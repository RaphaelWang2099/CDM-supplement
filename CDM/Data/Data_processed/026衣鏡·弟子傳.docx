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C8D75" w14:textId="77777777" w:rsidR="00BF1464" w:rsidRPr="00BF1464" w:rsidRDefault="00BF1464" w:rsidP="00BF1464">
      <w:pPr>
        <w:ind w:firstLine="420"/>
        <w:rPr>
          <w:rFonts w:hAnsi="宋体"/>
          <w:lang w:eastAsia="zh-CN"/>
        </w:rPr>
      </w:pPr>
      <w:r w:rsidRPr="00BF1464">
        <w:rPr>
          <w:rFonts w:hAnsi="宋体" w:hint="eastAsia"/>
          <w:lang w:eastAsia="zh-CN"/>
        </w:rPr>
        <w:t>孔子弟子曰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人字子渊少孔子卅</w:t>
      </w:r>
      <w:r w:rsidRPr="00BF1464">
        <w:rPr>
          <w:rFonts w:hAnsi="宋体" w:cs="微软雅黑" w:hint="eastAsia"/>
          <w:lang w:eastAsia="zh-CN"/>
        </w:rPr>
        <w:t>岁颜</w:t>
      </w:r>
      <w:r w:rsidRPr="00BF1464">
        <w:rPr>
          <w:rFonts w:hAnsi="宋体" w:hint="eastAsia"/>
          <w:lang w:eastAsia="zh-CN"/>
        </w:rPr>
        <w:t>回</w:t>
      </w:r>
      <w:r w:rsidRPr="00BF1464">
        <w:rPr>
          <w:rFonts w:hAnsi="宋体" w:cs="微软雅黑" w:hint="eastAsia"/>
          <w:lang w:eastAsia="zh-CN"/>
        </w:rPr>
        <w:t>问</w:t>
      </w:r>
      <w:r w:rsidRPr="00BF1464">
        <w:rPr>
          <w:rFonts w:hAnsi="宋体" w:hint="eastAsia"/>
          <w:lang w:eastAsia="zh-CN"/>
        </w:rPr>
        <w:t>仁子曰克己复礼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仁一日克复礼天下</w:t>
      </w:r>
      <w:r w:rsidRPr="00BF1464">
        <w:rPr>
          <w:rFonts w:hAnsi="宋体" w:cs="微软雅黑" w:hint="eastAsia"/>
          <w:lang w:eastAsia="zh-CN"/>
        </w:rPr>
        <w:t>归</w:t>
      </w:r>
      <w:r w:rsidRPr="00BF1464">
        <w:rPr>
          <w:rFonts w:hAnsi="宋体" w:hint="eastAsia"/>
          <w:lang w:eastAsia="zh-CN"/>
        </w:rPr>
        <w:t>仁焉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仁由己而由人乎哉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渊其目子曰非礼勿</w:t>
      </w:r>
      <w:r w:rsidRPr="00BF1464">
        <w:rPr>
          <w:rFonts w:hAnsi="宋体" w:cs="微软雅黑" w:hint="eastAsia"/>
          <w:lang w:eastAsia="zh-CN"/>
        </w:rPr>
        <w:t>视</w:t>
      </w:r>
      <w:r w:rsidRPr="00BF1464">
        <w:rPr>
          <w:rFonts w:hAnsi="宋体" w:hint="eastAsia"/>
          <w:lang w:eastAsia="zh-CN"/>
        </w:rPr>
        <w:t>非礼勿听非礼勿言非礼</w:t>
      </w:r>
      <w:r w:rsidRPr="00BF1464">
        <w:rPr>
          <w:rFonts w:hAnsi="宋体" w:cs="微软雅黑" w:hint="eastAsia"/>
          <w:lang w:eastAsia="zh-CN"/>
        </w:rPr>
        <w:t>动颜</w:t>
      </w:r>
      <w:r w:rsidRPr="00BF1464">
        <w:rPr>
          <w:rFonts w:hAnsi="宋体" w:hint="eastAsia"/>
          <w:lang w:eastAsia="zh-CN"/>
        </w:rPr>
        <w:t>渊曰回唯不悔也</w:t>
      </w:r>
      <w:r w:rsidRPr="00BF1464">
        <w:rPr>
          <w:rFonts w:hAnsi="宋体" w:cs="微软雅黑" w:hint="eastAsia"/>
          <w:lang w:eastAsia="zh-CN"/>
        </w:rPr>
        <w:t>请</w:t>
      </w:r>
      <w:r w:rsidRPr="00BF1464">
        <w:rPr>
          <w:rFonts w:hAnsi="宋体" w:hint="eastAsia"/>
          <w:lang w:eastAsia="zh-CN"/>
        </w:rPr>
        <w:t>事此</w:t>
      </w:r>
      <w:r w:rsidRPr="00BF1464">
        <w:rPr>
          <w:rFonts w:hAnsi="宋体" w:cs="微软雅黑" w:hint="eastAsia"/>
          <w:lang w:eastAsia="zh-CN"/>
        </w:rPr>
        <w:t>语</w:t>
      </w:r>
      <w:r w:rsidRPr="00BF1464">
        <w:rPr>
          <w:rFonts w:hAnsi="宋体" w:hint="eastAsia"/>
          <w:lang w:eastAsia="zh-CN"/>
        </w:rPr>
        <w:t>也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回</w:t>
      </w:r>
      <w:r w:rsidRPr="00BF1464">
        <w:rPr>
          <w:rFonts w:hAnsi="宋体" w:cs="微软雅黑" w:hint="eastAsia"/>
          <w:lang w:eastAsia="zh-CN"/>
        </w:rPr>
        <w:t>溉</w:t>
      </w:r>
      <w:r w:rsidRPr="00BF1464">
        <w:rPr>
          <w:rFonts w:hAnsi="宋体" w:hint="eastAsia"/>
          <w:lang w:eastAsia="zh-CN"/>
        </w:rPr>
        <w:t>然曰仰之迷高攅之迷</w:t>
      </w:r>
      <w:r w:rsidRPr="00BF1464">
        <w:rPr>
          <w:rFonts w:hAnsi="宋体" w:cs="微软雅黑" w:hint="eastAsia"/>
          <w:lang w:eastAsia="zh-CN"/>
        </w:rPr>
        <w:t>坚</w:t>
      </w:r>
      <w:r w:rsidRPr="00BF1464">
        <w:rPr>
          <w:rFonts w:hAnsi="宋体" w:hint="eastAsia"/>
          <w:lang w:eastAsia="zh-CN"/>
        </w:rPr>
        <w:t>瞻之在前忽焉在后循循然善秀人博我以文</w:t>
      </w:r>
      <w:r w:rsidRPr="00BF1464">
        <w:rPr>
          <w:rFonts w:hAnsi="宋体" w:cs="微软雅黑" w:hint="eastAsia"/>
          <w:lang w:eastAsia="zh-CN"/>
        </w:rPr>
        <w:t>约</w:t>
      </w:r>
      <w:r w:rsidRPr="00BF1464">
        <w:rPr>
          <w:rFonts w:hAnsi="宋体" w:hint="eastAsia"/>
          <w:lang w:eastAsia="zh-CN"/>
        </w:rPr>
        <w:t>我以礼俗</w:t>
      </w:r>
      <w:r w:rsidRPr="00BF1464">
        <w:rPr>
          <w:rFonts w:hAnsi="宋体" w:cs="微软雅黑" w:hint="eastAsia"/>
          <w:lang w:eastAsia="zh-CN"/>
        </w:rPr>
        <w:t>罢</w:t>
      </w:r>
      <w:r w:rsidRPr="00BF1464">
        <w:rPr>
          <w:rFonts w:hAnsi="宋体" w:hint="eastAsia"/>
          <w:lang w:eastAsia="zh-CN"/>
        </w:rPr>
        <w:t>不能</w:t>
      </w:r>
      <w:r w:rsidRPr="00BF1464">
        <w:rPr>
          <w:rFonts w:hAnsi="宋体" w:cs="微软雅黑" w:hint="eastAsia"/>
          <w:lang w:eastAsia="zh-CN"/>
        </w:rPr>
        <w:t>溉</w:t>
      </w:r>
      <w:r w:rsidRPr="00BF1464">
        <w:rPr>
          <w:rFonts w:hAnsi="宋体" w:hint="eastAsia"/>
          <w:lang w:eastAsia="zh-CN"/>
        </w:rPr>
        <w:t>之无曰也已孔子以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回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淳仁重厚好学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回曰用之</w:t>
      </w:r>
      <w:r w:rsidRPr="00BF1464">
        <w:rPr>
          <w:rFonts w:hAnsi="宋体" w:cs="微软雅黑" w:hint="eastAsia"/>
          <w:lang w:eastAsia="zh-CN"/>
        </w:rPr>
        <w:t>则</w:t>
      </w:r>
      <w:r w:rsidRPr="00BF1464">
        <w:rPr>
          <w:rFonts w:hAnsi="宋体" w:hint="eastAsia"/>
          <w:lang w:eastAsia="zh-CN"/>
        </w:rPr>
        <w:t>舍之</w:t>
      </w:r>
      <w:r w:rsidRPr="00BF1464">
        <w:rPr>
          <w:rFonts w:hAnsi="宋体" w:cs="微软雅黑" w:hint="eastAsia"/>
          <w:lang w:eastAsia="zh-CN"/>
        </w:rPr>
        <w:t>则</w:t>
      </w:r>
      <w:r w:rsidRPr="00BF1464">
        <w:rPr>
          <w:rFonts w:hAnsi="宋体" w:hint="eastAsia"/>
          <w:lang w:eastAsia="zh-CN"/>
        </w:rPr>
        <w:t>藏唯我与</w:t>
      </w:r>
      <w:r w:rsidRPr="00BF1464">
        <w:rPr>
          <w:rFonts w:hAnsi="宋体" w:cs="微软雅黑" w:hint="eastAsia"/>
          <w:lang w:eastAsia="zh-CN"/>
        </w:rPr>
        <w:t>尔</w:t>
      </w:r>
      <w:r w:rsidRPr="00BF1464">
        <w:rPr>
          <w:rFonts w:hAnsi="宋体" w:hint="eastAsia"/>
          <w:lang w:eastAsia="zh-CN"/>
        </w:rPr>
        <w:t>有是夫曰自我得回也</w:t>
      </w:r>
      <w:r w:rsidRPr="00BF1464">
        <w:rPr>
          <w:rFonts w:hAnsi="宋体" w:cs="微软雅黑" w:hint="eastAsia"/>
          <w:lang w:eastAsia="zh-CN"/>
        </w:rPr>
        <w:t>门</w:t>
      </w:r>
      <w:r w:rsidRPr="00BF1464">
        <w:rPr>
          <w:rFonts w:hAnsi="宋体" w:hint="eastAsia"/>
          <w:lang w:eastAsia="zh-CN"/>
        </w:rPr>
        <w:t>人日益</w:t>
      </w:r>
      <w:r w:rsidRPr="00BF1464">
        <w:rPr>
          <w:rFonts w:hAnsi="宋体" w:cs="微软雅黑" w:hint="eastAsia"/>
          <w:lang w:eastAsia="zh-CN"/>
        </w:rPr>
        <w:t>亲</w:t>
      </w:r>
      <w:r w:rsidRPr="00BF1464">
        <w:rPr>
          <w:rFonts w:hAnsi="宋体" w:hint="eastAsia"/>
          <w:lang w:eastAsia="zh-CN"/>
        </w:rPr>
        <w:t>右</w:t>
      </w:r>
      <w:r w:rsidRPr="00BF1464">
        <w:rPr>
          <w:rFonts w:hAnsi="宋体" w:cs="微软雅黑" w:hint="eastAsia"/>
          <w:lang w:eastAsia="zh-CN"/>
        </w:rPr>
        <w:t>颜</w:t>
      </w:r>
      <w:r w:rsidRPr="00BF1464">
        <w:rPr>
          <w:rFonts w:hAnsi="宋体" w:hint="eastAsia"/>
          <w:lang w:eastAsia="zh-CN"/>
        </w:rPr>
        <w:t>渊</w:t>
      </w:r>
    </w:p>
    <w:p w14:paraId="76AB81DD" w14:textId="77777777" w:rsidR="00BF1464" w:rsidRPr="00BF1464" w:rsidRDefault="00BF1464" w:rsidP="00BF1464">
      <w:pPr>
        <w:ind w:firstLine="420"/>
        <w:rPr>
          <w:rFonts w:hAnsi="宋体"/>
          <w:lang w:eastAsia="zh-CN"/>
        </w:rPr>
      </w:pPr>
      <w:r w:rsidRPr="00BF1464">
        <w:rPr>
          <w:rFonts w:hAnsi="宋体" w:hint="eastAsia"/>
          <w:lang w:eastAsia="zh-CN"/>
        </w:rPr>
        <w:t>孔子弟子曰端木</w:t>
      </w:r>
      <w:r w:rsidRPr="00BF1464">
        <w:rPr>
          <w:rFonts w:hAnsi="宋体" w:cs="微软雅黑" w:hint="eastAsia"/>
          <w:lang w:eastAsia="zh-CN"/>
        </w:rPr>
        <w:t>赐卫</w:t>
      </w:r>
      <w:r w:rsidRPr="00BF1464">
        <w:rPr>
          <w:rFonts w:hAnsi="宋体" w:hint="eastAsia"/>
          <w:lang w:eastAsia="zh-CN"/>
        </w:rPr>
        <w:t>人也字子贛少孔子卅一</w:t>
      </w:r>
      <w:r w:rsidRPr="00BF1464">
        <w:rPr>
          <w:rFonts w:hAnsi="宋体" w:cs="微软雅黑" w:hint="eastAsia"/>
          <w:lang w:eastAsia="zh-CN"/>
        </w:rPr>
        <w:t>岁</w:t>
      </w:r>
      <w:r w:rsidRPr="00BF1464">
        <w:rPr>
          <w:rFonts w:hAnsi="宋体" w:hint="eastAsia"/>
          <w:lang w:eastAsia="zh-CN"/>
        </w:rPr>
        <w:t>子</w:t>
      </w:r>
      <w:r w:rsidRPr="00BF1464">
        <w:rPr>
          <w:rFonts w:hAnsi="宋体" w:cs="微软雅黑" w:hint="eastAsia"/>
          <w:lang w:eastAsia="zh-CN"/>
        </w:rPr>
        <w:t>赣为</w:t>
      </w:r>
      <w:r w:rsidRPr="00BF1464">
        <w:rPr>
          <w:rFonts w:hAnsi="宋体" w:hint="eastAsia"/>
          <w:lang w:eastAsia="zh-CN"/>
        </w:rPr>
        <w:t>人接</w:t>
      </w:r>
      <w:r w:rsidRPr="00BF1464">
        <w:rPr>
          <w:rFonts w:hAnsi="宋体" w:cs="微软雅黑" w:hint="eastAsia"/>
          <w:lang w:eastAsia="zh-CN"/>
        </w:rPr>
        <w:t>结</w:t>
      </w:r>
      <w:r w:rsidRPr="00BF1464">
        <w:rPr>
          <w:rFonts w:hAnsi="宋体" w:hint="eastAsia"/>
          <w:lang w:eastAsia="zh-CN"/>
        </w:rPr>
        <w:t>善</w:t>
      </w:r>
      <w:r w:rsidRPr="00BF1464">
        <w:rPr>
          <w:rFonts w:hAnsi="宋体" w:cs="微软雅黑" w:hint="eastAsia"/>
          <w:lang w:eastAsia="zh-CN"/>
        </w:rPr>
        <w:t>对见</w:t>
      </w:r>
      <w:r w:rsidRPr="00BF1464">
        <w:rPr>
          <w:rFonts w:hAnsi="宋体" w:hint="eastAsia"/>
          <w:lang w:eastAsia="zh-CN"/>
        </w:rPr>
        <w:t>事接</w:t>
      </w:r>
      <w:r w:rsidRPr="00BF1464">
        <w:rPr>
          <w:rFonts w:hAnsi="宋体" w:cs="微软雅黑" w:hint="eastAsia"/>
          <w:lang w:eastAsia="zh-CN"/>
        </w:rPr>
        <w:t>溉</w:t>
      </w:r>
      <w:r w:rsidRPr="00BF1464">
        <w:rPr>
          <w:rFonts w:hAnsi="宋体" w:hint="eastAsia"/>
          <w:lang w:eastAsia="zh-CN"/>
        </w:rPr>
        <w:t>已受</w:t>
      </w:r>
      <w:r w:rsidRPr="00BF1464">
        <w:rPr>
          <w:rFonts w:hAnsi="宋体" w:cs="微软雅黑" w:hint="eastAsia"/>
          <w:lang w:eastAsia="zh-CN"/>
        </w:rPr>
        <w:t>业问</w:t>
      </w:r>
      <w:r w:rsidRPr="00BF1464">
        <w:rPr>
          <w:rFonts w:hAnsi="宋体" w:hint="eastAsia"/>
          <w:lang w:eastAsia="zh-CN"/>
        </w:rPr>
        <w:t>曰有一言可</w:t>
      </w:r>
      <w:r w:rsidRPr="00BF1464">
        <w:rPr>
          <w:rFonts w:hAnsi="宋体" w:cs="微软雅黑" w:hint="eastAsia"/>
          <w:lang w:eastAsia="zh-CN"/>
        </w:rPr>
        <w:t>终</w:t>
      </w:r>
      <w:r w:rsidRPr="00BF1464">
        <w:rPr>
          <w:rFonts w:hAnsi="宋体" w:hint="eastAsia"/>
          <w:lang w:eastAsia="zh-CN"/>
        </w:rPr>
        <w:t>身行者乎孔子曰其若乎所不欲勿佗于人</w:t>
      </w:r>
      <w:r w:rsidRPr="00BF1464">
        <w:rPr>
          <w:rFonts w:hAnsi="宋体" w:cs="微软雅黑" w:hint="eastAsia"/>
          <w:lang w:eastAsia="zh-CN"/>
        </w:rPr>
        <w:t>陈</w:t>
      </w:r>
      <w:r w:rsidRPr="00BF1464">
        <w:rPr>
          <w:rFonts w:hAnsi="宋体" w:hint="eastAsia"/>
          <w:lang w:eastAsia="zh-CN"/>
        </w:rPr>
        <w:t>子禽</w:t>
      </w:r>
      <w:r w:rsidRPr="00BF1464">
        <w:rPr>
          <w:rFonts w:hAnsi="宋体" w:cs="微软雅黑" w:hint="eastAsia"/>
          <w:lang w:eastAsia="zh-CN"/>
        </w:rPr>
        <w:t>问</w:t>
      </w:r>
      <w:r w:rsidRPr="00BF1464">
        <w:rPr>
          <w:rFonts w:hAnsi="宋体" w:hint="eastAsia"/>
          <w:lang w:eastAsia="zh-CN"/>
        </w:rPr>
        <w:t>子贛曰子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恭也中尼</w:t>
      </w:r>
      <w:r w:rsidRPr="00BF1464">
        <w:rPr>
          <w:rFonts w:hAnsi="宋体" w:cs="微软雅黑" w:hint="eastAsia"/>
          <w:lang w:eastAsia="zh-CN"/>
        </w:rPr>
        <w:t>岂贤</w:t>
      </w:r>
      <w:r w:rsidRPr="00BF1464">
        <w:rPr>
          <w:rFonts w:hAnsi="宋体" w:hint="eastAsia"/>
          <w:lang w:eastAsia="zh-CN"/>
        </w:rPr>
        <w:t>于子乎子贛曰君子一言以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知一言以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不知不可不慎也夫子之不可及犹天之不可陛子得国家</w:t>
      </w:r>
      <w:r w:rsidRPr="00BF1464">
        <w:rPr>
          <w:rFonts w:hAnsi="宋体" w:cs="微软雅黑" w:hint="eastAsia"/>
          <w:lang w:eastAsia="zh-CN"/>
        </w:rPr>
        <w:t>时</w:t>
      </w:r>
      <w:r w:rsidRPr="00BF1464">
        <w:rPr>
          <w:rFonts w:hAnsi="宋体" w:hint="eastAsia"/>
          <w:lang w:eastAsia="zh-CN"/>
        </w:rPr>
        <w:t>胃立之斯立道之斯行</w:t>
      </w:r>
      <w:r w:rsidRPr="00BF1464">
        <w:rPr>
          <w:rFonts w:hAnsi="宋体" w:cs="微软雅黑" w:hint="eastAsia"/>
          <w:lang w:eastAsia="zh-CN"/>
        </w:rPr>
        <w:t>馁</w:t>
      </w:r>
      <w:r w:rsidRPr="00BF1464">
        <w:rPr>
          <w:rFonts w:hAnsi="宋体" w:hint="eastAsia"/>
          <w:lang w:eastAsia="zh-CN"/>
        </w:rPr>
        <w:t>之斯来</w:t>
      </w:r>
      <w:r w:rsidRPr="00BF1464">
        <w:rPr>
          <w:rFonts w:hAnsi="宋体" w:cs="微软雅黑" w:hint="eastAsia"/>
          <w:lang w:eastAsia="zh-CN"/>
        </w:rPr>
        <w:t>动</w:t>
      </w:r>
      <w:r w:rsidRPr="00BF1464">
        <w:rPr>
          <w:rFonts w:hAnsi="宋体" w:hint="eastAsia"/>
          <w:lang w:eastAsia="zh-CN"/>
        </w:rPr>
        <w:t>之斯和其生也荣其死也哀如之何其可及也右子贛</w:t>
      </w:r>
    </w:p>
    <w:p w14:paraId="2CA1FC9D" w14:textId="77777777" w:rsidR="00BF1464" w:rsidRPr="00BF1464" w:rsidRDefault="00BF1464" w:rsidP="00BF1464">
      <w:pPr>
        <w:ind w:firstLine="420"/>
        <w:rPr>
          <w:rFonts w:hAnsi="宋体"/>
          <w:lang w:eastAsia="zh-CN"/>
        </w:rPr>
      </w:pPr>
      <w:r w:rsidRPr="00BF1464">
        <w:rPr>
          <w:rFonts w:hAnsi="宋体" w:hint="eastAsia"/>
          <w:lang w:eastAsia="zh-CN"/>
        </w:rPr>
        <w:t>孔子弟子曰中由卞人字子路少孔子九</w:t>
      </w:r>
      <w:r w:rsidRPr="00BF1464">
        <w:rPr>
          <w:rFonts w:hAnsi="宋体" w:cs="微软雅黑" w:hint="eastAsia"/>
          <w:lang w:eastAsia="zh-CN"/>
        </w:rPr>
        <w:t>岁</w:t>
      </w:r>
      <w:r w:rsidRPr="00BF1464">
        <w:rPr>
          <w:rFonts w:hAnsi="宋体" w:hint="eastAsia"/>
          <w:lang w:eastAsia="zh-CN"/>
        </w:rPr>
        <w:t>子路姓鄙好勇力伉直冠雄</w:t>
      </w:r>
      <w:r w:rsidRPr="00BF1464">
        <w:rPr>
          <w:rFonts w:hAnsi="宋体" w:cs="微软雅黑" w:hint="eastAsia"/>
          <w:lang w:eastAsia="zh-CN"/>
        </w:rPr>
        <w:t>鸡</w:t>
      </w:r>
      <w:r w:rsidRPr="00BF1464">
        <w:rPr>
          <w:rFonts w:hAnsi="宋体" w:hint="eastAsia"/>
          <w:lang w:eastAsia="zh-CN"/>
        </w:rPr>
        <w:t>佩豭豚陵暴孔子孔子以</w:t>
      </w:r>
      <w:r w:rsidRPr="00BF1464">
        <w:rPr>
          <w:rFonts w:hAnsi="宋体" w:cs="微软雅黑" w:hint="eastAsia"/>
          <w:lang w:eastAsia="zh-CN"/>
        </w:rPr>
        <w:t>为质</w:t>
      </w:r>
      <w:r w:rsidRPr="00BF1464">
        <w:rPr>
          <w:rFonts w:hAnsi="宋体" w:hint="eastAsia"/>
          <w:lang w:eastAsia="zh-CN"/>
        </w:rPr>
        <w:t>美可教</w:t>
      </w:r>
      <w:r w:rsidRPr="00BF1464">
        <w:rPr>
          <w:rFonts w:hAnsi="宋体" w:cs="微软雅黑" w:hint="eastAsia"/>
          <w:lang w:eastAsia="zh-CN"/>
        </w:rPr>
        <w:t>设</w:t>
      </w:r>
      <w:r w:rsidRPr="00BF1464">
        <w:rPr>
          <w:rFonts w:hAnsi="宋体" w:hint="eastAsia"/>
          <w:lang w:eastAsia="zh-CN"/>
        </w:rPr>
        <w:t>容礼稍攸子路子路后服委</w:t>
      </w:r>
      <w:r w:rsidRPr="00BF1464">
        <w:rPr>
          <w:rFonts w:hAnsi="宋体" w:cs="微软雅黑" w:hint="eastAsia"/>
          <w:lang w:eastAsia="zh-CN"/>
        </w:rPr>
        <w:t>质</w:t>
      </w:r>
      <w:r w:rsidRPr="00BF1464">
        <w:rPr>
          <w:rFonts w:hAnsi="宋体" w:hint="eastAsia"/>
          <w:lang w:eastAsia="zh-CN"/>
        </w:rPr>
        <w:t>因</w:t>
      </w:r>
      <w:r w:rsidRPr="00BF1464">
        <w:rPr>
          <w:rFonts w:hAnsi="宋体" w:cs="微软雅黑" w:hint="eastAsia"/>
          <w:lang w:eastAsia="zh-CN"/>
        </w:rPr>
        <w:t>门</w:t>
      </w:r>
      <w:r w:rsidRPr="00BF1464">
        <w:rPr>
          <w:rFonts w:hAnsi="宋体" w:hint="eastAsia"/>
          <w:lang w:eastAsia="zh-CN"/>
        </w:rPr>
        <w:t>人</w:t>
      </w:r>
      <w:r w:rsidRPr="00BF1464">
        <w:rPr>
          <w:rFonts w:hAnsi="宋体" w:cs="微软雅黑" w:hint="eastAsia"/>
          <w:lang w:eastAsia="zh-CN"/>
        </w:rPr>
        <w:t>请为</w:t>
      </w:r>
      <w:r w:rsidRPr="00BF1464">
        <w:rPr>
          <w:rFonts w:hAnsi="宋体" w:hint="eastAsia"/>
          <w:lang w:eastAsia="zh-CN"/>
        </w:rPr>
        <w:t>弟子既已受</w:t>
      </w:r>
      <w:r w:rsidRPr="00BF1464">
        <w:rPr>
          <w:rFonts w:hAnsi="宋体" w:cs="微软雅黑" w:hint="eastAsia"/>
          <w:lang w:eastAsia="zh-CN"/>
        </w:rPr>
        <w:t>业问</w:t>
      </w:r>
      <w:r w:rsidRPr="00BF1464">
        <w:rPr>
          <w:rFonts w:hAnsi="宋体" w:hint="eastAsia"/>
          <w:lang w:eastAsia="zh-CN"/>
        </w:rPr>
        <w:t>曰君子上勇乎孔子曰君子</w:t>
      </w:r>
      <w:r w:rsidRPr="00BF1464">
        <w:rPr>
          <w:rFonts w:hAnsi="宋体" w:cs="微软雅黑" w:hint="eastAsia"/>
          <w:lang w:eastAsia="zh-CN"/>
        </w:rPr>
        <w:t>义</w:t>
      </w:r>
      <w:r w:rsidRPr="00BF1464">
        <w:rPr>
          <w:rFonts w:hAnsi="宋体" w:hint="eastAsia"/>
          <w:lang w:eastAsia="zh-CN"/>
        </w:rPr>
        <w:t>之</w:t>
      </w:r>
      <w:r w:rsidRPr="00BF1464">
        <w:rPr>
          <w:rFonts w:hAnsi="宋体" w:cs="微软雅黑" w:hint="eastAsia"/>
          <w:lang w:eastAsia="zh-CN"/>
        </w:rPr>
        <w:t>为</w:t>
      </w:r>
      <w:r w:rsidRPr="00BF1464">
        <w:rPr>
          <w:rFonts w:hAnsi="宋体" w:hint="eastAsia"/>
          <w:lang w:eastAsia="zh-CN"/>
        </w:rPr>
        <w:t>比君子好勇无</w:t>
      </w:r>
      <w:r w:rsidRPr="00BF1464">
        <w:rPr>
          <w:rFonts w:hAnsi="宋体" w:cs="微软雅黑" w:hint="eastAsia"/>
          <w:lang w:eastAsia="zh-CN"/>
        </w:rPr>
        <w:t>义则</w:t>
      </w:r>
      <w:r w:rsidRPr="00BF1464">
        <w:rPr>
          <w:rFonts w:hAnsi="宋体" w:hint="eastAsia"/>
          <w:lang w:eastAsia="zh-CN"/>
        </w:rPr>
        <w:t>乱小人效</w:t>
      </w:r>
      <w:r w:rsidRPr="00BF1464">
        <w:rPr>
          <w:rFonts w:hAnsi="宋体" w:cs="微软雅黑" w:hint="eastAsia"/>
          <w:lang w:eastAsia="zh-CN"/>
        </w:rPr>
        <w:t>则为</w:t>
      </w:r>
      <w:r w:rsidRPr="00BF1464">
        <w:rPr>
          <w:rFonts w:hAnsi="宋体" w:hint="eastAsia"/>
          <w:lang w:eastAsia="zh-CN"/>
        </w:rPr>
        <w:t>盗孔子曰自吾得由也</w:t>
      </w:r>
      <w:r w:rsidRPr="00BF1464">
        <w:rPr>
          <w:rFonts w:hAnsi="宋体" w:cs="微软雅黑" w:hint="eastAsia"/>
          <w:lang w:eastAsia="zh-CN"/>
        </w:rPr>
        <w:t>恶</w:t>
      </w:r>
      <w:r w:rsidRPr="00BF1464">
        <w:rPr>
          <w:rFonts w:hAnsi="宋体" w:hint="eastAsia"/>
          <w:lang w:eastAsia="zh-CN"/>
        </w:rPr>
        <w:t>言不</w:t>
      </w:r>
      <w:r w:rsidRPr="00BF1464">
        <w:rPr>
          <w:rFonts w:hAnsi="宋体" w:cs="微软雅黑" w:hint="eastAsia"/>
          <w:lang w:eastAsia="zh-CN"/>
        </w:rPr>
        <w:t>闻</w:t>
      </w:r>
      <w:r w:rsidRPr="00BF1464">
        <w:rPr>
          <w:rFonts w:hAnsi="宋体" w:hint="eastAsia"/>
          <w:lang w:eastAsia="zh-CN"/>
        </w:rPr>
        <w:t>吾耳右中由</w:t>
      </w:r>
    </w:p>
    <w:p w14:paraId="5D64DA24" w14:textId="77777777" w:rsidR="00BF1464" w:rsidRPr="00BF1464" w:rsidRDefault="00BF1464" w:rsidP="00BF1464">
      <w:pPr>
        <w:ind w:firstLine="420"/>
        <w:rPr>
          <w:lang w:eastAsia="zh-CN"/>
        </w:rPr>
      </w:pPr>
      <w:r w:rsidRPr="00BF1464">
        <w:rPr>
          <w:rFonts w:hint="eastAsia"/>
          <w:lang w:eastAsia="zh-CN"/>
        </w:rPr>
        <w:t>孔子弟子曰堂</w:t>
      </w:r>
      <w:r w:rsidRPr="00BF1464">
        <w:rPr>
          <w:rFonts w:cs="微软雅黑" w:hint="eastAsia"/>
          <w:lang w:eastAsia="zh-CN"/>
        </w:rPr>
        <w:t>骀灭</w:t>
      </w:r>
      <w:r w:rsidRPr="00BF1464">
        <w:rPr>
          <w:rFonts w:hint="eastAsia"/>
          <w:lang w:eastAsia="zh-CN"/>
        </w:rPr>
        <w:t>明武城人字子羽然其</w:t>
      </w:r>
      <w:r w:rsidRPr="00BF1464">
        <w:rPr>
          <w:rFonts w:cs="微软雅黑" w:hint="eastAsia"/>
          <w:lang w:eastAsia="zh-CN"/>
        </w:rPr>
        <w:t>恶</w:t>
      </w:r>
      <w:r w:rsidRPr="00BF1464">
        <w:rPr>
          <w:rFonts w:hint="eastAsia"/>
          <w:lang w:eastAsia="zh-CN"/>
        </w:rPr>
        <w:t>欲事孔子孔子以</w:t>
      </w:r>
      <w:r w:rsidRPr="00BF1464">
        <w:rPr>
          <w:rFonts w:cs="微软雅黑" w:hint="eastAsia"/>
          <w:lang w:eastAsia="zh-CN"/>
        </w:rPr>
        <w:t>为</w:t>
      </w:r>
      <w:r w:rsidRPr="00BF1464">
        <w:rPr>
          <w:rFonts w:hint="eastAsia"/>
          <w:lang w:eastAsia="zh-CN"/>
        </w:rPr>
        <w:t>材薄曰然</w:t>
      </w:r>
      <w:r w:rsidRPr="00BF1464">
        <w:rPr>
          <w:rFonts w:cs="微软雅黑" w:hint="eastAsia"/>
          <w:lang w:eastAsia="zh-CN"/>
        </w:rPr>
        <w:t>乌</w:t>
      </w:r>
      <w:r w:rsidRPr="00BF1464">
        <w:rPr>
          <w:rFonts w:hint="eastAsia"/>
          <w:lang w:eastAsia="zh-CN"/>
        </w:rPr>
        <w:t>得遂教之已受</w:t>
      </w:r>
      <w:r w:rsidRPr="00BF1464">
        <w:rPr>
          <w:rFonts w:cs="微软雅黑" w:hint="eastAsia"/>
          <w:lang w:eastAsia="zh-CN"/>
        </w:rPr>
        <w:t>业</w:t>
      </w:r>
      <w:r w:rsidRPr="00BF1464">
        <w:rPr>
          <w:rFonts w:hint="eastAsia"/>
          <w:lang w:eastAsia="zh-CN"/>
        </w:rPr>
        <w:t>退而修行行不由径非公事不游至江从子三百人</w:t>
      </w:r>
      <w:r w:rsidRPr="00BF1464">
        <w:rPr>
          <w:rFonts w:cs="微软雅黑" w:hint="eastAsia"/>
          <w:lang w:eastAsia="zh-CN"/>
        </w:rPr>
        <w:t>设</w:t>
      </w:r>
      <w:r w:rsidRPr="00BF1464">
        <w:rPr>
          <w:rFonts w:hint="eastAsia"/>
          <w:lang w:eastAsia="zh-CN"/>
        </w:rPr>
        <w:t>去就取予用已茖以</w:t>
      </w:r>
      <w:r w:rsidRPr="00BF1464">
        <w:rPr>
          <w:rFonts w:cs="微软雅黑" w:hint="eastAsia"/>
          <w:lang w:eastAsia="zh-CN"/>
        </w:rPr>
        <w:t>师</w:t>
      </w:r>
      <w:r w:rsidRPr="00BF1464">
        <w:rPr>
          <w:rFonts w:hint="eastAsia"/>
          <w:lang w:eastAsia="zh-CN"/>
        </w:rPr>
        <w:t>侯孔子之曰甚乎哉丘之人</w:t>
      </w:r>
    </w:p>
    <w:p w14:paraId="01117F62" w14:textId="77777777" w:rsidR="00BF1464" w:rsidRPr="00BF1464" w:rsidRDefault="00BF1464" w:rsidP="00BF1464">
      <w:pPr>
        <w:ind w:firstLine="420"/>
      </w:pPr>
      <w:r w:rsidRPr="00BF1464">
        <w:rPr>
          <w:rFonts w:hint="eastAsia"/>
        </w:rPr>
        <w:t>宰予以</w:t>
      </w:r>
      <w:r w:rsidRPr="00BF1464">
        <w:rPr>
          <w:rFonts w:cs="微软雅黑" w:hint="eastAsia"/>
        </w:rPr>
        <w:t>为</w:t>
      </w:r>
      <w:r w:rsidRPr="00BF1464">
        <w:rPr>
          <w:rFonts w:hint="eastAsia"/>
        </w:rPr>
        <w:t>可教既已受</w:t>
      </w:r>
      <w:r w:rsidRPr="00BF1464">
        <w:rPr>
          <w:rFonts w:cs="微软雅黑" w:hint="eastAsia"/>
        </w:rPr>
        <w:t>业</w:t>
      </w:r>
      <w:r w:rsidRPr="00BF1464">
        <w:rPr>
          <w:rFonts w:hint="eastAsia"/>
        </w:rPr>
        <w:t>修于学</w:t>
      </w:r>
      <w:r w:rsidRPr="00BF1464">
        <w:rPr>
          <w:rFonts w:cs="微软雅黑" w:hint="eastAsia"/>
        </w:rPr>
        <w:t>穑</w:t>
      </w:r>
      <w:r w:rsidRPr="00BF1464">
        <w:rPr>
          <w:rFonts w:hint="eastAsia"/>
        </w:rPr>
        <w:t>不可滁也宰予</w:t>
      </w:r>
      <w:r w:rsidRPr="00BF1464">
        <w:rPr>
          <w:rFonts w:cs="微软雅黑" w:hint="eastAsia"/>
        </w:rPr>
        <w:t>问</w:t>
      </w:r>
      <w:r w:rsidRPr="00BF1464">
        <w:rPr>
          <w:rFonts w:hint="eastAsia"/>
        </w:rPr>
        <w:t>五</w:t>
      </w:r>
      <w:r w:rsidRPr="00BF1464">
        <w:rPr>
          <w:rFonts w:cs="微软雅黑" w:hint="eastAsia"/>
        </w:rPr>
        <w:t>临</w:t>
      </w:r>
      <w:r w:rsidRPr="00BF1464">
        <w:rPr>
          <w:rFonts w:hint="eastAsia"/>
        </w:rPr>
        <w:t>灾大夫与田常作乱已失之子羽以言取人失之宰右堂</w:t>
      </w:r>
      <w:r w:rsidRPr="00BF1464">
        <w:rPr>
          <w:rFonts w:cs="微软雅黑" w:hint="eastAsia"/>
        </w:rPr>
        <w:t>骀</w:t>
      </w:r>
      <w:r w:rsidRPr="00BF1464">
        <w:rPr>
          <w:rFonts w:hint="eastAsia"/>
        </w:rPr>
        <w:t>子羽</w:t>
      </w:r>
    </w:p>
    <w:p w14:paraId="17508016" w14:textId="77777777" w:rsidR="00BF1464" w:rsidRPr="00BF1464" w:rsidRDefault="00BF1464" w:rsidP="00BF1464">
      <w:pPr>
        <w:ind w:firstLine="420"/>
      </w:pPr>
      <w:r w:rsidRPr="00BF1464">
        <w:rPr>
          <w:rFonts w:hint="eastAsia"/>
        </w:rPr>
        <w:t>孔子弟子曰卜商字子夏少孔子廿四</w:t>
      </w:r>
      <w:r w:rsidRPr="00BF1464">
        <w:rPr>
          <w:rFonts w:cs="微软雅黑" w:hint="eastAsia"/>
        </w:rPr>
        <w:t>岁</w:t>
      </w:r>
      <w:r w:rsidRPr="00BF1464">
        <w:rPr>
          <w:rFonts w:hint="eastAsia"/>
        </w:rPr>
        <w:t>子夏</w:t>
      </w:r>
      <w:r w:rsidRPr="00BF1464">
        <w:rPr>
          <w:rFonts w:cs="微软雅黑" w:hint="eastAsia"/>
        </w:rPr>
        <w:t>问</w:t>
      </w:r>
      <w:r w:rsidRPr="00BF1464">
        <w:rPr>
          <w:rFonts w:hint="eastAsia"/>
        </w:rPr>
        <w:t>巧笑猜兮美目耿兮素以</w:t>
      </w:r>
      <w:r w:rsidRPr="00BF1464">
        <w:rPr>
          <w:rFonts w:cs="微软雅黑" w:hint="eastAsia"/>
        </w:rPr>
        <w:t>为</w:t>
      </w:r>
      <w:r w:rsidRPr="00BF1464">
        <w:rPr>
          <w:rFonts w:hint="eastAsia"/>
        </w:rPr>
        <w:t>兮何胃也孔子曰</w:t>
      </w:r>
      <w:r w:rsidRPr="00BF1464">
        <w:rPr>
          <w:rFonts w:cs="微软雅黑" w:hint="eastAsia"/>
        </w:rPr>
        <w:t>贵</w:t>
      </w:r>
      <w:r w:rsidRPr="00BF1464">
        <w:rPr>
          <w:rFonts w:hint="eastAsia"/>
        </w:rPr>
        <w:t>事后素曰礼厚乎孔子曰起予商也始可与言</w:t>
      </w:r>
      <w:r w:rsidRPr="00BF1464">
        <w:rPr>
          <w:rFonts w:cs="微软雅黑" w:hint="eastAsia"/>
        </w:rPr>
        <w:t>诗</w:t>
      </w:r>
      <w:r w:rsidRPr="00BF1464">
        <w:rPr>
          <w:rFonts w:hint="eastAsia"/>
        </w:rPr>
        <w:t>已子夏曰</w:t>
      </w:r>
      <w:r w:rsidRPr="00BF1464">
        <w:rPr>
          <w:rFonts w:cs="微软雅黑" w:hint="eastAsia"/>
        </w:rPr>
        <w:t>贤贤</w:t>
      </w:r>
      <w:r w:rsidRPr="00BF1464">
        <w:rPr>
          <w:rFonts w:hint="eastAsia"/>
        </w:rPr>
        <w:t>易色事父母能竭其力事君能致其身与多友言而有信</w:t>
      </w:r>
      <w:r w:rsidRPr="00BF1464">
        <w:rPr>
          <w:rFonts w:cs="微软雅黑" w:hint="eastAsia"/>
        </w:rPr>
        <w:t>虽</w:t>
      </w:r>
      <w:r w:rsidRPr="00BF1464">
        <w:rPr>
          <w:rFonts w:hint="eastAsia"/>
        </w:rPr>
        <w:t>曰未学吾必胃之学矣子夏曰博学而孰</w:t>
      </w:r>
      <w:r w:rsidRPr="00BF1464">
        <w:rPr>
          <w:rFonts w:cs="微软雅黑" w:hint="eastAsia"/>
        </w:rPr>
        <w:t>记</w:t>
      </w:r>
      <w:r w:rsidRPr="00BF1464">
        <w:rPr>
          <w:rFonts w:hint="eastAsia"/>
        </w:rPr>
        <w:t>切</w:t>
      </w:r>
      <w:r w:rsidRPr="00BF1464">
        <w:rPr>
          <w:rFonts w:cs="微软雅黑" w:hint="eastAsia"/>
        </w:rPr>
        <w:t>问</w:t>
      </w:r>
      <w:r w:rsidRPr="00BF1464">
        <w:rPr>
          <w:rFonts w:hint="eastAsia"/>
        </w:rPr>
        <w:t>而近思仁在其中矣孔子既歾子夏居西河教</w:t>
      </w:r>
      <w:r w:rsidRPr="00BF1464">
        <w:rPr>
          <w:rFonts w:cs="微软雅黑" w:hint="eastAsia"/>
        </w:rPr>
        <w:t>为</w:t>
      </w:r>
      <w:r w:rsidRPr="00BF1464">
        <w:rPr>
          <w:rFonts w:hint="eastAsia"/>
        </w:rPr>
        <w:t>文侯</w:t>
      </w:r>
      <w:r w:rsidRPr="00BF1464">
        <w:rPr>
          <w:rFonts w:cs="微软雅黑" w:hint="eastAsia"/>
        </w:rPr>
        <w:t>师</w:t>
      </w:r>
      <w:r w:rsidRPr="00BF1464">
        <w:rPr>
          <w:rFonts w:hint="eastAsia"/>
        </w:rPr>
        <w:t>右子夏</w:t>
      </w:r>
    </w:p>
    <w:p w14:paraId="13BC3C25" w14:textId="064E894A" w:rsidR="00946035" w:rsidRPr="00BF1464" w:rsidRDefault="00BF1464" w:rsidP="00BF1464">
      <w:pPr>
        <w:ind w:firstLine="420"/>
        <w:rPr>
          <w:rFonts w:hAnsi="宋体"/>
        </w:rPr>
      </w:pPr>
      <w:r w:rsidRPr="00BF1464">
        <w:rPr>
          <w:rFonts w:hAnsi="宋体" w:hint="eastAsia"/>
        </w:rPr>
        <w:t>孔子弟子曰</w:t>
      </w:r>
      <w:r w:rsidRPr="00BF1464">
        <w:rPr>
          <w:rFonts w:hAnsi="宋体" w:cs="微软雅黑" w:hint="eastAsia"/>
        </w:rPr>
        <w:t>颛孙师陈</w:t>
      </w:r>
      <w:r w:rsidRPr="00BF1464">
        <w:rPr>
          <w:rFonts w:hAnsi="宋体" w:hint="eastAsia"/>
        </w:rPr>
        <w:t>人字子</w:t>
      </w:r>
      <w:r w:rsidRPr="00BF1464">
        <w:rPr>
          <w:rFonts w:hAnsi="宋体" w:cs="微软雅黑" w:hint="eastAsia"/>
        </w:rPr>
        <w:t>张</w:t>
      </w:r>
      <w:r w:rsidRPr="00BF1464">
        <w:rPr>
          <w:rFonts w:hAnsi="宋体" w:hint="eastAsia"/>
        </w:rPr>
        <w:t>少孔子八</w:t>
      </w:r>
      <w:r w:rsidRPr="00BF1464">
        <w:rPr>
          <w:rFonts w:hAnsi="宋体" w:cs="微软雅黑" w:hint="eastAsia"/>
        </w:rPr>
        <w:t>岁</w:t>
      </w:r>
      <w:r w:rsidRPr="00BF1464">
        <w:rPr>
          <w:rFonts w:hAnsi="宋体" w:hint="eastAsia"/>
        </w:rPr>
        <w:t>子</w:t>
      </w:r>
      <w:r w:rsidRPr="00BF1464">
        <w:rPr>
          <w:rFonts w:hAnsi="宋体" w:cs="微软雅黑" w:hint="eastAsia"/>
        </w:rPr>
        <w:t>张问</w:t>
      </w:r>
      <w:r w:rsidRPr="00BF1464">
        <w:rPr>
          <w:rFonts w:hAnsi="宋体" w:hint="eastAsia"/>
        </w:rPr>
        <w:t>干禄孔子曰多</w:t>
      </w:r>
      <w:r w:rsidRPr="00BF1464">
        <w:rPr>
          <w:rFonts w:hAnsi="宋体" w:cs="微软雅黑" w:hint="eastAsia"/>
        </w:rPr>
        <w:t>闻阙</w:t>
      </w:r>
      <w:r w:rsidRPr="00BF1464">
        <w:rPr>
          <w:rFonts w:hAnsi="宋体" w:hint="eastAsia"/>
        </w:rPr>
        <w:t>慎言其余</w:t>
      </w:r>
      <w:r w:rsidRPr="00BF1464">
        <w:rPr>
          <w:rFonts w:hAnsi="宋体" w:cs="微软雅黑" w:hint="eastAsia"/>
        </w:rPr>
        <w:t>则</w:t>
      </w:r>
      <w:r w:rsidRPr="00BF1464">
        <w:rPr>
          <w:rFonts w:hAnsi="宋体" w:hint="eastAsia"/>
        </w:rPr>
        <w:t>寡尤多</w:t>
      </w:r>
      <w:r w:rsidRPr="00BF1464">
        <w:rPr>
          <w:rFonts w:hAnsi="宋体" w:cs="微软雅黑" w:hint="eastAsia"/>
        </w:rPr>
        <w:t>见阙</w:t>
      </w:r>
      <w:r w:rsidRPr="00BF1464">
        <w:rPr>
          <w:rFonts w:hAnsi="宋体" w:hint="eastAsia"/>
        </w:rPr>
        <w:t>殆慎行其余</w:t>
      </w:r>
      <w:r w:rsidRPr="00BF1464">
        <w:rPr>
          <w:rFonts w:hAnsi="宋体" w:cs="微软雅黑" w:hint="eastAsia"/>
        </w:rPr>
        <w:t>则</w:t>
      </w:r>
      <w:r w:rsidRPr="00BF1464">
        <w:rPr>
          <w:rFonts w:hAnsi="宋体" w:hint="eastAsia"/>
        </w:rPr>
        <w:t>寡悔言寡尤行寡悔禄在其中矣子</w:t>
      </w:r>
      <w:r w:rsidRPr="00BF1464">
        <w:rPr>
          <w:rFonts w:hAnsi="宋体" w:cs="微软雅黑" w:hint="eastAsia"/>
        </w:rPr>
        <w:t>张</w:t>
      </w:r>
      <w:r w:rsidRPr="00BF1464">
        <w:rPr>
          <w:rFonts w:hAnsi="宋体" w:hint="eastAsia"/>
        </w:rPr>
        <w:t>子</w:t>
      </w:r>
      <w:r w:rsidRPr="00BF1464">
        <w:rPr>
          <w:rFonts w:hAnsi="宋体" w:cs="微软雅黑" w:hint="eastAsia"/>
        </w:rPr>
        <w:t>张</w:t>
      </w:r>
      <w:r w:rsidRPr="00BF1464">
        <w:rPr>
          <w:rFonts w:hAnsi="宋体" w:hint="eastAsia"/>
        </w:rPr>
        <w:t>曰子夏曰何</w:t>
      </w:r>
      <w:r w:rsidRPr="00BF1464">
        <w:rPr>
          <w:rFonts w:hAnsi="宋体" w:cs="微软雅黑" w:hint="eastAsia"/>
        </w:rPr>
        <w:t>对</w:t>
      </w:r>
      <w:r w:rsidRPr="00BF1464">
        <w:rPr>
          <w:rFonts w:hAnsi="宋体" w:hint="eastAsia"/>
        </w:rPr>
        <w:t>曰子夏曰可者与之不可者距之子</w:t>
      </w:r>
      <w:r w:rsidRPr="00BF1464">
        <w:rPr>
          <w:rFonts w:hAnsi="宋体" w:cs="微软雅黑" w:hint="eastAsia"/>
        </w:rPr>
        <w:t>张</w:t>
      </w:r>
      <w:r w:rsidRPr="00BF1464">
        <w:rPr>
          <w:rFonts w:hAnsi="宋体" w:hint="eastAsia"/>
        </w:rPr>
        <w:t>曰异乎吾所</w:t>
      </w:r>
      <w:r w:rsidRPr="00BF1464">
        <w:rPr>
          <w:rFonts w:hAnsi="宋体" w:cs="微软雅黑" w:hint="eastAsia"/>
        </w:rPr>
        <w:t>闻</w:t>
      </w:r>
      <w:r w:rsidRPr="00BF1464">
        <w:rPr>
          <w:rFonts w:hAnsi="宋体" w:hint="eastAsia"/>
        </w:rPr>
        <w:t>君子尊</w:t>
      </w:r>
      <w:r w:rsidRPr="00BF1464">
        <w:rPr>
          <w:rFonts w:hAnsi="宋体" w:cs="微软雅黑" w:hint="eastAsia"/>
        </w:rPr>
        <w:t>贤</w:t>
      </w:r>
      <w:r w:rsidRPr="00BF1464">
        <w:rPr>
          <w:rFonts w:hAnsi="宋体" w:hint="eastAsia"/>
        </w:rPr>
        <w:t>而不能我之大</w:t>
      </w:r>
      <w:r w:rsidRPr="00BF1464">
        <w:rPr>
          <w:rFonts w:hAnsi="宋体" w:cs="微软雅黑" w:hint="eastAsia"/>
        </w:rPr>
        <w:t>贤</w:t>
      </w:r>
      <w:r w:rsidRPr="00BF1464">
        <w:rPr>
          <w:rFonts w:hAnsi="宋体" w:hint="eastAsia"/>
        </w:rPr>
        <w:t>与于人何不容我之不</w:t>
      </w:r>
      <w:r w:rsidRPr="00BF1464">
        <w:rPr>
          <w:rFonts w:hAnsi="宋体" w:cs="微软雅黑" w:hint="eastAsia"/>
        </w:rPr>
        <w:t>贤</w:t>
      </w:r>
      <w:r w:rsidRPr="00BF1464">
        <w:rPr>
          <w:rFonts w:hAnsi="宋体" w:hint="eastAsia"/>
        </w:rPr>
        <w:t>与人将距我若之何其距人也</w:t>
      </w:r>
    </w:p>
    <w:sectPr w:rsidR="00946035" w:rsidRPr="00BF1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389658">
    <w:abstractNumId w:val="8"/>
  </w:num>
  <w:num w:numId="2" w16cid:durableId="1582523704">
    <w:abstractNumId w:val="6"/>
  </w:num>
  <w:num w:numId="3" w16cid:durableId="250548747">
    <w:abstractNumId w:val="5"/>
  </w:num>
  <w:num w:numId="4" w16cid:durableId="1716734952">
    <w:abstractNumId w:val="4"/>
  </w:num>
  <w:num w:numId="5" w16cid:durableId="1959874104">
    <w:abstractNumId w:val="7"/>
  </w:num>
  <w:num w:numId="6" w16cid:durableId="1277760435">
    <w:abstractNumId w:val="3"/>
  </w:num>
  <w:num w:numId="7" w16cid:durableId="1945115085">
    <w:abstractNumId w:val="2"/>
  </w:num>
  <w:num w:numId="8" w16cid:durableId="1243367928">
    <w:abstractNumId w:val="1"/>
  </w:num>
  <w:num w:numId="9" w16cid:durableId="90421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FDC"/>
    <w:rsid w:val="0006063C"/>
    <w:rsid w:val="0015074B"/>
    <w:rsid w:val="0029639D"/>
    <w:rsid w:val="00326F90"/>
    <w:rsid w:val="00946035"/>
    <w:rsid w:val="00AA1D8D"/>
    <w:rsid w:val="00B47730"/>
    <w:rsid w:val="00BF14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08D79"/>
  <w14:defaultImageDpi w14:val="300"/>
  <w15:docId w15:val="{97526423-B0A4-6E47-A6F0-C4E9BFB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1464"/>
    <w:pPr>
      <w:spacing w:after="0" w:line="240" w:lineRule="auto"/>
      <w:ind w:firstLineChars="200" w:firstLine="200"/>
      <w:contextualSpacing/>
    </w:pPr>
    <w:rPr>
      <w:rFonts w:ascii="宋体" w:eastAsia="宋体" w:cs="Times New Roman (正文 CS 字体)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410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2</cp:revision>
  <dcterms:created xsi:type="dcterms:W3CDTF">2013-12-23T23:15:00Z</dcterms:created>
  <dcterms:modified xsi:type="dcterms:W3CDTF">2025-08-28T09:34:00Z</dcterms:modified>
  <cp:category/>
</cp:coreProperties>
</file>
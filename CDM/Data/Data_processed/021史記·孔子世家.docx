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F7E18" w14:textId="3CA54A1D"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生鲁昌平乡陬邑其先宋人也曰孔防叔防叔生伯夏伯夏生叔梁纥纥与颜氏女野合而生</w:t>
      </w:r>
      <w:r>
        <w:rPr>
          <w:rFonts w:ascii="宋體" w:eastAsia="宋體" w:hAnsi="宋體"/>
          <w:sz w:val="21"/>
          <w:lang w:eastAsia="zh-CN"/>
        </w:rPr>
        <w:t>孔子</w:t>
      </w:r>
      <w:r w:rsidR="00000000">
        <w:rPr>
          <w:rFonts w:ascii="宋體" w:eastAsia="宋體" w:hAnsi="宋體"/>
          <w:sz w:val="21"/>
          <w:lang w:eastAsia="zh-CN"/>
        </w:rPr>
        <w:t>祷于尼丘得</w:t>
      </w:r>
      <w:r>
        <w:rPr>
          <w:rFonts w:ascii="宋體" w:eastAsia="宋體" w:hAnsi="宋體"/>
          <w:sz w:val="21"/>
          <w:lang w:eastAsia="zh-CN"/>
        </w:rPr>
        <w:t>孔子</w:t>
      </w:r>
      <w:r w:rsidR="00000000">
        <w:rPr>
          <w:rFonts w:ascii="宋體" w:eastAsia="宋體" w:hAnsi="宋體"/>
          <w:sz w:val="21"/>
          <w:lang w:eastAsia="zh-CN"/>
        </w:rPr>
        <w:t>鲁襄公二十二年而</w:t>
      </w:r>
      <w:r>
        <w:rPr>
          <w:rFonts w:ascii="宋體" w:eastAsia="宋體" w:hAnsi="宋體"/>
          <w:sz w:val="21"/>
          <w:lang w:eastAsia="zh-CN"/>
        </w:rPr>
        <w:t>孔子</w:t>
      </w:r>
      <w:r w:rsidR="00000000">
        <w:rPr>
          <w:rFonts w:ascii="宋體" w:eastAsia="宋體" w:hAnsi="宋體"/>
          <w:sz w:val="21"/>
          <w:lang w:eastAsia="zh-CN"/>
        </w:rPr>
        <w:t>生生而首上圩顶故因名曰丘云字仲尼姓孔氏</w:t>
      </w:r>
    </w:p>
    <w:p w14:paraId="70D568A9" w14:textId="03DA276E" w:rsidR="001E7BB6" w:rsidRDefault="00000000">
      <w:pPr>
        <w:spacing w:after="0"/>
        <w:ind w:firstLine="420"/>
        <w:rPr>
          <w:lang w:eastAsia="zh-CN"/>
        </w:rPr>
      </w:pPr>
      <w:r>
        <w:rPr>
          <w:rFonts w:ascii="宋體" w:eastAsia="宋體" w:hAnsi="宋體"/>
          <w:sz w:val="21"/>
          <w:lang w:eastAsia="zh-CN"/>
        </w:rPr>
        <w:t>丘生而叔梁纥死葬于防山防山在鲁东由是</w:t>
      </w:r>
      <w:r w:rsidR="00C106D8">
        <w:rPr>
          <w:rFonts w:ascii="宋體" w:eastAsia="宋體" w:hAnsi="宋體"/>
          <w:sz w:val="21"/>
          <w:lang w:eastAsia="zh-CN"/>
        </w:rPr>
        <w:t>孔子</w:t>
      </w:r>
      <w:r>
        <w:rPr>
          <w:rFonts w:ascii="宋體" w:eastAsia="宋體" w:hAnsi="宋體"/>
          <w:sz w:val="21"/>
          <w:lang w:eastAsia="zh-CN"/>
        </w:rPr>
        <w:t>疑其父墓处母讳之也</w:t>
      </w:r>
      <w:r w:rsidR="00C106D8">
        <w:rPr>
          <w:rFonts w:ascii="宋體" w:eastAsia="宋體" w:hAnsi="宋體"/>
          <w:sz w:val="21"/>
          <w:lang w:eastAsia="zh-CN"/>
        </w:rPr>
        <w:t>孔子</w:t>
      </w:r>
      <w:r>
        <w:rPr>
          <w:rFonts w:ascii="宋體" w:eastAsia="宋體" w:hAnsi="宋體"/>
          <w:sz w:val="21"/>
          <w:lang w:eastAsia="zh-CN"/>
        </w:rPr>
        <w:t>为儿嬉戏常陈俎豆设礼容</w:t>
      </w:r>
      <w:r w:rsidR="00C106D8">
        <w:rPr>
          <w:rFonts w:ascii="宋體" w:eastAsia="宋體" w:hAnsi="宋體"/>
          <w:sz w:val="21"/>
          <w:lang w:eastAsia="zh-CN"/>
        </w:rPr>
        <w:t>孔子</w:t>
      </w:r>
      <w:r>
        <w:rPr>
          <w:rFonts w:ascii="宋體" w:eastAsia="宋體" w:hAnsi="宋體"/>
          <w:sz w:val="21"/>
          <w:lang w:eastAsia="zh-CN"/>
        </w:rPr>
        <w:t>母死乃殡五父之衢盖其慎也郰人挽父之母诲</w:t>
      </w:r>
      <w:r w:rsidR="00C106D8">
        <w:rPr>
          <w:rFonts w:ascii="宋體" w:eastAsia="宋體" w:hAnsi="宋體"/>
          <w:sz w:val="21"/>
          <w:lang w:eastAsia="zh-CN"/>
        </w:rPr>
        <w:t>孔子</w:t>
      </w:r>
      <w:r>
        <w:rPr>
          <w:rFonts w:ascii="宋體" w:eastAsia="宋體" w:hAnsi="宋體"/>
          <w:sz w:val="21"/>
          <w:lang w:eastAsia="zh-CN"/>
        </w:rPr>
        <w:t>父墓然后往合葬于防焉</w:t>
      </w:r>
    </w:p>
    <w:p w14:paraId="461D04AB" w14:textId="4077142F"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要绖季氏飨士</w:t>
      </w:r>
      <w:r>
        <w:rPr>
          <w:rFonts w:ascii="宋體" w:eastAsia="宋體" w:hAnsi="宋體"/>
          <w:sz w:val="21"/>
          <w:lang w:eastAsia="zh-CN"/>
        </w:rPr>
        <w:t>孔子</w:t>
      </w:r>
      <w:r w:rsidR="00000000">
        <w:rPr>
          <w:rFonts w:ascii="宋體" w:eastAsia="宋體" w:hAnsi="宋體"/>
          <w:sz w:val="21"/>
          <w:lang w:eastAsia="zh-CN"/>
        </w:rPr>
        <w:t>与往阳虎绌曰季氏飨士非敢飨子也</w:t>
      </w:r>
      <w:r>
        <w:rPr>
          <w:rFonts w:ascii="宋體" w:eastAsia="宋體" w:hAnsi="宋體"/>
          <w:sz w:val="21"/>
          <w:lang w:eastAsia="zh-CN"/>
        </w:rPr>
        <w:t>孔子</w:t>
      </w:r>
      <w:r w:rsidR="00000000">
        <w:rPr>
          <w:rFonts w:ascii="宋體" w:eastAsia="宋體" w:hAnsi="宋體"/>
          <w:sz w:val="21"/>
          <w:lang w:eastAsia="zh-CN"/>
        </w:rPr>
        <w:t>由是退</w:t>
      </w:r>
    </w:p>
    <w:p w14:paraId="6248F5E7" w14:textId="599B3E22"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年十七鲁大夫孟厘子病且死诫其嗣懿子曰孔丘圣人之后灭于宋其祖弗父何始有宋而嗣让厉公及正考父佐戴武宣公三命兹益恭故鼎铭云一命而偻再命而伛三命而俯循墙而走亦莫敢余侮饘于是粥于是以餬余口其恭如是吾闻圣人之后虽不当世必有达者今孔丘年少好礼其达者欤吾即没若必师之及厘子卒懿子与鲁人南宫敬叔往学礼焉是岁季武子卒平子代立</w:t>
      </w:r>
    </w:p>
    <w:p w14:paraId="240E7A55" w14:textId="6A8F078F"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贫且贱及长尝为季氏史料量平尝为司职吏而畜蕃息由是为司空已而去鲁斥乎齐逐乎宋卫困于陈蔡之间于是反鲁</w:t>
      </w:r>
      <w:r>
        <w:rPr>
          <w:rFonts w:ascii="宋體" w:eastAsia="宋體" w:hAnsi="宋體"/>
          <w:sz w:val="21"/>
          <w:lang w:eastAsia="zh-CN"/>
        </w:rPr>
        <w:t>孔子</w:t>
      </w:r>
      <w:r w:rsidR="00000000">
        <w:rPr>
          <w:rFonts w:ascii="宋體" w:eastAsia="宋體" w:hAnsi="宋體"/>
          <w:sz w:val="21"/>
          <w:lang w:eastAsia="zh-CN"/>
        </w:rPr>
        <w:t>长九尺有六寸人皆谓之长人而异之鲁复善待由是反鲁</w:t>
      </w:r>
    </w:p>
    <w:p w14:paraId="5A77D96E" w14:textId="48B60940" w:rsidR="001E7BB6" w:rsidRDefault="00000000">
      <w:pPr>
        <w:spacing w:after="0"/>
        <w:ind w:firstLine="420"/>
        <w:rPr>
          <w:lang w:eastAsia="zh-CN"/>
        </w:rPr>
      </w:pPr>
      <w:r>
        <w:rPr>
          <w:rFonts w:ascii="宋體" w:eastAsia="宋體" w:hAnsi="宋體"/>
          <w:sz w:val="21"/>
          <w:lang w:eastAsia="zh-CN"/>
        </w:rPr>
        <w:t>鲁南宫敬叔言鲁君曰请与</w:t>
      </w:r>
      <w:r w:rsidR="00C106D8">
        <w:rPr>
          <w:rFonts w:ascii="宋體" w:eastAsia="宋體" w:hAnsi="宋體"/>
          <w:sz w:val="21"/>
          <w:lang w:eastAsia="zh-CN"/>
        </w:rPr>
        <w:t>孔子</w:t>
      </w:r>
      <w:r>
        <w:rPr>
          <w:rFonts w:ascii="宋體" w:eastAsia="宋體" w:hAnsi="宋體"/>
          <w:sz w:val="21"/>
          <w:lang w:eastAsia="zh-CN"/>
        </w:rPr>
        <w:t>适周鲁君与之一乘车两马一竖子俱适周问礼盖见老子云辞去而老子送之曰吾闻富贵者送人以财仁人者送人以言吾不能富贵窃仁人之号送子以言曰聪明深察而近于死者好议人者也博辩广大危其身者发人之恶者也为人子者毋以有己为人臣者毋以有己</w:t>
      </w:r>
      <w:r w:rsidR="00C106D8">
        <w:rPr>
          <w:rFonts w:ascii="宋體" w:eastAsia="宋體" w:hAnsi="宋體"/>
          <w:sz w:val="21"/>
          <w:lang w:eastAsia="zh-CN"/>
        </w:rPr>
        <w:t>孔子</w:t>
      </w:r>
      <w:r>
        <w:rPr>
          <w:rFonts w:ascii="宋體" w:eastAsia="宋體" w:hAnsi="宋體"/>
          <w:sz w:val="21"/>
          <w:lang w:eastAsia="zh-CN"/>
        </w:rPr>
        <w:t>自周反于鲁弟子稍益进焉</w:t>
      </w:r>
    </w:p>
    <w:p w14:paraId="42DD46E6" w14:textId="77777777" w:rsidR="001E7BB6" w:rsidRDefault="00000000">
      <w:pPr>
        <w:spacing w:after="0"/>
        <w:ind w:firstLine="420"/>
        <w:rPr>
          <w:lang w:eastAsia="zh-CN"/>
        </w:rPr>
      </w:pPr>
      <w:r>
        <w:rPr>
          <w:rFonts w:ascii="宋體" w:eastAsia="宋體" w:hAnsi="宋體"/>
          <w:sz w:val="21"/>
          <w:lang w:eastAsia="zh-CN"/>
        </w:rPr>
        <w:t>是时也晋平公淫六卿擅权东伐诸侯楚灵王兵彊陵轹中国齐大而近于鲁鲁小弱附于楚则晋怒附于晋则楚来伐不备于齐齐师侵鲁</w:t>
      </w:r>
    </w:p>
    <w:p w14:paraId="3DF5BBA6" w14:textId="6CA9A1C1" w:rsidR="001E7BB6" w:rsidRDefault="00000000">
      <w:pPr>
        <w:spacing w:after="0"/>
        <w:ind w:firstLine="420"/>
        <w:rPr>
          <w:lang w:eastAsia="zh-CN"/>
        </w:rPr>
      </w:pPr>
      <w:r>
        <w:rPr>
          <w:rFonts w:ascii="宋體" w:eastAsia="宋體" w:hAnsi="宋體"/>
          <w:sz w:val="21"/>
          <w:lang w:eastAsia="zh-CN"/>
        </w:rPr>
        <w:t>鲁昭公之二十年而</w:t>
      </w:r>
      <w:r w:rsidR="00C106D8">
        <w:rPr>
          <w:rFonts w:ascii="宋體" w:eastAsia="宋體" w:hAnsi="宋體"/>
          <w:sz w:val="21"/>
          <w:lang w:eastAsia="zh-CN"/>
        </w:rPr>
        <w:t>孔子</w:t>
      </w:r>
      <w:r>
        <w:rPr>
          <w:rFonts w:ascii="宋體" w:eastAsia="宋體" w:hAnsi="宋體"/>
          <w:sz w:val="21"/>
          <w:lang w:eastAsia="zh-CN"/>
        </w:rPr>
        <w:t>盖年三十矣齐景公与晏婴来适鲁景公问</w:t>
      </w:r>
      <w:r w:rsidR="00C106D8">
        <w:rPr>
          <w:rFonts w:ascii="宋體" w:eastAsia="宋體" w:hAnsi="宋體"/>
          <w:sz w:val="21"/>
          <w:lang w:eastAsia="zh-CN"/>
        </w:rPr>
        <w:t>孔子</w:t>
      </w:r>
      <w:r>
        <w:rPr>
          <w:rFonts w:ascii="宋體" w:eastAsia="宋體" w:hAnsi="宋體"/>
          <w:sz w:val="21"/>
          <w:lang w:eastAsia="zh-CN"/>
        </w:rPr>
        <w:t>曰昔秦穆公国小处辟其霸何也对曰秦国虽小其志大处虽辟行中正身举五羖爵之大夫起累绁之中与语三日授之以政以此取之虽王可也其霸小矣景公说</w:t>
      </w:r>
    </w:p>
    <w:p w14:paraId="172C9DD5" w14:textId="716F6DAA"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年三十五而季平子与郈昭伯以斗鸡故得罪鲁昭公昭公率师击平子平子与孟氏叔孙氏三家共攻昭公昭公师败奔于齐齐处昭公干侯其后顷之鲁乱</w:t>
      </w:r>
      <w:r>
        <w:rPr>
          <w:rFonts w:ascii="宋體" w:eastAsia="宋體" w:hAnsi="宋體"/>
          <w:sz w:val="21"/>
          <w:lang w:eastAsia="zh-CN"/>
        </w:rPr>
        <w:t>孔子</w:t>
      </w:r>
      <w:r w:rsidR="00000000">
        <w:rPr>
          <w:rFonts w:ascii="宋體" w:eastAsia="宋體" w:hAnsi="宋體"/>
          <w:sz w:val="21"/>
          <w:lang w:eastAsia="zh-CN"/>
        </w:rPr>
        <w:t>适齐为高昭子家臣欲以通乎景公与齐太师语乐闻韶音学之三月不知肉味齐人称之</w:t>
      </w:r>
    </w:p>
    <w:p w14:paraId="25AFB5A5" w14:textId="3E1F9609" w:rsidR="001E7BB6" w:rsidRDefault="00000000">
      <w:pPr>
        <w:spacing w:after="0"/>
        <w:ind w:firstLine="420"/>
        <w:rPr>
          <w:lang w:eastAsia="zh-CN"/>
        </w:rPr>
      </w:pPr>
      <w:r>
        <w:rPr>
          <w:rFonts w:ascii="宋體" w:eastAsia="宋體" w:hAnsi="宋體"/>
          <w:sz w:val="21"/>
          <w:lang w:eastAsia="zh-CN"/>
        </w:rPr>
        <w:t>景公问政</w:t>
      </w:r>
      <w:r w:rsidR="00C106D8">
        <w:rPr>
          <w:rFonts w:ascii="宋體" w:eastAsia="宋體" w:hAnsi="宋體"/>
          <w:sz w:val="21"/>
          <w:lang w:eastAsia="zh-CN"/>
        </w:rPr>
        <w:t>孔子孔子</w:t>
      </w:r>
      <w:r>
        <w:rPr>
          <w:rFonts w:ascii="宋體" w:eastAsia="宋體" w:hAnsi="宋體"/>
          <w:sz w:val="21"/>
          <w:lang w:eastAsia="zh-CN"/>
        </w:rPr>
        <w:t>曰君君臣臣父父子子景公曰善哉信如君不君臣不臣父不父子不子虽有粟吾岂得而食诸他日又复问政于</w:t>
      </w:r>
      <w:r w:rsidR="00C106D8">
        <w:rPr>
          <w:rFonts w:ascii="宋體" w:eastAsia="宋體" w:hAnsi="宋體"/>
          <w:sz w:val="21"/>
          <w:lang w:eastAsia="zh-CN"/>
        </w:rPr>
        <w:t>孔子孔子</w:t>
      </w:r>
      <w:r>
        <w:rPr>
          <w:rFonts w:ascii="宋體" w:eastAsia="宋體" w:hAnsi="宋體"/>
          <w:sz w:val="21"/>
          <w:lang w:eastAsia="zh-CN"/>
        </w:rPr>
        <w:t>曰政在节财景公说将欲以尼谿田封</w:t>
      </w:r>
      <w:r w:rsidR="00C106D8">
        <w:rPr>
          <w:rFonts w:ascii="宋體" w:eastAsia="宋體" w:hAnsi="宋體"/>
          <w:sz w:val="21"/>
          <w:lang w:eastAsia="zh-CN"/>
        </w:rPr>
        <w:t>孔子</w:t>
      </w:r>
      <w:r>
        <w:rPr>
          <w:rFonts w:ascii="宋體" w:eastAsia="宋體" w:hAnsi="宋體"/>
          <w:sz w:val="21"/>
          <w:lang w:eastAsia="zh-CN"/>
        </w:rPr>
        <w:t>晏婴进曰夫儒者滑稽而不可轨法倨傲自顺不可以为下崇丧遂哀破产厚葬不可以为俗游说乞贷不可以为国自大贤之息周室既衰礼乐缺有间今</w:t>
      </w:r>
      <w:r w:rsidR="00C106D8">
        <w:rPr>
          <w:rFonts w:ascii="宋體" w:eastAsia="宋體" w:hAnsi="宋體"/>
          <w:sz w:val="21"/>
          <w:lang w:eastAsia="zh-CN"/>
        </w:rPr>
        <w:t>孔子</w:t>
      </w:r>
      <w:r>
        <w:rPr>
          <w:rFonts w:ascii="宋體" w:eastAsia="宋體" w:hAnsi="宋體"/>
          <w:sz w:val="21"/>
          <w:lang w:eastAsia="zh-CN"/>
        </w:rPr>
        <w:t>盛容饰繁登降之礼趋详之节累世不能殚其学当年不能究其礼君欲用之以移齐俗非所以先细民也后景公敬见</w:t>
      </w:r>
      <w:r w:rsidR="00C106D8">
        <w:rPr>
          <w:rFonts w:ascii="宋體" w:eastAsia="宋體" w:hAnsi="宋體"/>
          <w:sz w:val="21"/>
          <w:lang w:eastAsia="zh-CN"/>
        </w:rPr>
        <w:t>孔子</w:t>
      </w:r>
      <w:r>
        <w:rPr>
          <w:rFonts w:ascii="宋體" w:eastAsia="宋體" w:hAnsi="宋體"/>
          <w:sz w:val="21"/>
          <w:lang w:eastAsia="zh-CN"/>
        </w:rPr>
        <w:t>不问其礼异日景公止</w:t>
      </w:r>
      <w:r w:rsidR="00C106D8">
        <w:rPr>
          <w:rFonts w:ascii="宋體" w:eastAsia="宋體" w:hAnsi="宋體"/>
          <w:sz w:val="21"/>
          <w:lang w:eastAsia="zh-CN"/>
        </w:rPr>
        <w:t>孔子</w:t>
      </w:r>
      <w:r>
        <w:rPr>
          <w:rFonts w:ascii="宋體" w:eastAsia="宋體" w:hAnsi="宋體"/>
          <w:sz w:val="21"/>
          <w:lang w:eastAsia="zh-CN"/>
        </w:rPr>
        <w:t>曰奉子以季氏吾不能以季孟之间待之齐大夫欲害</w:t>
      </w:r>
      <w:r w:rsidR="00C106D8">
        <w:rPr>
          <w:rFonts w:ascii="宋體" w:eastAsia="宋體" w:hAnsi="宋體"/>
          <w:sz w:val="21"/>
          <w:lang w:eastAsia="zh-CN"/>
        </w:rPr>
        <w:t>孔子孔子</w:t>
      </w:r>
      <w:r>
        <w:rPr>
          <w:rFonts w:ascii="宋體" w:eastAsia="宋體" w:hAnsi="宋體"/>
          <w:sz w:val="21"/>
          <w:lang w:eastAsia="zh-CN"/>
        </w:rPr>
        <w:t>闻之景公曰吾老矣弗能用也</w:t>
      </w:r>
      <w:r w:rsidR="00C106D8">
        <w:rPr>
          <w:rFonts w:ascii="宋體" w:eastAsia="宋體" w:hAnsi="宋體"/>
          <w:sz w:val="21"/>
          <w:lang w:eastAsia="zh-CN"/>
        </w:rPr>
        <w:t>孔子</w:t>
      </w:r>
      <w:r>
        <w:rPr>
          <w:rFonts w:ascii="宋體" w:eastAsia="宋體" w:hAnsi="宋體"/>
          <w:sz w:val="21"/>
          <w:lang w:eastAsia="zh-CN"/>
        </w:rPr>
        <w:t>遂行反乎鲁</w:t>
      </w:r>
    </w:p>
    <w:p w14:paraId="60D8366F" w14:textId="0BDDC1CA"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年四十二鲁昭公卒于干侯定公立定公立五年夏季平子卒桓子嗣立季桓子穿井得土缶中若羊问仲尼云得狗仲尼曰以丘所闻羊也丘闻之木石之怪夔罔阆水之怪龙罔象土之怪坟羊</w:t>
      </w:r>
    </w:p>
    <w:p w14:paraId="61AD22B4" w14:textId="77777777" w:rsidR="001E7BB6" w:rsidRDefault="00000000">
      <w:pPr>
        <w:spacing w:after="0"/>
        <w:ind w:firstLine="420"/>
        <w:rPr>
          <w:lang w:eastAsia="zh-CN"/>
        </w:rPr>
      </w:pPr>
      <w:r>
        <w:rPr>
          <w:rFonts w:ascii="宋體" w:eastAsia="宋體" w:hAnsi="宋體"/>
          <w:sz w:val="21"/>
          <w:lang w:eastAsia="zh-CN"/>
        </w:rPr>
        <w:t>吴伐越堕会稽得骨节专车吴使使问仲尼骨何者最大仲尼曰禹致群神于会稽山防风氏后至禹杀而戮之其节专车此为大矣吴客曰谁为神仲尼曰山川之神足以纲纪天下其守为神社稷为公侯皆属于王者客曰防风何守仲尼曰汪罔氏之君守封禺之山为厘姓在虞夏商为江罔于周为长翟今谓之大人客曰人长几何仲尼曰僬侥氏三尺短之至也长者不过十之数之极也于是吴客曰善哉圣人</w:t>
      </w:r>
    </w:p>
    <w:p w14:paraId="4A194030" w14:textId="628C8695" w:rsidR="001E7BB6" w:rsidRDefault="00000000">
      <w:pPr>
        <w:spacing w:after="0"/>
        <w:ind w:firstLine="420"/>
        <w:rPr>
          <w:rFonts w:hint="eastAsia"/>
          <w:lang w:eastAsia="zh-CN"/>
        </w:rPr>
      </w:pPr>
      <w:r>
        <w:rPr>
          <w:rFonts w:ascii="宋體" w:eastAsia="宋體" w:hAnsi="宋體"/>
          <w:sz w:val="21"/>
          <w:lang w:eastAsia="zh-CN"/>
        </w:rPr>
        <w:t>桓子嬖臣曰仲梁怀与阳虎有隙阳虎欲逐怀公山不狃止之其秋怀益骄阳虎执怀桓子怒阳虎因囚桓子与盟而醳之阳虎由此益轻季氏季氏亦僭于公室陪臣执国政是以鲁自大夫以下皆僭离于正道故</w:t>
      </w:r>
      <w:r w:rsidR="00C106D8">
        <w:rPr>
          <w:rFonts w:ascii="宋體" w:eastAsia="宋體" w:hAnsi="宋體"/>
          <w:sz w:val="21"/>
          <w:lang w:eastAsia="zh-CN"/>
        </w:rPr>
        <w:t>孔子</w:t>
      </w:r>
      <w:r>
        <w:rPr>
          <w:rFonts w:ascii="宋體" w:eastAsia="宋體" w:hAnsi="宋體"/>
          <w:sz w:val="21"/>
          <w:lang w:eastAsia="zh-CN"/>
        </w:rPr>
        <w:t>不仕退而修诗书礼乐弟子弥众至自远方莫不受业焉</w:t>
      </w:r>
      <w:r w:rsidR="00FC1E43">
        <w:rPr>
          <w:rFonts w:ascii="宋體" w:eastAsia="宋體" w:hAnsi="宋體" w:hint="eastAsia"/>
          <w:sz w:val="21"/>
          <w:lang w:eastAsia="zh-CN"/>
        </w:rPr>
        <w:t xml:space="preserve"> </w:t>
      </w:r>
    </w:p>
    <w:p w14:paraId="45C04163" w14:textId="4CB33F2F" w:rsidR="001E7BB6" w:rsidRDefault="00000000">
      <w:pPr>
        <w:spacing w:after="0"/>
        <w:ind w:firstLine="420"/>
        <w:rPr>
          <w:lang w:eastAsia="zh-CN"/>
        </w:rPr>
      </w:pPr>
      <w:r>
        <w:rPr>
          <w:rFonts w:ascii="宋體" w:eastAsia="宋體" w:hAnsi="宋體"/>
          <w:sz w:val="21"/>
          <w:lang w:eastAsia="zh-CN"/>
        </w:rPr>
        <w:t>定公八年公山不狃不得意于季氏因阳虎为乱欲废三桓之适更立其庶孽阳虎素所善者遂执季桓子桓子诈之得脱定公九年阳虎不胜奔于齐是时</w:t>
      </w:r>
      <w:r w:rsidR="00C106D8">
        <w:rPr>
          <w:rFonts w:ascii="宋體" w:eastAsia="宋體" w:hAnsi="宋體"/>
          <w:sz w:val="21"/>
          <w:lang w:eastAsia="zh-CN"/>
        </w:rPr>
        <w:t>孔子</w:t>
      </w:r>
      <w:r>
        <w:rPr>
          <w:rFonts w:ascii="宋體" w:eastAsia="宋體" w:hAnsi="宋體"/>
          <w:sz w:val="21"/>
          <w:lang w:eastAsia="zh-CN"/>
        </w:rPr>
        <w:t>年五十</w:t>
      </w:r>
    </w:p>
    <w:p w14:paraId="7B994588" w14:textId="106C28FC" w:rsidR="001E7BB6" w:rsidRDefault="00000000">
      <w:pPr>
        <w:spacing w:after="0"/>
        <w:ind w:firstLine="420"/>
        <w:rPr>
          <w:lang w:eastAsia="zh-CN"/>
        </w:rPr>
      </w:pPr>
      <w:r>
        <w:rPr>
          <w:rFonts w:ascii="宋體" w:eastAsia="宋體" w:hAnsi="宋體"/>
          <w:sz w:val="21"/>
          <w:lang w:eastAsia="zh-CN"/>
        </w:rPr>
        <w:lastRenderedPageBreak/>
        <w:t>公山不狃以费畔季氏使人召</w:t>
      </w:r>
      <w:r w:rsidR="00C106D8">
        <w:rPr>
          <w:rFonts w:ascii="宋體" w:eastAsia="宋體" w:hAnsi="宋體"/>
          <w:sz w:val="21"/>
          <w:lang w:eastAsia="zh-CN"/>
        </w:rPr>
        <w:t>孔子孔子</w:t>
      </w:r>
      <w:r>
        <w:rPr>
          <w:rFonts w:ascii="宋體" w:eastAsia="宋體" w:hAnsi="宋體"/>
          <w:sz w:val="21"/>
          <w:lang w:eastAsia="zh-CN"/>
        </w:rPr>
        <w:t>循道弥久温温无所试莫能己用曰盖周文武起丰镐而王今费虽小傥庶几乎欲往子路不说止</w:t>
      </w:r>
      <w:r w:rsidR="00C106D8">
        <w:rPr>
          <w:rFonts w:ascii="宋體" w:eastAsia="宋體" w:hAnsi="宋體"/>
          <w:sz w:val="21"/>
          <w:lang w:eastAsia="zh-CN"/>
        </w:rPr>
        <w:t>孔子孔子</w:t>
      </w:r>
      <w:r>
        <w:rPr>
          <w:rFonts w:ascii="宋體" w:eastAsia="宋體" w:hAnsi="宋體"/>
          <w:sz w:val="21"/>
          <w:lang w:eastAsia="zh-CN"/>
        </w:rPr>
        <w:t>曰夫召我者岂徒哉如用我其为东周乎然亦卒不行</w:t>
      </w:r>
    </w:p>
    <w:p w14:paraId="420D790D" w14:textId="1409D21E" w:rsidR="001E7BB6" w:rsidRDefault="00000000">
      <w:pPr>
        <w:spacing w:after="0"/>
        <w:ind w:firstLine="420"/>
        <w:rPr>
          <w:lang w:eastAsia="zh-CN"/>
        </w:rPr>
      </w:pPr>
      <w:r>
        <w:rPr>
          <w:rFonts w:ascii="宋體" w:eastAsia="宋體" w:hAnsi="宋體"/>
          <w:sz w:val="21"/>
          <w:lang w:eastAsia="zh-CN"/>
        </w:rPr>
        <w:t>其后定公以</w:t>
      </w:r>
      <w:r w:rsidR="00C106D8">
        <w:rPr>
          <w:rFonts w:ascii="宋體" w:eastAsia="宋體" w:hAnsi="宋體"/>
          <w:sz w:val="21"/>
          <w:lang w:eastAsia="zh-CN"/>
        </w:rPr>
        <w:t>孔子</w:t>
      </w:r>
      <w:r>
        <w:rPr>
          <w:rFonts w:ascii="宋體" w:eastAsia="宋體" w:hAnsi="宋體"/>
          <w:sz w:val="21"/>
          <w:lang w:eastAsia="zh-CN"/>
        </w:rPr>
        <w:t>为中都宰一年四方皆则之由中都宰为司空由司空为大司寇</w:t>
      </w:r>
    </w:p>
    <w:p w14:paraId="19E9D14D" w14:textId="7ADDB9AC" w:rsidR="001E7BB6" w:rsidRDefault="00000000">
      <w:pPr>
        <w:spacing w:after="0"/>
        <w:ind w:firstLine="420"/>
        <w:rPr>
          <w:lang w:eastAsia="zh-CN"/>
        </w:rPr>
      </w:pPr>
      <w:r>
        <w:rPr>
          <w:rFonts w:ascii="宋體" w:eastAsia="宋體" w:hAnsi="宋體"/>
          <w:sz w:val="21"/>
          <w:lang w:eastAsia="zh-CN"/>
        </w:rPr>
        <w:t>定公十年春及齐平夏齐大夫黎鉏言于景公曰鲁用孔丘其势危齐乃使使告鲁为好会会于夹谷鲁定公且以乘车好往</w:t>
      </w:r>
      <w:r w:rsidR="00C106D8">
        <w:rPr>
          <w:rFonts w:ascii="宋體" w:eastAsia="宋體" w:hAnsi="宋體"/>
          <w:sz w:val="21"/>
          <w:lang w:eastAsia="zh-CN"/>
        </w:rPr>
        <w:t>孔子</w:t>
      </w:r>
      <w:r>
        <w:rPr>
          <w:rFonts w:ascii="宋體" w:eastAsia="宋體" w:hAnsi="宋體"/>
          <w:sz w:val="21"/>
          <w:lang w:eastAsia="zh-CN"/>
        </w:rPr>
        <w:t>摄相事曰臣闻有文事者必有武备有武事者必有文备古者诸侯出疆必具官以从请具左右司马定公曰诺具左右司马会齐侯夹谷为坛位土阶三等以会遇之礼相见揖让而登献酬之礼毕齐有司趋而进曰请奏四方之乐景公曰诺于是旍旄羽袚矛戟剑拨鼓噪而至</w:t>
      </w:r>
      <w:r w:rsidR="00C106D8">
        <w:rPr>
          <w:rFonts w:ascii="宋體" w:eastAsia="宋體" w:hAnsi="宋體"/>
          <w:sz w:val="21"/>
          <w:lang w:eastAsia="zh-CN"/>
        </w:rPr>
        <w:t>孔子</w:t>
      </w:r>
      <w:r>
        <w:rPr>
          <w:rFonts w:ascii="宋體" w:eastAsia="宋體" w:hAnsi="宋體"/>
          <w:sz w:val="21"/>
          <w:lang w:eastAsia="zh-CN"/>
        </w:rPr>
        <w:t>趋而进历阶而登不尽一等举袂而言曰吾两君为好会夷狄之乐何为于此请命有司有司却之不去则左右视晏子与景公景公心怍麾而去之有顷齐有司趋而进曰请奏宫中之乐景公曰诺优倡侏儒为戏而前</w:t>
      </w:r>
      <w:r w:rsidR="00C106D8">
        <w:rPr>
          <w:rFonts w:ascii="宋體" w:eastAsia="宋體" w:hAnsi="宋體"/>
          <w:sz w:val="21"/>
          <w:lang w:eastAsia="zh-CN"/>
        </w:rPr>
        <w:t>孔子</w:t>
      </w:r>
      <w:r>
        <w:rPr>
          <w:rFonts w:ascii="宋體" w:eastAsia="宋體" w:hAnsi="宋體"/>
          <w:sz w:val="21"/>
          <w:lang w:eastAsia="zh-CN"/>
        </w:rPr>
        <w:t>趋而进历阶而登不尽一等曰匹夫而营惑诸侯者罪当诛请命有司有司如法焉手足异处景公惧而动知义不若归而大恐告其群臣曰鲁以君子之道辅其君而子独以夷狄之道教寡人使得罪于鲁君为之柰何有司进对曰君子有过则谢以质小人有过则谢以文君若悼之则谢以质于是齐侯乃归所侵鲁之郓汶阳龟阴之田以谢过</w:t>
      </w:r>
    </w:p>
    <w:p w14:paraId="3A0F27D4" w14:textId="71069028" w:rsidR="001E7BB6" w:rsidRDefault="00000000">
      <w:pPr>
        <w:spacing w:after="0"/>
        <w:ind w:firstLine="420"/>
        <w:rPr>
          <w:lang w:eastAsia="zh-CN"/>
        </w:rPr>
      </w:pPr>
      <w:r>
        <w:rPr>
          <w:rFonts w:ascii="宋體" w:eastAsia="宋體" w:hAnsi="宋體"/>
          <w:sz w:val="21"/>
          <w:lang w:eastAsia="zh-CN"/>
        </w:rPr>
        <w:t>定公十三年夏</w:t>
      </w:r>
      <w:r w:rsidR="00C106D8">
        <w:rPr>
          <w:rFonts w:ascii="宋體" w:eastAsia="宋體" w:hAnsi="宋體"/>
          <w:sz w:val="21"/>
          <w:lang w:eastAsia="zh-CN"/>
        </w:rPr>
        <w:t>孔子</w:t>
      </w:r>
      <w:r>
        <w:rPr>
          <w:rFonts w:ascii="宋體" w:eastAsia="宋體" w:hAnsi="宋體"/>
          <w:sz w:val="21"/>
          <w:lang w:eastAsia="zh-CN"/>
        </w:rPr>
        <w:t>言于定公曰臣无藏甲大夫毋百雉之城使仲由为季氏宰将堕三都于是叔孙氏先堕郈季氏将堕费公山不狃叔孙辄率费人袭鲁公与三子入于季氏之宫登武子之台费人攻之弗克入及公侧</w:t>
      </w:r>
      <w:r w:rsidR="00C106D8">
        <w:rPr>
          <w:rFonts w:ascii="宋體" w:eastAsia="宋體" w:hAnsi="宋體"/>
          <w:sz w:val="21"/>
          <w:lang w:eastAsia="zh-CN"/>
        </w:rPr>
        <w:t>孔子</w:t>
      </w:r>
      <w:r>
        <w:rPr>
          <w:rFonts w:ascii="宋體" w:eastAsia="宋體" w:hAnsi="宋體"/>
          <w:sz w:val="21"/>
          <w:lang w:eastAsia="zh-CN"/>
        </w:rPr>
        <w:t>命申句须乐颀下伐之费人北国人追之败诸姑蔑二子奔齐遂堕费将堕成公敛处父谓孟孙曰堕成齐人必至于北门且成孟氏之保鄣无成是无孟氏也我将弗堕十二月公围成弗克</w:t>
      </w:r>
    </w:p>
    <w:p w14:paraId="7277B3F9" w14:textId="3D318C13" w:rsidR="001E7BB6" w:rsidRDefault="00000000">
      <w:pPr>
        <w:spacing w:after="0"/>
        <w:ind w:firstLine="420"/>
        <w:rPr>
          <w:lang w:eastAsia="zh-CN"/>
        </w:rPr>
      </w:pPr>
      <w:r>
        <w:rPr>
          <w:rFonts w:ascii="宋體" w:eastAsia="宋體" w:hAnsi="宋體"/>
          <w:sz w:val="21"/>
          <w:lang w:eastAsia="zh-CN"/>
        </w:rPr>
        <w:t>定公十四年</w:t>
      </w:r>
      <w:r w:rsidR="00C106D8">
        <w:rPr>
          <w:rFonts w:ascii="宋體" w:eastAsia="宋體" w:hAnsi="宋體"/>
          <w:sz w:val="21"/>
          <w:lang w:eastAsia="zh-CN"/>
        </w:rPr>
        <w:t>孔子</w:t>
      </w:r>
      <w:r>
        <w:rPr>
          <w:rFonts w:ascii="宋體" w:eastAsia="宋體" w:hAnsi="宋體"/>
          <w:sz w:val="21"/>
          <w:lang w:eastAsia="zh-CN"/>
        </w:rPr>
        <w:t>年五十六由大司寇行摄相事有喜色门人曰闻君子祸至不惧福至不喜</w:t>
      </w:r>
      <w:r w:rsidR="00C106D8">
        <w:rPr>
          <w:rFonts w:ascii="宋體" w:eastAsia="宋體" w:hAnsi="宋體"/>
          <w:sz w:val="21"/>
          <w:lang w:eastAsia="zh-CN"/>
        </w:rPr>
        <w:t>孔子</w:t>
      </w:r>
      <w:r>
        <w:rPr>
          <w:rFonts w:ascii="宋體" w:eastAsia="宋體" w:hAnsi="宋體"/>
          <w:sz w:val="21"/>
          <w:lang w:eastAsia="zh-CN"/>
        </w:rPr>
        <w:t>曰有是言也不曰乐其以贵下人乎于是诛鲁大夫乱政者少正卯与闻国政三月粥羔豚者弗饰贾男女行者别于涂涂不拾遗四方之客至乎邑者不求有司皆予之以归</w:t>
      </w:r>
    </w:p>
    <w:p w14:paraId="75404DFE" w14:textId="1F5563D4" w:rsidR="001E7BB6" w:rsidRDefault="00000000">
      <w:pPr>
        <w:spacing w:after="0"/>
        <w:ind w:firstLine="420"/>
        <w:rPr>
          <w:lang w:eastAsia="zh-CN"/>
        </w:rPr>
      </w:pPr>
      <w:r>
        <w:rPr>
          <w:rFonts w:ascii="宋體" w:eastAsia="宋體" w:hAnsi="宋體"/>
          <w:sz w:val="21"/>
          <w:lang w:eastAsia="zh-CN"/>
        </w:rPr>
        <w:t>齐人闻而惧曰</w:t>
      </w:r>
      <w:r w:rsidR="00C106D8">
        <w:rPr>
          <w:rFonts w:ascii="宋體" w:eastAsia="宋體" w:hAnsi="宋體"/>
          <w:sz w:val="21"/>
          <w:lang w:eastAsia="zh-CN"/>
        </w:rPr>
        <w:t>孔子</w:t>
      </w:r>
      <w:r>
        <w:rPr>
          <w:rFonts w:ascii="宋體" w:eastAsia="宋體" w:hAnsi="宋體"/>
          <w:sz w:val="21"/>
          <w:lang w:eastAsia="zh-CN"/>
        </w:rPr>
        <w:t>为政必霸霸则吾地近焉我之为先并矣盍致地焉黎鉏曰请先尝沮之沮之而不可则致地庸迟乎于是选齐国中女子好者八十人皆衣文衣而舞康乐文马三十驷遗鲁君陈女乐文马于鲁城南高门外季桓子微服往观再三将受乃语鲁君为周道游往观终日怠于政事子路曰夫子可以行矣</w:t>
      </w:r>
      <w:r w:rsidR="00C106D8">
        <w:rPr>
          <w:rFonts w:ascii="宋體" w:eastAsia="宋體" w:hAnsi="宋體"/>
          <w:sz w:val="21"/>
          <w:lang w:eastAsia="zh-CN"/>
        </w:rPr>
        <w:t>孔子</w:t>
      </w:r>
      <w:r>
        <w:rPr>
          <w:rFonts w:ascii="宋體" w:eastAsia="宋體" w:hAnsi="宋體"/>
          <w:sz w:val="21"/>
          <w:lang w:eastAsia="zh-CN"/>
        </w:rPr>
        <w:t>曰鲁今且郊如致膰乎大夫则吾犹可以止桓子卒受齐女乐三日不听政郊又不致膰俎于大夫</w:t>
      </w:r>
      <w:r w:rsidR="00C106D8">
        <w:rPr>
          <w:rFonts w:ascii="宋體" w:eastAsia="宋體" w:hAnsi="宋體"/>
          <w:sz w:val="21"/>
          <w:lang w:eastAsia="zh-CN"/>
        </w:rPr>
        <w:t>孔子</w:t>
      </w:r>
      <w:r>
        <w:rPr>
          <w:rFonts w:ascii="宋體" w:eastAsia="宋體" w:hAnsi="宋體"/>
          <w:sz w:val="21"/>
          <w:lang w:eastAsia="zh-CN"/>
        </w:rPr>
        <w:t>遂行宿乎屯而师己送曰夫子则非罪</w:t>
      </w:r>
      <w:r w:rsidR="00C106D8">
        <w:rPr>
          <w:rFonts w:ascii="宋體" w:eastAsia="宋體" w:hAnsi="宋體"/>
          <w:sz w:val="21"/>
          <w:lang w:eastAsia="zh-CN"/>
        </w:rPr>
        <w:t>孔子</w:t>
      </w:r>
      <w:r>
        <w:rPr>
          <w:rFonts w:ascii="宋體" w:eastAsia="宋體" w:hAnsi="宋體"/>
          <w:sz w:val="21"/>
          <w:lang w:eastAsia="zh-CN"/>
        </w:rPr>
        <w:t>曰吾歌可夫歌曰彼妇之口可以出走彼妇之谒可以死败盖优哉游哉维以卒岁师己反桓子曰</w:t>
      </w:r>
      <w:r w:rsidR="00C106D8">
        <w:rPr>
          <w:rFonts w:ascii="宋體" w:eastAsia="宋體" w:hAnsi="宋體"/>
          <w:sz w:val="21"/>
          <w:lang w:eastAsia="zh-CN"/>
        </w:rPr>
        <w:t>孔子</w:t>
      </w:r>
      <w:r>
        <w:rPr>
          <w:rFonts w:ascii="宋體" w:eastAsia="宋體" w:hAnsi="宋體"/>
          <w:sz w:val="21"/>
          <w:lang w:eastAsia="zh-CN"/>
        </w:rPr>
        <w:t>亦何言师己以实告桓子喟然叹曰夫子罪我以群婢故也夫</w:t>
      </w:r>
    </w:p>
    <w:p w14:paraId="3EFCF0C0" w14:textId="6F22B0E4"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遂适卫主于子路妻兄颜浊邹家卫灵公问</w:t>
      </w:r>
      <w:r>
        <w:rPr>
          <w:rFonts w:ascii="宋體" w:eastAsia="宋體" w:hAnsi="宋體"/>
          <w:sz w:val="21"/>
          <w:lang w:eastAsia="zh-CN"/>
        </w:rPr>
        <w:t>孔子</w:t>
      </w:r>
      <w:r w:rsidR="00000000">
        <w:rPr>
          <w:rFonts w:ascii="宋體" w:eastAsia="宋體" w:hAnsi="宋體"/>
          <w:sz w:val="21"/>
          <w:lang w:eastAsia="zh-CN"/>
        </w:rPr>
        <w:t>居鲁得禄几何对曰奉粟六万卫人亦致粟六万居顷之或谮</w:t>
      </w:r>
      <w:r>
        <w:rPr>
          <w:rFonts w:ascii="宋體" w:eastAsia="宋體" w:hAnsi="宋體"/>
          <w:sz w:val="21"/>
          <w:lang w:eastAsia="zh-CN"/>
        </w:rPr>
        <w:t>孔子</w:t>
      </w:r>
      <w:r w:rsidR="00000000">
        <w:rPr>
          <w:rFonts w:ascii="宋體" w:eastAsia="宋體" w:hAnsi="宋體"/>
          <w:sz w:val="21"/>
          <w:lang w:eastAsia="zh-CN"/>
        </w:rPr>
        <w:t>于卫灵公灵公使公孙余假一出一入</w:t>
      </w:r>
      <w:r>
        <w:rPr>
          <w:rFonts w:ascii="宋體" w:eastAsia="宋體" w:hAnsi="宋體"/>
          <w:sz w:val="21"/>
          <w:lang w:eastAsia="zh-CN"/>
        </w:rPr>
        <w:t>孔子</w:t>
      </w:r>
      <w:r w:rsidR="00000000">
        <w:rPr>
          <w:rFonts w:ascii="宋體" w:eastAsia="宋體" w:hAnsi="宋體"/>
          <w:sz w:val="21"/>
          <w:lang w:eastAsia="zh-CN"/>
        </w:rPr>
        <w:t>恐获罪焉居十月去卫</w:t>
      </w:r>
    </w:p>
    <w:p w14:paraId="08ACC9C0" w14:textId="1D493C2A" w:rsidR="001E7BB6" w:rsidRDefault="00000000">
      <w:pPr>
        <w:spacing w:after="0"/>
        <w:ind w:firstLine="420"/>
        <w:rPr>
          <w:lang w:eastAsia="zh-CN"/>
        </w:rPr>
      </w:pPr>
      <w:r>
        <w:rPr>
          <w:rFonts w:ascii="宋體" w:eastAsia="宋體" w:hAnsi="宋體"/>
          <w:sz w:val="21"/>
          <w:lang w:eastAsia="zh-CN"/>
        </w:rPr>
        <w:t>将适陈过匡颜刻为仆以其策指之曰昔吾入此由彼缺也匡人闻之以为鲁之阳虎阳虎尝暴匡人匡人于是遂止</w:t>
      </w:r>
      <w:r w:rsidR="00C106D8">
        <w:rPr>
          <w:rFonts w:ascii="宋體" w:eastAsia="宋體" w:hAnsi="宋體"/>
          <w:sz w:val="21"/>
          <w:lang w:eastAsia="zh-CN"/>
        </w:rPr>
        <w:t>孔子孔子</w:t>
      </w:r>
      <w:r>
        <w:rPr>
          <w:rFonts w:ascii="宋體" w:eastAsia="宋體" w:hAnsi="宋體"/>
          <w:sz w:val="21"/>
          <w:lang w:eastAsia="zh-CN"/>
        </w:rPr>
        <w:t>状类阳虎拘焉五日颜渊后子曰吾以汝为死矣颜渊曰子在回何敢死匡人拘</w:t>
      </w:r>
      <w:r w:rsidR="00C106D8">
        <w:rPr>
          <w:rFonts w:ascii="宋體" w:eastAsia="宋體" w:hAnsi="宋體"/>
          <w:sz w:val="21"/>
          <w:lang w:eastAsia="zh-CN"/>
        </w:rPr>
        <w:t>孔子</w:t>
      </w:r>
      <w:r>
        <w:rPr>
          <w:rFonts w:ascii="宋體" w:eastAsia="宋體" w:hAnsi="宋體"/>
          <w:sz w:val="21"/>
          <w:lang w:eastAsia="zh-CN"/>
        </w:rPr>
        <w:t>益急弟子惧</w:t>
      </w:r>
      <w:r w:rsidR="00C106D8">
        <w:rPr>
          <w:rFonts w:ascii="宋體" w:eastAsia="宋體" w:hAnsi="宋體"/>
          <w:sz w:val="21"/>
          <w:lang w:eastAsia="zh-CN"/>
        </w:rPr>
        <w:t>孔子</w:t>
      </w:r>
      <w:r>
        <w:rPr>
          <w:rFonts w:ascii="宋體" w:eastAsia="宋體" w:hAnsi="宋體"/>
          <w:sz w:val="21"/>
          <w:lang w:eastAsia="zh-CN"/>
        </w:rPr>
        <w:t>曰文王既没文不在兹乎天之将丧斯文也后死者不得与于斯文也天之未丧斯文也匡人其如予何</w:t>
      </w:r>
      <w:r w:rsidR="00C106D8">
        <w:rPr>
          <w:rFonts w:ascii="宋體" w:eastAsia="宋體" w:hAnsi="宋體"/>
          <w:sz w:val="21"/>
          <w:lang w:eastAsia="zh-CN"/>
        </w:rPr>
        <w:t>孔子</w:t>
      </w:r>
      <w:r>
        <w:rPr>
          <w:rFonts w:ascii="宋體" w:eastAsia="宋體" w:hAnsi="宋體"/>
          <w:sz w:val="21"/>
          <w:lang w:eastAsia="zh-CN"/>
        </w:rPr>
        <w:t>使从者为甯武子臣于卫然后得去</w:t>
      </w:r>
    </w:p>
    <w:p w14:paraId="67C46F9D" w14:textId="41FD43CB" w:rsidR="001E7BB6" w:rsidRDefault="00000000">
      <w:pPr>
        <w:spacing w:after="0"/>
        <w:ind w:firstLine="420"/>
        <w:rPr>
          <w:lang w:eastAsia="zh-CN"/>
        </w:rPr>
      </w:pPr>
      <w:r>
        <w:rPr>
          <w:rFonts w:ascii="宋體" w:eastAsia="宋體" w:hAnsi="宋體"/>
          <w:sz w:val="21"/>
          <w:lang w:eastAsia="zh-CN"/>
        </w:rPr>
        <w:t>去即过蒲月余反乎卫主蘧伯玉家灵公夫人有南子者使人谓</w:t>
      </w:r>
      <w:r w:rsidR="00C106D8">
        <w:rPr>
          <w:rFonts w:ascii="宋體" w:eastAsia="宋體" w:hAnsi="宋體"/>
          <w:sz w:val="21"/>
          <w:lang w:eastAsia="zh-CN"/>
        </w:rPr>
        <w:t>孔子</w:t>
      </w:r>
      <w:r>
        <w:rPr>
          <w:rFonts w:ascii="宋體" w:eastAsia="宋體" w:hAnsi="宋體"/>
          <w:sz w:val="21"/>
          <w:lang w:eastAsia="zh-CN"/>
        </w:rPr>
        <w:t>曰四方之君子不辱欲与寡君为兄弟者必见寡小君寡小君愿见</w:t>
      </w:r>
      <w:r w:rsidR="00C106D8">
        <w:rPr>
          <w:rFonts w:ascii="宋體" w:eastAsia="宋體" w:hAnsi="宋體"/>
          <w:sz w:val="21"/>
          <w:lang w:eastAsia="zh-CN"/>
        </w:rPr>
        <w:t>孔子</w:t>
      </w:r>
      <w:r>
        <w:rPr>
          <w:rFonts w:ascii="宋體" w:eastAsia="宋體" w:hAnsi="宋體"/>
          <w:sz w:val="21"/>
          <w:lang w:eastAsia="zh-CN"/>
        </w:rPr>
        <w:t>辞谢不得已而见之夫人在絺帷中</w:t>
      </w:r>
      <w:r w:rsidR="00C106D8">
        <w:rPr>
          <w:rFonts w:ascii="宋體" w:eastAsia="宋體" w:hAnsi="宋體"/>
          <w:sz w:val="21"/>
          <w:lang w:eastAsia="zh-CN"/>
        </w:rPr>
        <w:t>孔子</w:t>
      </w:r>
      <w:r>
        <w:rPr>
          <w:rFonts w:ascii="宋體" w:eastAsia="宋體" w:hAnsi="宋體"/>
          <w:sz w:val="21"/>
          <w:lang w:eastAsia="zh-CN"/>
        </w:rPr>
        <w:t>入门北面稽首夫人自帷中再拜环珮玉声璆然</w:t>
      </w:r>
      <w:r w:rsidR="00C106D8">
        <w:rPr>
          <w:rFonts w:ascii="宋體" w:eastAsia="宋體" w:hAnsi="宋體"/>
          <w:sz w:val="21"/>
          <w:lang w:eastAsia="zh-CN"/>
        </w:rPr>
        <w:t>孔子</w:t>
      </w:r>
      <w:r>
        <w:rPr>
          <w:rFonts w:ascii="宋體" w:eastAsia="宋體" w:hAnsi="宋體"/>
          <w:sz w:val="21"/>
          <w:lang w:eastAsia="zh-CN"/>
        </w:rPr>
        <w:t>曰吾乡为弗见见之礼答焉子路不说</w:t>
      </w:r>
      <w:r w:rsidR="00C106D8">
        <w:rPr>
          <w:rFonts w:ascii="宋體" w:eastAsia="宋體" w:hAnsi="宋體"/>
          <w:sz w:val="21"/>
          <w:lang w:eastAsia="zh-CN"/>
        </w:rPr>
        <w:t>孔子</w:t>
      </w:r>
      <w:r>
        <w:rPr>
          <w:rFonts w:ascii="宋體" w:eastAsia="宋體" w:hAnsi="宋體"/>
          <w:sz w:val="21"/>
          <w:lang w:eastAsia="zh-CN"/>
        </w:rPr>
        <w:t>矢之曰予所不者天厌之天厌之居卫月余灵公与夫人同车宦者雍渠参乘出使</w:t>
      </w:r>
      <w:r w:rsidR="00C106D8">
        <w:rPr>
          <w:rFonts w:ascii="宋體" w:eastAsia="宋體" w:hAnsi="宋體"/>
          <w:sz w:val="21"/>
          <w:lang w:eastAsia="zh-CN"/>
        </w:rPr>
        <w:t>孔子</w:t>
      </w:r>
      <w:r>
        <w:rPr>
          <w:rFonts w:ascii="宋體" w:eastAsia="宋體" w:hAnsi="宋體"/>
          <w:sz w:val="21"/>
          <w:lang w:eastAsia="zh-CN"/>
        </w:rPr>
        <w:t>为次乘招摇市过之</w:t>
      </w:r>
      <w:r w:rsidR="00C106D8">
        <w:rPr>
          <w:rFonts w:ascii="宋體" w:eastAsia="宋體" w:hAnsi="宋體"/>
          <w:sz w:val="21"/>
          <w:lang w:eastAsia="zh-CN"/>
        </w:rPr>
        <w:t>孔子</w:t>
      </w:r>
      <w:r>
        <w:rPr>
          <w:rFonts w:ascii="宋體" w:eastAsia="宋體" w:hAnsi="宋體"/>
          <w:sz w:val="21"/>
          <w:lang w:eastAsia="zh-CN"/>
        </w:rPr>
        <w:t>曰吾未见好德如好色者也于是丑之去卫过曹是岁鲁定公卒</w:t>
      </w:r>
    </w:p>
    <w:p w14:paraId="75FAC1F5" w14:textId="36B2DD4B"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去曹适宋与弟子习礼大树下宋司马桓魋欲杀</w:t>
      </w:r>
      <w:r>
        <w:rPr>
          <w:rFonts w:ascii="宋體" w:eastAsia="宋體" w:hAnsi="宋體"/>
          <w:sz w:val="21"/>
          <w:lang w:eastAsia="zh-CN"/>
        </w:rPr>
        <w:t>孔子</w:t>
      </w:r>
      <w:r w:rsidR="00000000">
        <w:rPr>
          <w:rFonts w:ascii="宋體" w:eastAsia="宋體" w:hAnsi="宋體"/>
          <w:sz w:val="21"/>
          <w:lang w:eastAsia="zh-CN"/>
        </w:rPr>
        <w:t>拔其树</w:t>
      </w:r>
      <w:r>
        <w:rPr>
          <w:rFonts w:ascii="宋體" w:eastAsia="宋體" w:hAnsi="宋體"/>
          <w:sz w:val="21"/>
          <w:lang w:eastAsia="zh-CN"/>
        </w:rPr>
        <w:t>孔子</w:t>
      </w:r>
      <w:r w:rsidR="00000000">
        <w:rPr>
          <w:rFonts w:ascii="宋體" w:eastAsia="宋體" w:hAnsi="宋體"/>
          <w:sz w:val="21"/>
          <w:lang w:eastAsia="zh-CN"/>
        </w:rPr>
        <w:t>去弟子曰可以速矣</w:t>
      </w:r>
      <w:r>
        <w:rPr>
          <w:rFonts w:ascii="宋體" w:eastAsia="宋體" w:hAnsi="宋體"/>
          <w:sz w:val="21"/>
          <w:lang w:eastAsia="zh-CN"/>
        </w:rPr>
        <w:t>孔子</w:t>
      </w:r>
      <w:r w:rsidR="00000000">
        <w:rPr>
          <w:rFonts w:ascii="宋體" w:eastAsia="宋體" w:hAnsi="宋體"/>
          <w:sz w:val="21"/>
          <w:lang w:eastAsia="zh-CN"/>
        </w:rPr>
        <w:t>曰天生德于予桓魋其如予何</w:t>
      </w:r>
    </w:p>
    <w:p w14:paraId="2FEFD1BC" w14:textId="64AF60F1" w:rsidR="001E7BB6" w:rsidRDefault="00C106D8">
      <w:pPr>
        <w:spacing w:after="0"/>
        <w:ind w:firstLine="420"/>
        <w:rPr>
          <w:lang w:eastAsia="zh-CN"/>
        </w:rPr>
      </w:pPr>
      <w:r>
        <w:rPr>
          <w:rFonts w:ascii="宋體" w:eastAsia="宋體" w:hAnsi="宋體"/>
          <w:sz w:val="21"/>
          <w:u w:val="single"/>
          <w:lang w:eastAsia="zh-CN"/>
        </w:rPr>
        <w:lastRenderedPageBreak/>
        <w:t>孔子</w:t>
      </w:r>
      <w:r w:rsidR="00000000">
        <w:rPr>
          <w:rFonts w:ascii="宋體" w:eastAsia="宋體" w:hAnsi="宋體"/>
          <w:sz w:val="21"/>
          <w:lang w:eastAsia="zh-CN"/>
        </w:rPr>
        <w:t>适郑与弟子相失</w:t>
      </w:r>
      <w:r>
        <w:rPr>
          <w:rFonts w:ascii="宋體" w:eastAsia="宋體" w:hAnsi="宋體"/>
          <w:sz w:val="21"/>
          <w:lang w:eastAsia="zh-CN"/>
        </w:rPr>
        <w:t>孔子</w:t>
      </w:r>
      <w:r w:rsidR="00000000">
        <w:rPr>
          <w:rFonts w:ascii="宋體" w:eastAsia="宋體" w:hAnsi="宋體"/>
          <w:sz w:val="21"/>
          <w:lang w:eastAsia="zh-CN"/>
        </w:rPr>
        <w:t>独立郭东门郑人或谓子贡曰东门有人其颡似尧其项类皋陶其肩类子产然自要以下不及禹三寸累累若丧家之狗子贡以实告</w:t>
      </w:r>
      <w:r>
        <w:rPr>
          <w:rFonts w:ascii="宋體" w:eastAsia="宋體" w:hAnsi="宋體"/>
          <w:sz w:val="21"/>
          <w:lang w:eastAsia="zh-CN"/>
        </w:rPr>
        <w:t>孔子孔子</w:t>
      </w:r>
      <w:r w:rsidR="00000000">
        <w:rPr>
          <w:rFonts w:ascii="宋體" w:eastAsia="宋體" w:hAnsi="宋體"/>
          <w:sz w:val="21"/>
          <w:lang w:eastAsia="zh-CN"/>
        </w:rPr>
        <w:t>欣然笑曰形状末也而谓似丧家之狗然哉然哉</w:t>
      </w:r>
    </w:p>
    <w:p w14:paraId="1E4DEB32" w14:textId="6AAB8BC5"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遂至陈主于司城贞子家岁余吴王夫差伐陈取三邑而去赵鞅伐朝歌楚围蔡蔡迁于吴吴败赵王句践会稽</w:t>
      </w:r>
    </w:p>
    <w:p w14:paraId="2E44A519" w14:textId="77777777" w:rsidR="001E7BB6" w:rsidRDefault="00000000">
      <w:pPr>
        <w:spacing w:after="0"/>
        <w:ind w:firstLine="420"/>
        <w:rPr>
          <w:lang w:eastAsia="zh-CN"/>
        </w:rPr>
      </w:pPr>
      <w:r>
        <w:rPr>
          <w:rFonts w:ascii="宋體" w:eastAsia="宋體" w:hAnsi="宋體"/>
          <w:sz w:val="21"/>
          <w:lang w:eastAsia="zh-CN"/>
        </w:rPr>
        <w:t>有隼集于陈廷而死楛矢贯之石砮矢长尺有咫陈湣公使使问仲尼仲尼曰隼来远矣此肃慎之矢也昔武王克商通道九夷百蛮使各以其方贿来贡使无忘职业于是肃慎贡楛矢石砮长尺有咫先王欲昭其令德以肃慎矢分大姬配虞胡公而封诸陈分同姓以珍玉展亲分异姓以远方职使无忘服故分陈以肃慎矢试求之故府果得之</w:t>
      </w:r>
    </w:p>
    <w:p w14:paraId="1A7E71F2" w14:textId="566E5D3B"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居陈三岁会晋楚争彊更伐陈及吴侵陈陈常被寇</w:t>
      </w:r>
      <w:r>
        <w:rPr>
          <w:rFonts w:ascii="宋體" w:eastAsia="宋體" w:hAnsi="宋體"/>
          <w:sz w:val="21"/>
          <w:lang w:eastAsia="zh-CN"/>
        </w:rPr>
        <w:t>孔子</w:t>
      </w:r>
      <w:r w:rsidR="00000000">
        <w:rPr>
          <w:rFonts w:ascii="宋體" w:eastAsia="宋體" w:hAnsi="宋體"/>
          <w:sz w:val="21"/>
          <w:lang w:eastAsia="zh-CN"/>
        </w:rPr>
        <w:t>曰归与归与吾党之小子狂简进取不忘其初于是</w:t>
      </w:r>
      <w:r>
        <w:rPr>
          <w:rFonts w:ascii="宋體" w:eastAsia="宋體" w:hAnsi="宋體"/>
          <w:sz w:val="21"/>
          <w:lang w:eastAsia="zh-CN"/>
        </w:rPr>
        <w:t>孔子</w:t>
      </w:r>
      <w:r w:rsidR="00000000">
        <w:rPr>
          <w:rFonts w:ascii="宋體" w:eastAsia="宋體" w:hAnsi="宋體"/>
          <w:sz w:val="21"/>
          <w:lang w:eastAsia="zh-CN"/>
        </w:rPr>
        <w:t>去陈</w:t>
      </w:r>
    </w:p>
    <w:p w14:paraId="7FE61DC9" w14:textId="1C2A3E62" w:rsidR="001E7BB6" w:rsidRDefault="00000000">
      <w:pPr>
        <w:spacing w:after="0"/>
        <w:ind w:firstLine="420"/>
        <w:rPr>
          <w:lang w:eastAsia="zh-CN"/>
        </w:rPr>
      </w:pPr>
      <w:r>
        <w:rPr>
          <w:rFonts w:ascii="宋體" w:eastAsia="宋體" w:hAnsi="宋體"/>
          <w:sz w:val="21"/>
          <w:lang w:eastAsia="zh-CN"/>
        </w:rPr>
        <w:t>过蒲会公叔氏以蒲畔蒲人止</w:t>
      </w:r>
      <w:r w:rsidR="00C106D8">
        <w:rPr>
          <w:rFonts w:ascii="宋體" w:eastAsia="宋體" w:hAnsi="宋體"/>
          <w:sz w:val="21"/>
          <w:lang w:eastAsia="zh-CN"/>
        </w:rPr>
        <w:t>孔子</w:t>
      </w:r>
      <w:r>
        <w:rPr>
          <w:rFonts w:ascii="宋體" w:eastAsia="宋體" w:hAnsi="宋體"/>
          <w:sz w:val="21"/>
          <w:lang w:eastAsia="zh-CN"/>
        </w:rPr>
        <w:t>弟子有公良孺者以私车五乘从</w:t>
      </w:r>
      <w:r w:rsidR="00C106D8">
        <w:rPr>
          <w:rFonts w:ascii="宋體" w:eastAsia="宋體" w:hAnsi="宋體"/>
          <w:sz w:val="21"/>
          <w:lang w:eastAsia="zh-CN"/>
        </w:rPr>
        <w:t>孔子</w:t>
      </w:r>
      <w:r>
        <w:rPr>
          <w:rFonts w:ascii="宋體" w:eastAsia="宋體" w:hAnsi="宋體"/>
          <w:sz w:val="21"/>
          <w:lang w:eastAsia="zh-CN"/>
        </w:rPr>
        <w:t>其为人长贤有勇力谓曰吾昔从夫子遇难于匡今又遇难于此命也已吾与夫子再罹难宁斗而死斗甚疾蒲人惧谓</w:t>
      </w:r>
      <w:r w:rsidR="00C106D8">
        <w:rPr>
          <w:rFonts w:ascii="宋體" w:eastAsia="宋體" w:hAnsi="宋體"/>
          <w:sz w:val="21"/>
          <w:lang w:eastAsia="zh-CN"/>
        </w:rPr>
        <w:t>孔子</w:t>
      </w:r>
      <w:r>
        <w:rPr>
          <w:rFonts w:ascii="宋體" w:eastAsia="宋體" w:hAnsi="宋體"/>
          <w:sz w:val="21"/>
          <w:lang w:eastAsia="zh-CN"/>
        </w:rPr>
        <w:t>曰苟毋适卫吾出子与之盟出</w:t>
      </w:r>
      <w:r w:rsidR="00C106D8">
        <w:rPr>
          <w:rFonts w:ascii="宋體" w:eastAsia="宋體" w:hAnsi="宋體"/>
          <w:sz w:val="21"/>
          <w:lang w:eastAsia="zh-CN"/>
        </w:rPr>
        <w:t>孔子</w:t>
      </w:r>
      <w:r>
        <w:rPr>
          <w:rFonts w:ascii="宋體" w:eastAsia="宋體" w:hAnsi="宋體"/>
          <w:sz w:val="21"/>
          <w:lang w:eastAsia="zh-CN"/>
        </w:rPr>
        <w:t>东门</w:t>
      </w:r>
      <w:r w:rsidR="00C106D8">
        <w:rPr>
          <w:rFonts w:ascii="宋體" w:eastAsia="宋體" w:hAnsi="宋體"/>
          <w:sz w:val="21"/>
          <w:lang w:eastAsia="zh-CN"/>
        </w:rPr>
        <w:t>孔子</w:t>
      </w:r>
      <w:r>
        <w:rPr>
          <w:rFonts w:ascii="宋體" w:eastAsia="宋體" w:hAnsi="宋體"/>
          <w:sz w:val="21"/>
          <w:lang w:eastAsia="zh-CN"/>
        </w:rPr>
        <w:t>遂适卫子贡曰盟可负邪</w:t>
      </w:r>
      <w:r w:rsidR="00C106D8">
        <w:rPr>
          <w:rFonts w:ascii="宋體" w:eastAsia="宋體" w:hAnsi="宋體"/>
          <w:sz w:val="21"/>
          <w:lang w:eastAsia="zh-CN"/>
        </w:rPr>
        <w:t>孔子</w:t>
      </w:r>
      <w:r>
        <w:rPr>
          <w:rFonts w:ascii="宋體" w:eastAsia="宋體" w:hAnsi="宋體"/>
          <w:sz w:val="21"/>
          <w:lang w:eastAsia="zh-CN"/>
        </w:rPr>
        <w:t>曰要盟也神不听</w:t>
      </w:r>
    </w:p>
    <w:p w14:paraId="3A11B629" w14:textId="234D21B1" w:rsidR="001E7BB6" w:rsidRDefault="00000000">
      <w:pPr>
        <w:spacing w:after="0"/>
        <w:ind w:firstLine="420"/>
        <w:rPr>
          <w:lang w:eastAsia="zh-CN"/>
        </w:rPr>
      </w:pPr>
      <w:r>
        <w:rPr>
          <w:rFonts w:ascii="宋體" w:eastAsia="宋體" w:hAnsi="宋體"/>
          <w:sz w:val="21"/>
          <w:lang w:eastAsia="zh-CN"/>
        </w:rPr>
        <w:t>卫灵公闻</w:t>
      </w:r>
      <w:r w:rsidR="00C106D8">
        <w:rPr>
          <w:rFonts w:ascii="宋體" w:eastAsia="宋體" w:hAnsi="宋體"/>
          <w:sz w:val="21"/>
          <w:lang w:eastAsia="zh-CN"/>
        </w:rPr>
        <w:t>孔子</w:t>
      </w:r>
      <w:r>
        <w:rPr>
          <w:rFonts w:ascii="宋體" w:eastAsia="宋體" w:hAnsi="宋體"/>
          <w:sz w:val="21"/>
          <w:lang w:eastAsia="zh-CN"/>
        </w:rPr>
        <w:t>来喜郊迎问曰蒲可伐乎对曰可灵公曰吾大夫以为不可今蒲卫之所以待晋楚也以卫伐之无乃不可乎</w:t>
      </w:r>
      <w:r w:rsidR="00C106D8">
        <w:rPr>
          <w:rFonts w:ascii="宋體" w:eastAsia="宋體" w:hAnsi="宋體"/>
          <w:sz w:val="21"/>
          <w:lang w:eastAsia="zh-CN"/>
        </w:rPr>
        <w:t>孔子</w:t>
      </w:r>
      <w:r>
        <w:rPr>
          <w:rFonts w:ascii="宋體" w:eastAsia="宋體" w:hAnsi="宋體"/>
          <w:sz w:val="21"/>
          <w:lang w:eastAsia="zh-CN"/>
        </w:rPr>
        <w:t>曰其男子有死之志妇人有保西河之志吾所伐者不过四五人灵公曰善然不伐蒲</w:t>
      </w:r>
    </w:p>
    <w:p w14:paraId="54860C66" w14:textId="1D724254" w:rsidR="001E7BB6" w:rsidRDefault="00000000">
      <w:pPr>
        <w:spacing w:after="0"/>
        <w:ind w:firstLine="420"/>
        <w:rPr>
          <w:lang w:eastAsia="zh-CN"/>
        </w:rPr>
      </w:pPr>
      <w:r>
        <w:rPr>
          <w:rFonts w:ascii="宋體" w:eastAsia="宋體" w:hAnsi="宋體"/>
          <w:sz w:val="21"/>
          <w:lang w:eastAsia="zh-CN"/>
        </w:rPr>
        <w:t>灵公老怠于政不用</w:t>
      </w:r>
      <w:r w:rsidR="00C106D8">
        <w:rPr>
          <w:rFonts w:ascii="宋體" w:eastAsia="宋體" w:hAnsi="宋體"/>
          <w:sz w:val="21"/>
          <w:lang w:eastAsia="zh-CN"/>
        </w:rPr>
        <w:t>孔子孔子</w:t>
      </w:r>
      <w:r>
        <w:rPr>
          <w:rFonts w:ascii="宋體" w:eastAsia="宋體" w:hAnsi="宋體"/>
          <w:sz w:val="21"/>
          <w:lang w:eastAsia="zh-CN"/>
        </w:rPr>
        <w:t>喟然叹曰苟有用我者朞月而已三年有成</w:t>
      </w:r>
      <w:r w:rsidR="00C106D8">
        <w:rPr>
          <w:rFonts w:ascii="宋體" w:eastAsia="宋體" w:hAnsi="宋體"/>
          <w:sz w:val="21"/>
          <w:lang w:eastAsia="zh-CN"/>
        </w:rPr>
        <w:t>孔子</w:t>
      </w:r>
      <w:r>
        <w:rPr>
          <w:rFonts w:ascii="宋體" w:eastAsia="宋體" w:hAnsi="宋體"/>
          <w:sz w:val="21"/>
          <w:lang w:eastAsia="zh-CN"/>
        </w:rPr>
        <w:t>行</w:t>
      </w:r>
    </w:p>
    <w:p w14:paraId="3596862A" w14:textId="2BD5F54B" w:rsidR="001E7BB6" w:rsidRDefault="00000000">
      <w:pPr>
        <w:spacing w:after="0"/>
        <w:ind w:firstLine="420"/>
        <w:rPr>
          <w:lang w:eastAsia="zh-CN"/>
        </w:rPr>
      </w:pPr>
      <w:r>
        <w:rPr>
          <w:rFonts w:ascii="宋體" w:eastAsia="宋體" w:hAnsi="宋體"/>
          <w:sz w:val="21"/>
          <w:lang w:eastAsia="zh-CN"/>
        </w:rPr>
        <w:t>佛肸为中牟宰赵简子攻范中行伐中矣佛肸畔使人召</w:t>
      </w:r>
      <w:r w:rsidR="00C106D8">
        <w:rPr>
          <w:rFonts w:ascii="宋體" w:eastAsia="宋體" w:hAnsi="宋體"/>
          <w:sz w:val="21"/>
          <w:lang w:eastAsia="zh-CN"/>
        </w:rPr>
        <w:t>孔子孔子</w:t>
      </w:r>
      <w:r>
        <w:rPr>
          <w:rFonts w:ascii="宋體" w:eastAsia="宋體" w:hAnsi="宋體"/>
          <w:sz w:val="21"/>
          <w:lang w:eastAsia="zh-CN"/>
        </w:rPr>
        <w:t>欲往子路曰由闻诸夫子其身亲为不善者君子不入也今佛肸亲以中矣畔子欲往如之何</w:t>
      </w:r>
      <w:r w:rsidR="00C106D8">
        <w:rPr>
          <w:rFonts w:ascii="宋體" w:eastAsia="宋體" w:hAnsi="宋體"/>
          <w:sz w:val="21"/>
          <w:lang w:eastAsia="zh-CN"/>
        </w:rPr>
        <w:t>孔子</w:t>
      </w:r>
      <w:r>
        <w:rPr>
          <w:rFonts w:ascii="宋體" w:eastAsia="宋體" w:hAnsi="宋體"/>
          <w:sz w:val="21"/>
          <w:lang w:eastAsia="zh-CN"/>
        </w:rPr>
        <w:t>曰有是言也不曰坚乎磨而不磷不曰白乎涅而不淄我岂匏瓜也哉焉能系而不食</w:t>
      </w:r>
    </w:p>
    <w:p w14:paraId="6AA5BC51" w14:textId="307DC829"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击磬有荷蒉而过门者曰有心哉击磬乎硁硁乎莫己知也夫而已矣</w:t>
      </w:r>
    </w:p>
    <w:p w14:paraId="73365F11" w14:textId="70DE3FA2"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学鼓琴师襄子十日不进师襄子曰可以益矣</w:t>
      </w:r>
      <w:r>
        <w:rPr>
          <w:rFonts w:ascii="宋體" w:eastAsia="宋體" w:hAnsi="宋體"/>
          <w:sz w:val="21"/>
          <w:lang w:eastAsia="zh-CN"/>
        </w:rPr>
        <w:t>孔子</w:t>
      </w:r>
      <w:r w:rsidR="00000000">
        <w:rPr>
          <w:rFonts w:ascii="宋體" w:eastAsia="宋體" w:hAnsi="宋體"/>
          <w:sz w:val="21"/>
          <w:lang w:eastAsia="zh-CN"/>
        </w:rPr>
        <w:t>曰丘已习其曲矣未得其数也有间曰已习其数可以益矣</w:t>
      </w:r>
      <w:r>
        <w:rPr>
          <w:rFonts w:ascii="宋體" w:eastAsia="宋體" w:hAnsi="宋體"/>
          <w:sz w:val="21"/>
          <w:lang w:eastAsia="zh-CN"/>
        </w:rPr>
        <w:t>孔子</w:t>
      </w:r>
      <w:r w:rsidR="00000000">
        <w:rPr>
          <w:rFonts w:ascii="宋體" w:eastAsia="宋體" w:hAnsi="宋體"/>
          <w:sz w:val="21"/>
          <w:lang w:eastAsia="zh-CN"/>
        </w:rPr>
        <w:t>曰丘未得其志也有间曰已习其志可以益矣</w:t>
      </w:r>
      <w:r>
        <w:rPr>
          <w:rFonts w:ascii="宋體" w:eastAsia="宋體" w:hAnsi="宋體"/>
          <w:sz w:val="21"/>
          <w:lang w:eastAsia="zh-CN"/>
        </w:rPr>
        <w:t>孔子</w:t>
      </w:r>
      <w:r w:rsidR="00000000">
        <w:rPr>
          <w:rFonts w:ascii="宋體" w:eastAsia="宋體" w:hAnsi="宋體"/>
          <w:sz w:val="21"/>
          <w:lang w:eastAsia="zh-CN"/>
        </w:rPr>
        <w:t>曰丘未得其为人也有间曰有所穆然深思焉有所怡然高望而远志焉曰丘得其为人黯然而黑几然而长眼如望羊如王四国非文其谁能为此也师襄子辟席再拜曰师盖云文王操也</w:t>
      </w:r>
    </w:p>
    <w:p w14:paraId="07EA01BF" w14:textId="262330B0"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既不得用于卫将西见赵简子至于河而闻窦鸣犊舜华之死也临河而叹曰美哉水洋洋乎丘之不济此命也夫子贡趋而进曰敢问何谓也</w:t>
      </w:r>
      <w:r>
        <w:rPr>
          <w:rFonts w:ascii="宋體" w:eastAsia="宋體" w:hAnsi="宋體"/>
          <w:sz w:val="21"/>
          <w:lang w:eastAsia="zh-CN"/>
        </w:rPr>
        <w:t>孔子</w:t>
      </w:r>
      <w:r w:rsidR="00000000">
        <w:rPr>
          <w:rFonts w:ascii="宋體" w:eastAsia="宋體" w:hAnsi="宋體"/>
          <w:sz w:val="21"/>
          <w:lang w:eastAsia="zh-CN"/>
        </w:rPr>
        <w:t>曰窦鸣犊舜华晋国之贤大夫也赵简子未得志之时须此两人而后从政及其已得志杀之乃从政丘闻之也刳胎杀夭则麒麟不至郊竭泽涸渔则蛟龙不合阴阳覆巢毁卵则凤皇不翔何则君子讳伤其类也夫鸟兽之于不义也尚知辟之而况乎丘哉乃还息乎陬乡作为陬操以哀之而反乎卫入主蘧伯玉家</w:t>
      </w:r>
    </w:p>
    <w:p w14:paraId="3751A586" w14:textId="4BFBB49E" w:rsidR="001E7BB6" w:rsidRDefault="00000000">
      <w:pPr>
        <w:spacing w:after="0"/>
        <w:ind w:firstLine="420"/>
        <w:rPr>
          <w:lang w:eastAsia="zh-CN"/>
        </w:rPr>
      </w:pPr>
      <w:r>
        <w:rPr>
          <w:rFonts w:ascii="宋體" w:eastAsia="宋體" w:hAnsi="宋體"/>
          <w:sz w:val="21"/>
          <w:lang w:eastAsia="zh-CN"/>
        </w:rPr>
        <w:t>他日灵公问兵陈</w:t>
      </w:r>
      <w:r w:rsidR="00C106D8">
        <w:rPr>
          <w:rFonts w:ascii="宋體" w:eastAsia="宋體" w:hAnsi="宋體"/>
          <w:sz w:val="21"/>
          <w:lang w:eastAsia="zh-CN"/>
        </w:rPr>
        <w:t>孔子</w:t>
      </w:r>
      <w:r>
        <w:rPr>
          <w:rFonts w:ascii="宋體" w:eastAsia="宋體" w:hAnsi="宋體"/>
          <w:sz w:val="21"/>
          <w:lang w:eastAsia="zh-CN"/>
        </w:rPr>
        <w:t>曰俎豆之事则尝闻之军旅之事未之学也明日与</w:t>
      </w:r>
      <w:r w:rsidR="00C106D8">
        <w:rPr>
          <w:rFonts w:ascii="宋體" w:eastAsia="宋體" w:hAnsi="宋體"/>
          <w:sz w:val="21"/>
          <w:lang w:eastAsia="zh-CN"/>
        </w:rPr>
        <w:t>孔子</w:t>
      </w:r>
      <w:r>
        <w:rPr>
          <w:rFonts w:ascii="宋體" w:eastAsia="宋體" w:hAnsi="宋體"/>
          <w:sz w:val="21"/>
          <w:lang w:eastAsia="zh-CN"/>
        </w:rPr>
        <w:t>语见蜚鴈仰视之色不在</w:t>
      </w:r>
      <w:r w:rsidR="00C106D8">
        <w:rPr>
          <w:rFonts w:ascii="宋體" w:eastAsia="宋體" w:hAnsi="宋體"/>
          <w:sz w:val="21"/>
          <w:lang w:eastAsia="zh-CN"/>
        </w:rPr>
        <w:t>孔子孔子</w:t>
      </w:r>
      <w:r>
        <w:rPr>
          <w:rFonts w:ascii="宋體" w:eastAsia="宋體" w:hAnsi="宋體"/>
          <w:sz w:val="21"/>
          <w:lang w:eastAsia="zh-CN"/>
        </w:rPr>
        <w:t>遂行复如陈</w:t>
      </w:r>
    </w:p>
    <w:p w14:paraId="5247D4CE" w14:textId="2CC0EB22" w:rsidR="001E7BB6" w:rsidRDefault="00000000">
      <w:pPr>
        <w:spacing w:after="0"/>
        <w:ind w:firstLine="420"/>
        <w:rPr>
          <w:lang w:eastAsia="zh-CN"/>
        </w:rPr>
      </w:pPr>
      <w:r>
        <w:rPr>
          <w:rFonts w:ascii="宋體" w:eastAsia="宋體" w:hAnsi="宋體"/>
          <w:sz w:val="21"/>
          <w:lang w:eastAsia="zh-CN"/>
        </w:rPr>
        <w:t>夏卫灵公卒立孙辄是为卫出公六月赵鞅内太子蒯聩于戚阳虎使太子絻八人衰绖伪自卫迎者哭而入遂居焉冬蔡迁于州来是岁鲁哀公三年而</w:t>
      </w:r>
      <w:r w:rsidR="00C106D8">
        <w:rPr>
          <w:rFonts w:ascii="宋體" w:eastAsia="宋體" w:hAnsi="宋體"/>
          <w:sz w:val="21"/>
          <w:lang w:eastAsia="zh-CN"/>
        </w:rPr>
        <w:t>孔子</w:t>
      </w:r>
      <w:r>
        <w:rPr>
          <w:rFonts w:ascii="宋體" w:eastAsia="宋體" w:hAnsi="宋體"/>
          <w:sz w:val="21"/>
          <w:lang w:eastAsia="zh-CN"/>
        </w:rPr>
        <w:t>年六十矣齐助卫围戚以卫太子蒯聩在故也</w:t>
      </w:r>
    </w:p>
    <w:p w14:paraId="28BBB57C" w14:textId="0017FB01" w:rsidR="001E7BB6" w:rsidRDefault="00000000">
      <w:pPr>
        <w:spacing w:after="0"/>
        <w:ind w:firstLine="420"/>
        <w:rPr>
          <w:lang w:eastAsia="zh-CN"/>
        </w:rPr>
      </w:pPr>
      <w:r>
        <w:rPr>
          <w:rFonts w:ascii="宋體" w:eastAsia="宋體" w:hAnsi="宋體"/>
          <w:sz w:val="21"/>
          <w:lang w:eastAsia="zh-CN"/>
        </w:rPr>
        <w:t>夏鲁桓厘庙燔南宫敬叔救火</w:t>
      </w:r>
      <w:r w:rsidR="00C106D8">
        <w:rPr>
          <w:rFonts w:ascii="宋體" w:eastAsia="宋體" w:hAnsi="宋體"/>
          <w:sz w:val="21"/>
          <w:lang w:eastAsia="zh-CN"/>
        </w:rPr>
        <w:t>孔子</w:t>
      </w:r>
      <w:r>
        <w:rPr>
          <w:rFonts w:ascii="宋體" w:eastAsia="宋體" w:hAnsi="宋體"/>
          <w:sz w:val="21"/>
          <w:lang w:eastAsia="zh-CN"/>
        </w:rPr>
        <w:t>在陈闻之曰灾必于桓厘庙乎已而果然</w:t>
      </w:r>
    </w:p>
    <w:p w14:paraId="442E16EF" w14:textId="2B74DA9F" w:rsidR="001E7BB6" w:rsidRDefault="00000000">
      <w:pPr>
        <w:spacing w:after="0"/>
        <w:ind w:firstLine="420"/>
        <w:rPr>
          <w:lang w:eastAsia="zh-CN"/>
        </w:rPr>
      </w:pPr>
      <w:r>
        <w:rPr>
          <w:rFonts w:ascii="宋體" w:eastAsia="宋體" w:hAnsi="宋體"/>
          <w:sz w:val="21"/>
          <w:lang w:eastAsia="zh-CN"/>
        </w:rPr>
        <w:t>秋季桓子病辇而见鲁城喟然叹曰昔此国几兴矣以吾获罪于</w:t>
      </w:r>
      <w:r w:rsidR="00C106D8">
        <w:rPr>
          <w:rFonts w:ascii="宋體" w:eastAsia="宋體" w:hAnsi="宋體"/>
          <w:sz w:val="21"/>
          <w:lang w:eastAsia="zh-CN"/>
        </w:rPr>
        <w:t>孔子</w:t>
      </w:r>
      <w:r>
        <w:rPr>
          <w:rFonts w:ascii="宋體" w:eastAsia="宋體" w:hAnsi="宋體"/>
          <w:sz w:val="21"/>
          <w:lang w:eastAsia="zh-CN"/>
        </w:rPr>
        <w:t>故不兴也顾谓其嗣康子曰我即死若必相鲁相鲁必召仲尼后数日桓子卒康子代立已葬欲召仲尼公之鱼曰昔吾先君用之不终终为诸侯笑今又用之不能终是再为诸侯笑康子曰则谁召而可曰必召冉求于是使使召冉求冉求将行</w:t>
      </w:r>
      <w:r w:rsidR="00C106D8">
        <w:rPr>
          <w:rFonts w:ascii="宋體" w:eastAsia="宋體" w:hAnsi="宋體"/>
          <w:sz w:val="21"/>
          <w:lang w:eastAsia="zh-CN"/>
        </w:rPr>
        <w:t>孔子</w:t>
      </w:r>
      <w:r>
        <w:rPr>
          <w:rFonts w:ascii="宋體" w:eastAsia="宋體" w:hAnsi="宋體"/>
          <w:sz w:val="21"/>
          <w:lang w:eastAsia="zh-CN"/>
        </w:rPr>
        <w:t>曰鲁人召求非小用之将大用之也是日</w:t>
      </w:r>
      <w:r w:rsidR="00C106D8">
        <w:rPr>
          <w:rFonts w:ascii="宋體" w:eastAsia="宋體" w:hAnsi="宋體"/>
          <w:sz w:val="21"/>
          <w:lang w:eastAsia="zh-CN"/>
        </w:rPr>
        <w:t>孔子</w:t>
      </w:r>
      <w:r>
        <w:rPr>
          <w:rFonts w:ascii="宋體" w:eastAsia="宋體" w:hAnsi="宋體"/>
          <w:sz w:val="21"/>
          <w:lang w:eastAsia="zh-CN"/>
        </w:rPr>
        <w:t>曰归乎归乎吾党之小子狂简斐然成章吾不知所以裁之子赣知</w:t>
      </w:r>
      <w:r w:rsidR="00C106D8">
        <w:rPr>
          <w:rFonts w:ascii="宋體" w:eastAsia="宋體" w:hAnsi="宋體"/>
          <w:sz w:val="21"/>
          <w:lang w:eastAsia="zh-CN"/>
        </w:rPr>
        <w:t>孔子</w:t>
      </w:r>
      <w:r>
        <w:rPr>
          <w:rFonts w:ascii="宋體" w:eastAsia="宋體" w:hAnsi="宋體"/>
          <w:sz w:val="21"/>
          <w:lang w:eastAsia="zh-CN"/>
        </w:rPr>
        <w:t>思归送冉求因诫曰即用以</w:t>
      </w:r>
      <w:r w:rsidR="00C106D8">
        <w:rPr>
          <w:rFonts w:ascii="宋體" w:eastAsia="宋體" w:hAnsi="宋體"/>
          <w:sz w:val="21"/>
          <w:lang w:eastAsia="zh-CN"/>
        </w:rPr>
        <w:t>孔子</w:t>
      </w:r>
      <w:r>
        <w:rPr>
          <w:rFonts w:ascii="宋體" w:eastAsia="宋體" w:hAnsi="宋體"/>
          <w:sz w:val="21"/>
          <w:lang w:eastAsia="zh-CN"/>
        </w:rPr>
        <w:t>为招云</w:t>
      </w:r>
    </w:p>
    <w:p w14:paraId="3732B434" w14:textId="731AE583" w:rsidR="001E7BB6" w:rsidRDefault="00000000">
      <w:pPr>
        <w:spacing w:after="0"/>
        <w:ind w:firstLine="420"/>
        <w:rPr>
          <w:lang w:eastAsia="zh-CN"/>
        </w:rPr>
      </w:pPr>
      <w:r>
        <w:rPr>
          <w:rFonts w:ascii="宋體" w:eastAsia="宋體" w:hAnsi="宋體"/>
          <w:sz w:val="21"/>
          <w:lang w:eastAsia="zh-CN"/>
        </w:rPr>
        <w:lastRenderedPageBreak/>
        <w:t>冉求既去明年</w:t>
      </w:r>
      <w:r w:rsidR="00C106D8">
        <w:rPr>
          <w:rFonts w:ascii="宋體" w:eastAsia="宋體" w:hAnsi="宋體"/>
          <w:sz w:val="21"/>
          <w:lang w:eastAsia="zh-CN"/>
        </w:rPr>
        <w:t>孔子</w:t>
      </w:r>
      <w:r>
        <w:rPr>
          <w:rFonts w:ascii="宋體" w:eastAsia="宋體" w:hAnsi="宋體"/>
          <w:sz w:val="21"/>
          <w:lang w:eastAsia="zh-CN"/>
        </w:rPr>
        <w:t>自陈迁于蔡蔡昭公将如吴吴召之也前昭公欺其臣迁州来后将往大夫惧复迁公孙翩射杀昭公楚侵蔡秋齐景公卒</w:t>
      </w:r>
    </w:p>
    <w:p w14:paraId="2F37FF84" w14:textId="2EC3DE70" w:rsidR="001E7BB6" w:rsidRDefault="00000000">
      <w:pPr>
        <w:spacing w:after="0"/>
        <w:ind w:firstLine="420"/>
        <w:rPr>
          <w:lang w:eastAsia="zh-CN"/>
        </w:rPr>
      </w:pPr>
      <w:r>
        <w:rPr>
          <w:rFonts w:ascii="宋體" w:eastAsia="宋體" w:hAnsi="宋體"/>
          <w:sz w:val="21"/>
          <w:lang w:eastAsia="zh-CN"/>
        </w:rPr>
        <w:t>明年</w:t>
      </w:r>
      <w:r w:rsidR="00C106D8">
        <w:rPr>
          <w:rFonts w:ascii="宋體" w:eastAsia="宋體" w:hAnsi="宋體"/>
          <w:sz w:val="21"/>
          <w:lang w:eastAsia="zh-CN"/>
        </w:rPr>
        <w:t>孔子</w:t>
      </w:r>
      <w:r>
        <w:rPr>
          <w:rFonts w:ascii="宋體" w:eastAsia="宋體" w:hAnsi="宋體"/>
          <w:sz w:val="21"/>
          <w:lang w:eastAsia="zh-CN"/>
        </w:rPr>
        <w:t>自蔡如叶叶公问政</w:t>
      </w:r>
      <w:r w:rsidR="00C106D8">
        <w:rPr>
          <w:rFonts w:ascii="宋體" w:eastAsia="宋體" w:hAnsi="宋體"/>
          <w:sz w:val="21"/>
          <w:lang w:eastAsia="zh-CN"/>
        </w:rPr>
        <w:t>孔子</w:t>
      </w:r>
      <w:r>
        <w:rPr>
          <w:rFonts w:ascii="宋體" w:eastAsia="宋體" w:hAnsi="宋體"/>
          <w:sz w:val="21"/>
          <w:lang w:eastAsia="zh-CN"/>
        </w:rPr>
        <w:t>曰政在来远附迩他日叶公问</w:t>
      </w:r>
      <w:r w:rsidR="00C106D8">
        <w:rPr>
          <w:rFonts w:ascii="宋體" w:eastAsia="宋體" w:hAnsi="宋體"/>
          <w:sz w:val="21"/>
          <w:lang w:eastAsia="zh-CN"/>
        </w:rPr>
        <w:t>孔子</w:t>
      </w:r>
      <w:r>
        <w:rPr>
          <w:rFonts w:ascii="宋體" w:eastAsia="宋體" w:hAnsi="宋體"/>
          <w:sz w:val="21"/>
          <w:lang w:eastAsia="zh-CN"/>
        </w:rPr>
        <w:t>于子路子路不对</w:t>
      </w:r>
      <w:r w:rsidR="00C106D8">
        <w:rPr>
          <w:rFonts w:ascii="宋體" w:eastAsia="宋體" w:hAnsi="宋體"/>
          <w:sz w:val="21"/>
          <w:lang w:eastAsia="zh-CN"/>
        </w:rPr>
        <w:t>孔子</w:t>
      </w:r>
      <w:r>
        <w:rPr>
          <w:rFonts w:ascii="宋體" w:eastAsia="宋體" w:hAnsi="宋體"/>
          <w:sz w:val="21"/>
          <w:lang w:eastAsia="zh-CN"/>
        </w:rPr>
        <w:t>闻之曰由尔何不对曰其为人也学道不倦诲人不厌发愤忘食乐以忘忧不知老之将至云尔</w:t>
      </w:r>
    </w:p>
    <w:p w14:paraId="12522F84" w14:textId="18C22770" w:rsidR="001E7BB6" w:rsidRDefault="00000000">
      <w:pPr>
        <w:spacing w:after="0"/>
        <w:ind w:firstLine="420"/>
        <w:rPr>
          <w:lang w:eastAsia="zh-CN"/>
        </w:rPr>
      </w:pPr>
      <w:r>
        <w:rPr>
          <w:rFonts w:ascii="宋體" w:eastAsia="宋體" w:hAnsi="宋體"/>
          <w:sz w:val="21"/>
          <w:lang w:eastAsia="zh-CN"/>
        </w:rPr>
        <w:t>去叶反于蔡长沮桀溺耦而耕</w:t>
      </w:r>
      <w:r w:rsidR="00C106D8">
        <w:rPr>
          <w:rFonts w:ascii="宋體" w:eastAsia="宋體" w:hAnsi="宋體"/>
          <w:sz w:val="21"/>
          <w:lang w:eastAsia="zh-CN"/>
        </w:rPr>
        <w:t>孔子</w:t>
      </w:r>
      <w:r>
        <w:rPr>
          <w:rFonts w:ascii="宋體" w:eastAsia="宋體" w:hAnsi="宋體"/>
          <w:sz w:val="21"/>
          <w:lang w:eastAsia="zh-CN"/>
        </w:rPr>
        <w:t>以为隐者使子路问津焉长沮曰彼执舆者为谁子路曰为孔丘曰是鲁孔丘与曰然曰是知津矣桀溺谓子路曰子为谁曰为仲由曰子孔丘之徒与曰然桀溺曰悠悠者天下皆是也而谁以易之且与其从辟人之士岂若从辟世之士哉耰而不辍子路以告</w:t>
      </w:r>
      <w:r w:rsidR="00C106D8">
        <w:rPr>
          <w:rFonts w:ascii="宋體" w:eastAsia="宋體" w:hAnsi="宋體"/>
          <w:sz w:val="21"/>
          <w:lang w:eastAsia="zh-CN"/>
        </w:rPr>
        <w:t>孔子孔子</w:t>
      </w:r>
      <w:r>
        <w:rPr>
          <w:rFonts w:ascii="宋體" w:eastAsia="宋體" w:hAnsi="宋體"/>
          <w:sz w:val="21"/>
          <w:lang w:eastAsia="zh-CN"/>
        </w:rPr>
        <w:t>怃然曰鸟兽不可与同群天下有道丘不与易也</w:t>
      </w:r>
    </w:p>
    <w:p w14:paraId="75F59625" w14:textId="34DD0E66" w:rsidR="001E7BB6" w:rsidRDefault="00000000">
      <w:pPr>
        <w:spacing w:after="0"/>
        <w:ind w:firstLine="420"/>
        <w:rPr>
          <w:lang w:eastAsia="zh-CN"/>
        </w:rPr>
      </w:pPr>
      <w:r>
        <w:rPr>
          <w:rFonts w:ascii="宋體" w:eastAsia="宋體" w:hAnsi="宋體"/>
          <w:sz w:val="21"/>
          <w:lang w:eastAsia="zh-CN"/>
        </w:rPr>
        <w:t>他日子路行遇荷蓧丈人曰子见夫子乎丈人曰四体不勤五谷不分孰为夫子植其杖而芸子路以告</w:t>
      </w:r>
      <w:r w:rsidR="00C106D8">
        <w:rPr>
          <w:rFonts w:ascii="宋體" w:eastAsia="宋體" w:hAnsi="宋體"/>
          <w:sz w:val="21"/>
          <w:lang w:eastAsia="zh-CN"/>
        </w:rPr>
        <w:t>孔子</w:t>
      </w:r>
      <w:r>
        <w:rPr>
          <w:rFonts w:ascii="宋體" w:eastAsia="宋體" w:hAnsi="宋體"/>
          <w:sz w:val="21"/>
          <w:lang w:eastAsia="zh-CN"/>
        </w:rPr>
        <w:t>曰隐者也复往则亡</w:t>
      </w:r>
    </w:p>
    <w:p w14:paraId="698DF64F" w14:textId="3211191B"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迁于蔡三岁吴伐陈楚救陈军于城父闻</w:t>
      </w:r>
      <w:r>
        <w:rPr>
          <w:rFonts w:ascii="宋體" w:eastAsia="宋體" w:hAnsi="宋體"/>
          <w:sz w:val="21"/>
          <w:lang w:eastAsia="zh-CN"/>
        </w:rPr>
        <w:t>孔子</w:t>
      </w:r>
      <w:r w:rsidR="00000000">
        <w:rPr>
          <w:rFonts w:ascii="宋體" w:eastAsia="宋體" w:hAnsi="宋體"/>
          <w:sz w:val="21"/>
          <w:lang w:eastAsia="zh-CN"/>
        </w:rPr>
        <w:t>在陈蔡之间楚使人聘</w:t>
      </w:r>
      <w:r>
        <w:rPr>
          <w:rFonts w:ascii="宋體" w:eastAsia="宋體" w:hAnsi="宋體"/>
          <w:sz w:val="21"/>
          <w:lang w:eastAsia="zh-CN"/>
        </w:rPr>
        <w:t>孔子孔子</w:t>
      </w:r>
      <w:r w:rsidR="00000000">
        <w:rPr>
          <w:rFonts w:ascii="宋體" w:eastAsia="宋體" w:hAnsi="宋體"/>
          <w:sz w:val="21"/>
          <w:lang w:eastAsia="zh-CN"/>
        </w:rPr>
        <w:t>将往拜礼陈蔡大夫谋曰</w:t>
      </w:r>
      <w:r>
        <w:rPr>
          <w:rFonts w:ascii="宋體" w:eastAsia="宋體" w:hAnsi="宋體"/>
          <w:sz w:val="21"/>
          <w:lang w:eastAsia="zh-CN"/>
        </w:rPr>
        <w:t>孔子</w:t>
      </w:r>
      <w:r w:rsidR="00000000">
        <w:rPr>
          <w:rFonts w:ascii="宋體" w:eastAsia="宋體" w:hAnsi="宋體"/>
          <w:sz w:val="21"/>
          <w:lang w:eastAsia="zh-CN"/>
        </w:rPr>
        <w:t>贤者所刺讥皆中诸侯之疾今者久留陈蔡之间诸大夫所设行皆非仲尼之意今楚大国也来聘</w:t>
      </w:r>
      <w:r>
        <w:rPr>
          <w:rFonts w:ascii="宋體" w:eastAsia="宋體" w:hAnsi="宋體"/>
          <w:sz w:val="21"/>
          <w:lang w:eastAsia="zh-CN"/>
        </w:rPr>
        <w:t>孔子孔子</w:t>
      </w:r>
      <w:r w:rsidR="00000000">
        <w:rPr>
          <w:rFonts w:ascii="宋體" w:eastAsia="宋體" w:hAnsi="宋體"/>
          <w:sz w:val="21"/>
          <w:lang w:eastAsia="zh-CN"/>
        </w:rPr>
        <w:t>用于楚则陈蔡用事大夫危矣于是乃相与发徒役围</w:t>
      </w:r>
      <w:r>
        <w:rPr>
          <w:rFonts w:ascii="宋體" w:eastAsia="宋體" w:hAnsi="宋體"/>
          <w:sz w:val="21"/>
          <w:lang w:eastAsia="zh-CN"/>
        </w:rPr>
        <w:t>孔子</w:t>
      </w:r>
      <w:r w:rsidR="00000000">
        <w:rPr>
          <w:rFonts w:ascii="宋體" w:eastAsia="宋體" w:hAnsi="宋體"/>
          <w:sz w:val="21"/>
          <w:lang w:eastAsia="zh-CN"/>
        </w:rPr>
        <w:t>于野不得行绝粮从者病莫能兴</w:t>
      </w:r>
      <w:r>
        <w:rPr>
          <w:rFonts w:ascii="宋體" w:eastAsia="宋體" w:hAnsi="宋體"/>
          <w:sz w:val="21"/>
          <w:lang w:eastAsia="zh-CN"/>
        </w:rPr>
        <w:t>孔子</w:t>
      </w:r>
      <w:r w:rsidR="00000000">
        <w:rPr>
          <w:rFonts w:ascii="宋體" w:eastAsia="宋體" w:hAnsi="宋體"/>
          <w:sz w:val="21"/>
          <w:lang w:eastAsia="zh-CN"/>
        </w:rPr>
        <w:t>讲诵弦歌不衰子路愠见曰君子亦有穷乎</w:t>
      </w:r>
      <w:r>
        <w:rPr>
          <w:rFonts w:ascii="宋體" w:eastAsia="宋體" w:hAnsi="宋體"/>
          <w:sz w:val="21"/>
          <w:lang w:eastAsia="zh-CN"/>
        </w:rPr>
        <w:t>孔子</w:t>
      </w:r>
      <w:r w:rsidR="00000000">
        <w:rPr>
          <w:rFonts w:ascii="宋體" w:eastAsia="宋體" w:hAnsi="宋體"/>
          <w:sz w:val="21"/>
          <w:lang w:eastAsia="zh-CN"/>
        </w:rPr>
        <w:t>曰君子固穷小人穷斯滥矣</w:t>
      </w:r>
    </w:p>
    <w:p w14:paraId="062F320F" w14:textId="6BEC0F3D" w:rsidR="001E7BB6" w:rsidRDefault="00000000">
      <w:pPr>
        <w:spacing w:after="0"/>
        <w:ind w:firstLine="420"/>
        <w:rPr>
          <w:lang w:eastAsia="zh-CN"/>
        </w:rPr>
      </w:pPr>
      <w:r>
        <w:rPr>
          <w:rFonts w:ascii="宋體" w:eastAsia="宋體" w:hAnsi="宋體"/>
          <w:sz w:val="21"/>
          <w:lang w:eastAsia="zh-CN"/>
        </w:rPr>
        <w:t>子贡色作</w:t>
      </w:r>
      <w:r w:rsidR="00C106D8">
        <w:rPr>
          <w:rFonts w:ascii="宋體" w:eastAsia="宋體" w:hAnsi="宋體"/>
          <w:sz w:val="21"/>
          <w:lang w:eastAsia="zh-CN"/>
        </w:rPr>
        <w:t>孔子</w:t>
      </w:r>
      <w:r>
        <w:rPr>
          <w:rFonts w:ascii="宋體" w:eastAsia="宋體" w:hAnsi="宋體"/>
          <w:sz w:val="21"/>
          <w:lang w:eastAsia="zh-CN"/>
        </w:rPr>
        <w:t>曰赐尔以予为多学而识之者与曰然非与</w:t>
      </w:r>
      <w:r w:rsidR="00C106D8">
        <w:rPr>
          <w:rFonts w:ascii="宋體" w:eastAsia="宋體" w:hAnsi="宋體"/>
          <w:sz w:val="21"/>
          <w:lang w:eastAsia="zh-CN"/>
        </w:rPr>
        <w:t>孔子</w:t>
      </w:r>
      <w:r>
        <w:rPr>
          <w:rFonts w:ascii="宋體" w:eastAsia="宋體" w:hAnsi="宋體"/>
          <w:sz w:val="21"/>
          <w:lang w:eastAsia="zh-CN"/>
        </w:rPr>
        <w:t>曰非也予一以贯之</w:t>
      </w:r>
    </w:p>
    <w:p w14:paraId="5BA01881" w14:textId="1E62EC91"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知弟子有愠心乃召子路而问曰诗云匪兕匪虎率彼旷野吾道非邪吾何为于此子路曰意者吾未仁邪人之不我信也意者吾未知邪人之不我行也</w:t>
      </w:r>
      <w:r>
        <w:rPr>
          <w:rFonts w:ascii="宋體" w:eastAsia="宋體" w:hAnsi="宋體"/>
          <w:sz w:val="21"/>
          <w:lang w:eastAsia="zh-CN"/>
        </w:rPr>
        <w:t>孔子</w:t>
      </w:r>
      <w:r w:rsidR="00000000">
        <w:rPr>
          <w:rFonts w:ascii="宋體" w:eastAsia="宋體" w:hAnsi="宋體"/>
          <w:sz w:val="21"/>
          <w:lang w:eastAsia="zh-CN"/>
        </w:rPr>
        <w:t>曰有是乎由譬使仁者而必信安有伯夷叔齐使知者而必行安有王子比干</w:t>
      </w:r>
    </w:p>
    <w:p w14:paraId="27D8E967" w14:textId="6BDA4CDE" w:rsidR="001E7BB6" w:rsidRDefault="00000000">
      <w:pPr>
        <w:spacing w:after="0"/>
        <w:ind w:firstLine="420"/>
        <w:rPr>
          <w:lang w:eastAsia="zh-CN"/>
        </w:rPr>
      </w:pPr>
      <w:r>
        <w:rPr>
          <w:rFonts w:ascii="宋體" w:eastAsia="宋體" w:hAnsi="宋體"/>
          <w:sz w:val="21"/>
          <w:lang w:eastAsia="zh-CN"/>
        </w:rPr>
        <w:t>子路出子贡入见</w:t>
      </w:r>
      <w:r w:rsidR="00C106D8">
        <w:rPr>
          <w:rFonts w:ascii="宋體" w:eastAsia="宋體" w:hAnsi="宋體"/>
          <w:sz w:val="21"/>
          <w:lang w:eastAsia="zh-CN"/>
        </w:rPr>
        <w:t>孔子</w:t>
      </w:r>
      <w:r>
        <w:rPr>
          <w:rFonts w:ascii="宋體" w:eastAsia="宋體" w:hAnsi="宋體"/>
          <w:sz w:val="21"/>
          <w:lang w:eastAsia="zh-CN"/>
        </w:rPr>
        <w:t>曰赐诗云匪兕匪虎率彼旷野吾道非邪吾何为于此子贡曰夫子之道至大也故天下莫能容夫子夫子盖少贬焉</w:t>
      </w:r>
      <w:r w:rsidR="00C106D8">
        <w:rPr>
          <w:rFonts w:ascii="宋體" w:eastAsia="宋體" w:hAnsi="宋體"/>
          <w:sz w:val="21"/>
          <w:lang w:eastAsia="zh-CN"/>
        </w:rPr>
        <w:t>孔子</w:t>
      </w:r>
      <w:r>
        <w:rPr>
          <w:rFonts w:ascii="宋體" w:eastAsia="宋體" w:hAnsi="宋體"/>
          <w:sz w:val="21"/>
          <w:lang w:eastAsia="zh-CN"/>
        </w:rPr>
        <w:t>曰赐良农能稼而不能为穑良工能巧而不能为顺君子能修其道纲而纪之统而理之而不能为容今尔不修尔道而求为容赐而志不远矣</w:t>
      </w:r>
    </w:p>
    <w:p w14:paraId="477ED468" w14:textId="3163A612" w:rsidR="001E7BB6" w:rsidRDefault="00000000">
      <w:pPr>
        <w:spacing w:after="0"/>
        <w:ind w:firstLine="420"/>
        <w:rPr>
          <w:lang w:eastAsia="zh-CN"/>
        </w:rPr>
      </w:pPr>
      <w:r>
        <w:rPr>
          <w:rFonts w:ascii="宋體" w:eastAsia="宋體" w:hAnsi="宋體"/>
          <w:sz w:val="21"/>
          <w:lang w:eastAsia="zh-CN"/>
        </w:rPr>
        <w:t>子贡出颜回入见</w:t>
      </w:r>
      <w:r w:rsidR="00C106D8">
        <w:rPr>
          <w:rFonts w:ascii="宋體" w:eastAsia="宋體" w:hAnsi="宋體"/>
          <w:sz w:val="21"/>
          <w:lang w:eastAsia="zh-CN"/>
        </w:rPr>
        <w:t>孔子</w:t>
      </w:r>
      <w:r>
        <w:rPr>
          <w:rFonts w:ascii="宋體" w:eastAsia="宋體" w:hAnsi="宋體"/>
          <w:sz w:val="21"/>
          <w:lang w:eastAsia="zh-CN"/>
        </w:rPr>
        <w:t>曰回诗云匪兕匪虎率彼旷野吾道非邪吾何为于此颜回曰夫子之道至大故天下莫能容虽然夫子推而行之不容何病不容然后见君子夫道之不修也是吾丑也夫道既已大修而不用是有国者之丑也不容何病不容然后见君子</w:t>
      </w:r>
      <w:r w:rsidR="00C106D8">
        <w:rPr>
          <w:rFonts w:ascii="宋體" w:eastAsia="宋體" w:hAnsi="宋體"/>
          <w:sz w:val="21"/>
          <w:lang w:eastAsia="zh-CN"/>
        </w:rPr>
        <w:t>孔子</w:t>
      </w:r>
      <w:r>
        <w:rPr>
          <w:rFonts w:ascii="宋體" w:eastAsia="宋體" w:hAnsi="宋體"/>
          <w:sz w:val="21"/>
          <w:lang w:eastAsia="zh-CN"/>
        </w:rPr>
        <w:t>欣然而笑曰有是哉颜氏之子使尔多财吾为尔宰</w:t>
      </w:r>
    </w:p>
    <w:p w14:paraId="67A77844" w14:textId="70299A5B" w:rsidR="001E7BB6" w:rsidRDefault="00000000">
      <w:pPr>
        <w:spacing w:after="0"/>
        <w:ind w:firstLine="420"/>
        <w:rPr>
          <w:lang w:eastAsia="zh-CN"/>
        </w:rPr>
      </w:pPr>
      <w:r>
        <w:rPr>
          <w:rFonts w:ascii="宋體" w:eastAsia="宋體" w:hAnsi="宋體"/>
          <w:sz w:val="21"/>
          <w:lang w:eastAsia="zh-CN"/>
        </w:rPr>
        <w:t>于是使子贡至楚楚昭王兴师迎</w:t>
      </w:r>
      <w:r w:rsidR="00C106D8">
        <w:rPr>
          <w:rFonts w:ascii="宋體" w:eastAsia="宋體" w:hAnsi="宋體"/>
          <w:sz w:val="21"/>
          <w:lang w:eastAsia="zh-CN"/>
        </w:rPr>
        <w:t>孔子</w:t>
      </w:r>
      <w:r>
        <w:rPr>
          <w:rFonts w:ascii="宋體" w:eastAsia="宋體" w:hAnsi="宋體"/>
          <w:sz w:val="21"/>
          <w:lang w:eastAsia="zh-CN"/>
        </w:rPr>
        <w:t>然后得免</w:t>
      </w:r>
    </w:p>
    <w:p w14:paraId="1EBDA46B" w14:textId="163DB27C" w:rsidR="001E7BB6" w:rsidRDefault="00000000">
      <w:pPr>
        <w:spacing w:after="0"/>
        <w:ind w:firstLine="420"/>
        <w:rPr>
          <w:lang w:eastAsia="zh-CN"/>
        </w:rPr>
      </w:pPr>
      <w:r>
        <w:rPr>
          <w:rFonts w:ascii="宋體" w:eastAsia="宋體" w:hAnsi="宋體"/>
          <w:sz w:val="21"/>
          <w:lang w:eastAsia="zh-CN"/>
        </w:rPr>
        <w:t>昭王将以书社地七百里封</w:t>
      </w:r>
      <w:r w:rsidR="00C106D8">
        <w:rPr>
          <w:rFonts w:ascii="宋體" w:eastAsia="宋體" w:hAnsi="宋體"/>
          <w:sz w:val="21"/>
          <w:lang w:eastAsia="zh-CN"/>
        </w:rPr>
        <w:t>孔子</w:t>
      </w:r>
      <w:r>
        <w:rPr>
          <w:rFonts w:ascii="宋體" w:eastAsia="宋體" w:hAnsi="宋體"/>
          <w:sz w:val="21"/>
          <w:lang w:eastAsia="zh-CN"/>
        </w:rPr>
        <w:t>楚令尹子西曰王之使使诸侯有如子贡者乎曰无有王之辅相有如颜回者乎曰无有王之将率有如子路者乎曰无有王之官尹有如宰予者乎曰无有且楚之祖封于周号为子男五十里今孔丘述三五之法明周召之业王若用之则楚安得世世堂堂方数千里乎夫文王在丰武王在镐百里之君卒王天下今孔兵得据土壤贤弟子为佐非楚之福也昭王乃止其秋楚昭王卒于城父</w:t>
      </w:r>
    </w:p>
    <w:p w14:paraId="6C595CEF" w14:textId="7A069DBA" w:rsidR="001E7BB6" w:rsidRDefault="00000000">
      <w:pPr>
        <w:spacing w:after="0"/>
        <w:ind w:firstLine="420"/>
        <w:rPr>
          <w:lang w:eastAsia="zh-CN"/>
        </w:rPr>
      </w:pPr>
      <w:r>
        <w:rPr>
          <w:rFonts w:ascii="宋體" w:eastAsia="宋體" w:hAnsi="宋體"/>
          <w:sz w:val="21"/>
          <w:lang w:eastAsia="zh-CN"/>
        </w:rPr>
        <w:t>楚狂接舆歌而过</w:t>
      </w:r>
      <w:r w:rsidR="00C106D8">
        <w:rPr>
          <w:rFonts w:ascii="宋體" w:eastAsia="宋體" w:hAnsi="宋體"/>
          <w:sz w:val="21"/>
          <w:lang w:eastAsia="zh-CN"/>
        </w:rPr>
        <w:t>孔子</w:t>
      </w:r>
      <w:r>
        <w:rPr>
          <w:rFonts w:ascii="宋體" w:eastAsia="宋體" w:hAnsi="宋體"/>
          <w:sz w:val="21"/>
          <w:lang w:eastAsia="zh-CN"/>
        </w:rPr>
        <w:t>曰凤兮凤兮何德之衰往者不可谏兮来者犹可追也已而已而今之从政者殆而</w:t>
      </w:r>
      <w:r w:rsidR="00C106D8">
        <w:rPr>
          <w:rFonts w:ascii="宋體" w:eastAsia="宋體" w:hAnsi="宋體"/>
          <w:sz w:val="21"/>
          <w:lang w:eastAsia="zh-CN"/>
        </w:rPr>
        <w:t>孔子</w:t>
      </w:r>
      <w:r>
        <w:rPr>
          <w:rFonts w:ascii="宋體" w:eastAsia="宋體" w:hAnsi="宋體"/>
          <w:sz w:val="21"/>
          <w:lang w:eastAsia="zh-CN"/>
        </w:rPr>
        <w:t>下欲与之言趋而去弗得与之言</w:t>
      </w:r>
    </w:p>
    <w:p w14:paraId="3B4F2247" w14:textId="10C8FD24" w:rsidR="001E7BB6" w:rsidRDefault="00000000">
      <w:pPr>
        <w:spacing w:after="0"/>
        <w:ind w:firstLine="420"/>
        <w:rPr>
          <w:lang w:eastAsia="zh-CN"/>
        </w:rPr>
      </w:pPr>
      <w:r>
        <w:rPr>
          <w:rFonts w:ascii="宋體" w:eastAsia="宋體" w:hAnsi="宋體"/>
          <w:sz w:val="21"/>
          <w:lang w:eastAsia="zh-CN"/>
        </w:rPr>
        <w:t>于是</w:t>
      </w:r>
      <w:r w:rsidR="00C106D8">
        <w:rPr>
          <w:rFonts w:ascii="宋體" w:eastAsia="宋體" w:hAnsi="宋體"/>
          <w:sz w:val="21"/>
          <w:lang w:eastAsia="zh-CN"/>
        </w:rPr>
        <w:t>孔子</w:t>
      </w:r>
      <w:r>
        <w:rPr>
          <w:rFonts w:ascii="宋體" w:eastAsia="宋體" w:hAnsi="宋體"/>
          <w:sz w:val="21"/>
          <w:lang w:eastAsia="zh-CN"/>
        </w:rPr>
        <w:t>自楚反乎卫是岁也</w:t>
      </w:r>
      <w:r w:rsidR="00C106D8">
        <w:rPr>
          <w:rFonts w:ascii="宋體" w:eastAsia="宋體" w:hAnsi="宋體"/>
          <w:sz w:val="21"/>
          <w:lang w:eastAsia="zh-CN"/>
        </w:rPr>
        <w:t>孔子</w:t>
      </w:r>
      <w:r>
        <w:rPr>
          <w:rFonts w:ascii="宋體" w:eastAsia="宋體" w:hAnsi="宋體"/>
          <w:sz w:val="21"/>
          <w:lang w:eastAsia="zh-CN"/>
        </w:rPr>
        <w:t>年六十三而鲁哀公六年也</w:t>
      </w:r>
    </w:p>
    <w:p w14:paraId="65E2D562" w14:textId="77777777" w:rsidR="001E7BB6" w:rsidRDefault="00000000">
      <w:pPr>
        <w:spacing w:after="0"/>
        <w:ind w:firstLine="420"/>
        <w:rPr>
          <w:lang w:eastAsia="zh-CN"/>
        </w:rPr>
      </w:pPr>
      <w:r>
        <w:rPr>
          <w:rFonts w:ascii="宋體" w:eastAsia="宋體" w:hAnsi="宋體"/>
          <w:sz w:val="21"/>
          <w:lang w:eastAsia="zh-CN"/>
        </w:rPr>
        <w:t>其明年吴与鲁会缯征百牢太宰嚭召季康子康子使子贡往然后得已</w:t>
      </w:r>
    </w:p>
    <w:p w14:paraId="4A20F767" w14:textId="21DB08BE"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曰鲁卫之政兄弟也是时卫君辄父不得立在外诸侯数以为让而</w:t>
      </w:r>
      <w:r>
        <w:rPr>
          <w:rFonts w:ascii="宋體" w:eastAsia="宋體" w:hAnsi="宋體"/>
          <w:sz w:val="21"/>
          <w:lang w:eastAsia="zh-CN"/>
        </w:rPr>
        <w:t>孔子</w:t>
      </w:r>
      <w:r w:rsidR="00000000">
        <w:rPr>
          <w:rFonts w:ascii="宋體" w:eastAsia="宋體" w:hAnsi="宋體"/>
          <w:sz w:val="21"/>
          <w:lang w:eastAsia="zh-CN"/>
        </w:rPr>
        <w:t>弟子多仕于卫卫君欲得</w:t>
      </w:r>
      <w:r>
        <w:rPr>
          <w:rFonts w:ascii="宋體" w:eastAsia="宋體" w:hAnsi="宋體"/>
          <w:sz w:val="21"/>
          <w:lang w:eastAsia="zh-CN"/>
        </w:rPr>
        <w:t>孔子</w:t>
      </w:r>
      <w:r w:rsidR="00000000">
        <w:rPr>
          <w:rFonts w:ascii="宋體" w:eastAsia="宋體" w:hAnsi="宋體"/>
          <w:sz w:val="21"/>
          <w:lang w:eastAsia="zh-CN"/>
        </w:rPr>
        <w:t>为政子路曰卫君待子而为政子将奚先</w:t>
      </w:r>
      <w:r>
        <w:rPr>
          <w:rFonts w:ascii="宋體" w:eastAsia="宋體" w:hAnsi="宋體"/>
          <w:sz w:val="21"/>
          <w:lang w:eastAsia="zh-CN"/>
        </w:rPr>
        <w:t>孔子</w:t>
      </w:r>
      <w:r w:rsidR="00000000">
        <w:rPr>
          <w:rFonts w:ascii="宋體" w:eastAsia="宋體" w:hAnsi="宋體"/>
          <w:sz w:val="21"/>
          <w:lang w:eastAsia="zh-CN"/>
        </w:rPr>
        <w:t>曰必也正名乎子路曰有是哉子之迂也何其正也</w:t>
      </w:r>
      <w:r>
        <w:rPr>
          <w:rFonts w:ascii="宋體" w:eastAsia="宋體" w:hAnsi="宋體"/>
          <w:sz w:val="21"/>
          <w:lang w:eastAsia="zh-CN"/>
        </w:rPr>
        <w:t>孔子</w:t>
      </w:r>
      <w:r w:rsidR="00000000">
        <w:rPr>
          <w:rFonts w:ascii="宋體" w:eastAsia="宋體" w:hAnsi="宋體"/>
          <w:sz w:val="21"/>
          <w:lang w:eastAsia="zh-CN"/>
        </w:rPr>
        <w:t>曰野哉由也夫名不正则言不顺言不顺则事不成事不成则礼乐不兴礼乐不兴则刑罚不中刑罚不中则民无所错手足矣夫君子为之必可名言之必可行君子于其言无所苟而已矣</w:t>
      </w:r>
    </w:p>
    <w:p w14:paraId="6DC00C59" w14:textId="3D1CD948" w:rsidR="001E7BB6" w:rsidRDefault="00000000">
      <w:pPr>
        <w:spacing w:after="0"/>
        <w:ind w:firstLine="420"/>
        <w:rPr>
          <w:lang w:eastAsia="zh-CN"/>
        </w:rPr>
      </w:pPr>
      <w:r>
        <w:rPr>
          <w:rFonts w:ascii="宋體" w:eastAsia="宋體" w:hAnsi="宋體"/>
          <w:sz w:val="21"/>
          <w:lang w:eastAsia="zh-CN"/>
        </w:rPr>
        <w:t>其明年冉有为季氏将师与齐战于郎克之季康子曰子之于军旅学之乎性之乎冉有曰学之于</w:t>
      </w:r>
      <w:r w:rsidR="00C106D8">
        <w:rPr>
          <w:rFonts w:ascii="宋體" w:eastAsia="宋體" w:hAnsi="宋體"/>
          <w:sz w:val="21"/>
          <w:lang w:eastAsia="zh-CN"/>
        </w:rPr>
        <w:t>孔子</w:t>
      </w:r>
      <w:r>
        <w:rPr>
          <w:rFonts w:ascii="宋體" w:eastAsia="宋體" w:hAnsi="宋體"/>
          <w:sz w:val="21"/>
          <w:lang w:eastAsia="zh-CN"/>
        </w:rPr>
        <w:t>季康子曰</w:t>
      </w:r>
      <w:r w:rsidR="00C106D8">
        <w:rPr>
          <w:rFonts w:ascii="宋體" w:eastAsia="宋體" w:hAnsi="宋體"/>
          <w:sz w:val="21"/>
          <w:lang w:eastAsia="zh-CN"/>
        </w:rPr>
        <w:t>孔子</w:t>
      </w:r>
      <w:r>
        <w:rPr>
          <w:rFonts w:ascii="宋體" w:eastAsia="宋體" w:hAnsi="宋體"/>
          <w:sz w:val="21"/>
          <w:lang w:eastAsia="zh-CN"/>
        </w:rPr>
        <w:t>何如人哉对曰用之有名播之百姓质诸鬼神而无憾求之至于此道虽累千社夫子不</w:t>
      </w:r>
      <w:r>
        <w:rPr>
          <w:rFonts w:ascii="宋體" w:eastAsia="宋體" w:hAnsi="宋體"/>
          <w:sz w:val="21"/>
          <w:lang w:eastAsia="zh-CN"/>
        </w:rPr>
        <w:lastRenderedPageBreak/>
        <w:t>利也康子曰我欲召之可乎对曰欲召之则毋以小人固之则可矣而卫孔文子将攻太叔问策于仲尼仲尼辞不知退而命载而行曰鸟能择木木岂能择鸟乎文子固止会季康子逐公华公宾公林以币迎</w:t>
      </w:r>
      <w:r w:rsidR="00C106D8">
        <w:rPr>
          <w:rFonts w:ascii="宋體" w:eastAsia="宋體" w:hAnsi="宋體"/>
          <w:sz w:val="21"/>
          <w:lang w:eastAsia="zh-CN"/>
        </w:rPr>
        <w:t>孔子孔子</w:t>
      </w:r>
      <w:r>
        <w:rPr>
          <w:rFonts w:ascii="宋體" w:eastAsia="宋體" w:hAnsi="宋體"/>
          <w:sz w:val="21"/>
          <w:lang w:eastAsia="zh-CN"/>
        </w:rPr>
        <w:t>归鲁</w:t>
      </w:r>
    </w:p>
    <w:p w14:paraId="7BA69BAE" w14:textId="213BBE50"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之去鲁凡十四岁而反乎鲁</w:t>
      </w:r>
    </w:p>
    <w:p w14:paraId="41AF4AE3" w14:textId="66041529" w:rsidR="001E7BB6" w:rsidRDefault="00000000">
      <w:pPr>
        <w:spacing w:after="0"/>
        <w:ind w:firstLine="420"/>
        <w:rPr>
          <w:lang w:eastAsia="zh-CN"/>
        </w:rPr>
      </w:pPr>
      <w:r>
        <w:rPr>
          <w:rFonts w:ascii="宋體" w:eastAsia="宋體" w:hAnsi="宋體"/>
          <w:sz w:val="21"/>
          <w:lang w:eastAsia="zh-CN"/>
        </w:rPr>
        <w:t>鲁哀公问政对曰政在选臣季康子问政曰举直错诸枉则枉者直康子患盗</w:t>
      </w:r>
      <w:r w:rsidR="00C106D8">
        <w:rPr>
          <w:rFonts w:ascii="宋體" w:eastAsia="宋體" w:hAnsi="宋體"/>
          <w:sz w:val="21"/>
          <w:lang w:eastAsia="zh-CN"/>
        </w:rPr>
        <w:t>孔子</w:t>
      </w:r>
      <w:r>
        <w:rPr>
          <w:rFonts w:ascii="宋體" w:eastAsia="宋體" w:hAnsi="宋體"/>
          <w:sz w:val="21"/>
          <w:lang w:eastAsia="zh-CN"/>
        </w:rPr>
        <w:t>曰苟子之不欲虽赏之不窃然鲁终不能用</w:t>
      </w:r>
      <w:r w:rsidR="00C106D8">
        <w:rPr>
          <w:rFonts w:ascii="宋體" w:eastAsia="宋體" w:hAnsi="宋體"/>
          <w:sz w:val="21"/>
          <w:lang w:eastAsia="zh-CN"/>
        </w:rPr>
        <w:t>孔子孔子</w:t>
      </w:r>
      <w:r>
        <w:rPr>
          <w:rFonts w:ascii="宋體" w:eastAsia="宋體" w:hAnsi="宋體"/>
          <w:sz w:val="21"/>
          <w:lang w:eastAsia="zh-CN"/>
        </w:rPr>
        <w:t>亦不求仕</w:t>
      </w:r>
    </w:p>
    <w:p w14:paraId="7CD8B6DC" w14:textId="0FDC82E5"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之时周室微而礼乐废诗书缺追迹三代之礼序书传上纪唐虞之际下至秦缪编次其事曰夏礼吾能言之杞不足征也殷礼吾能言之宋不足征也足则吾能征之矣观殷夏所损益曰后虽百世可知也以一文一质周监二代郁郁乎文哉吾从周故书传礼记自孔氏</w:t>
      </w:r>
    </w:p>
    <w:p w14:paraId="20EC124E" w14:textId="36619B9A"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语鲁大师乐其可知也始作翕如纵之纯如皦如绎如也以成吾自卫反鲁然后乐正雅颂各得其所</w:t>
      </w:r>
    </w:p>
    <w:p w14:paraId="1B8701E5" w14:textId="0DC886EC" w:rsidR="001E7BB6" w:rsidRDefault="00000000">
      <w:pPr>
        <w:spacing w:after="0"/>
        <w:ind w:firstLine="420"/>
        <w:rPr>
          <w:lang w:eastAsia="zh-CN"/>
        </w:rPr>
      </w:pPr>
      <w:r>
        <w:rPr>
          <w:rFonts w:ascii="宋體" w:eastAsia="宋體" w:hAnsi="宋體"/>
          <w:sz w:val="21"/>
          <w:lang w:eastAsia="zh-CN"/>
        </w:rPr>
        <w:t>古者诗三千余篇及至</w:t>
      </w:r>
      <w:r w:rsidR="00C106D8">
        <w:rPr>
          <w:rFonts w:ascii="宋體" w:eastAsia="宋體" w:hAnsi="宋體"/>
          <w:sz w:val="21"/>
          <w:lang w:eastAsia="zh-CN"/>
        </w:rPr>
        <w:t>孔子</w:t>
      </w:r>
      <w:r>
        <w:rPr>
          <w:rFonts w:ascii="宋體" w:eastAsia="宋體" w:hAnsi="宋體"/>
          <w:sz w:val="21"/>
          <w:lang w:eastAsia="zh-CN"/>
        </w:rPr>
        <w:t>去其重取可施于礼义上采契后稷中述殷周之盛至幽厉之缺始于衽席故曰关雎之乱以为风始鹿鸣为小雅始文王为大雅始清庙为颂始三百五篇</w:t>
      </w:r>
      <w:r w:rsidR="00C106D8">
        <w:rPr>
          <w:rFonts w:ascii="宋體" w:eastAsia="宋體" w:hAnsi="宋體"/>
          <w:sz w:val="21"/>
          <w:lang w:eastAsia="zh-CN"/>
        </w:rPr>
        <w:t>孔子</w:t>
      </w:r>
      <w:r>
        <w:rPr>
          <w:rFonts w:ascii="宋體" w:eastAsia="宋體" w:hAnsi="宋體"/>
          <w:sz w:val="21"/>
          <w:lang w:eastAsia="zh-CN"/>
        </w:rPr>
        <w:t>皆弦歌之以求合韶武雅颂之音礼乐自此可得而述以备王道成六艺</w:t>
      </w:r>
    </w:p>
    <w:p w14:paraId="25607394" w14:textId="747357AB"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晚而喜易序彖系象说卦文言读易韦编三绝曰假我数年若是我于易则彬彬矣</w:t>
      </w:r>
    </w:p>
    <w:p w14:paraId="003EAFE3" w14:textId="2F7595E3"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以诗书礼乐教弟子盖三千焉身通六艺者七十有二人如颜浊邹之徒颇受业者甚众</w:t>
      </w:r>
    </w:p>
    <w:p w14:paraId="7FEE5700" w14:textId="2CC80C1F"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以四教文行忠信绝四毋意毋必毋固毋我所慎齐战疾子罕言利与命与仁不愤不启举一隅不以三隅反则弗复也</w:t>
      </w:r>
    </w:p>
    <w:p w14:paraId="758C9C66" w14:textId="77777777" w:rsidR="001E7BB6" w:rsidRDefault="00000000">
      <w:pPr>
        <w:spacing w:after="0"/>
        <w:ind w:firstLine="420"/>
        <w:rPr>
          <w:lang w:eastAsia="zh-CN"/>
        </w:rPr>
      </w:pPr>
      <w:r>
        <w:rPr>
          <w:rFonts w:ascii="宋體" w:eastAsia="宋體" w:hAnsi="宋體"/>
          <w:sz w:val="21"/>
          <w:lang w:eastAsia="zh-CN"/>
        </w:rPr>
        <w:t>其于乡党恂恂似不能言者其于宗庙朝廷辩辩言唯谨尔朝与上大夫言訚訚如也与下大夫言侃侃如也</w:t>
      </w:r>
    </w:p>
    <w:p w14:paraId="2E58F7CE" w14:textId="77777777" w:rsidR="001E7BB6" w:rsidRDefault="00000000">
      <w:pPr>
        <w:spacing w:after="0"/>
        <w:ind w:firstLine="420"/>
        <w:rPr>
          <w:lang w:eastAsia="zh-CN"/>
        </w:rPr>
      </w:pPr>
      <w:r>
        <w:rPr>
          <w:rFonts w:ascii="宋體" w:eastAsia="宋體" w:hAnsi="宋體"/>
          <w:sz w:val="21"/>
          <w:lang w:eastAsia="zh-CN"/>
        </w:rPr>
        <w:t>入公门鞠躬如也趋进翼如也君召使傧色勃如也君命召不俟驾行矣</w:t>
      </w:r>
    </w:p>
    <w:p w14:paraId="26277254" w14:textId="77777777" w:rsidR="001E7BB6" w:rsidRDefault="00000000">
      <w:pPr>
        <w:spacing w:after="0"/>
        <w:ind w:firstLine="420"/>
        <w:rPr>
          <w:lang w:eastAsia="zh-CN"/>
        </w:rPr>
      </w:pPr>
      <w:r>
        <w:rPr>
          <w:rFonts w:ascii="宋體" w:eastAsia="宋體" w:hAnsi="宋體"/>
          <w:sz w:val="21"/>
          <w:lang w:eastAsia="zh-CN"/>
        </w:rPr>
        <w:t>鱼馁肉败割不正不食席不正不坐食于有丧者之侧未尝饱也</w:t>
      </w:r>
    </w:p>
    <w:p w14:paraId="5259C7D9" w14:textId="77777777" w:rsidR="001E7BB6" w:rsidRDefault="00000000">
      <w:pPr>
        <w:spacing w:after="0"/>
        <w:ind w:firstLine="420"/>
        <w:rPr>
          <w:lang w:eastAsia="zh-CN"/>
        </w:rPr>
      </w:pPr>
      <w:r>
        <w:rPr>
          <w:rFonts w:ascii="宋體" w:eastAsia="宋體" w:hAnsi="宋體"/>
          <w:sz w:val="21"/>
          <w:lang w:eastAsia="zh-CN"/>
        </w:rPr>
        <w:t>是日哭则不歌见齐衰瞽者虽童子必变</w:t>
      </w:r>
    </w:p>
    <w:p w14:paraId="5954A6AC" w14:textId="77777777" w:rsidR="001E7BB6" w:rsidRDefault="00000000">
      <w:pPr>
        <w:spacing w:after="0"/>
        <w:ind w:firstLine="420"/>
        <w:rPr>
          <w:lang w:eastAsia="zh-CN"/>
        </w:rPr>
      </w:pPr>
      <w:r>
        <w:rPr>
          <w:rFonts w:ascii="宋體" w:eastAsia="宋體" w:hAnsi="宋體"/>
          <w:sz w:val="21"/>
          <w:lang w:eastAsia="zh-CN"/>
        </w:rPr>
        <w:t>三人行必得我师德之不修学之不讲闻义不能徙不善不能改是吾忧也使人歌善则使复之然后和之</w:t>
      </w:r>
    </w:p>
    <w:p w14:paraId="1F8B0255" w14:textId="77777777" w:rsidR="001E7BB6" w:rsidRDefault="00000000">
      <w:pPr>
        <w:spacing w:after="0"/>
        <w:ind w:firstLine="420"/>
        <w:rPr>
          <w:lang w:eastAsia="zh-CN"/>
        </w:rPr>
      </w:pPr>
      <w:r>
        <w:rPr>
          <w:rFonts w:ascii="宋體" w:eastAsia="宋體" w:hAnsi="宋體"/>
          <w:sz w:val="21"/>
          <w:lang w:eastAsia="zh-CN"/>
        </w:rPr>
        <w:t>子不语怪力乱神</w:t>
      </w:r>
    </w:p>
    <w:p w14:paraId="32E5354C" w14:textId="569AECF8" w:rsidR="001E7BB6" w:rsidRDefault="00000000">
      <w:pPr>
        <w:spacing w:after="0"/>
        <w:ind w:firstLine="420"/>
        <w:rPr>
          <w:lang w:eastAsia="zh-CN"/>
        </w:rPr>
      </w:pPr>
      <w:r>
        <w:rPr>
          <w:rFonts w:ascii="宋體" w:eastAsia="宋體" w:hAnsi="宋體"/>
          <w:sz w:val="21"/>
          <w:lang w:eastAsia="zh-CN"/>
        </w:rPr>
        <w:t>子贡曰夫子之文章可得闻也夫子言天道与性命弗可得闻也已颜渊喟然叹曰仰之弥高钻之弥坚瞻之在前忽焉在后夫子循循然善诱人博我以文约我以礼欲罢不能既竭我才如有所立卓尔虽欲从之蔑由也已达巷党人童子曰大哉</w:t>
      </w:r>
      <w:r w:rsidR="00C106D8">
        <w:rPr>
          <w:rFonts w:ascii="宋體" w:eastAsia="宋體" w:hAnsi="宋體"/>
          <w:sz w:val="21"/>
          <w:lang w:eastAsia="zh-CN"/>
        </w:rPr>
        <w:t>孔子</w:t>
      </w:r>
      <w:r>
        <w:rPr>
          <w:rFonts w:ascii="宋體" w:eastAsia="宋體" w:hAnsi="宋體"/>
          <w:sz w:val="21"/>
          <w:lang w:eastAsia="zh-CN"/>
        </w:rPr>
        <w:t>博学而无所成名子闻之曰我何执执御乎执射乎我执御矣牢曰子云不试故艺</w:t>
      </w:r>
    </w:p>
    <w:p w14:paraId="1E3A63DA" w14:textId="6098385C" w:rsidR="001E7BB6" w:rsidRDefault="00000000">
      <w:pPr>
        <w:spacing w:after="0"/>
        <w:ind w:firstLine="420"/>
        <w:rPr>
          <w:lang w:eastAsia="zh-CN"/>
        </w:rPr>
      </w:pPr>
      <w:r>
        <w:rPr>
          <w:rFonts w:ascii="宋體" w:eastAsia="宋體" w:hAnsi="宋體"/>
          <w:sz w:val="21"/>
          <w:lang w:eastAsia="zh-CN"/>
        </w:rPr>
        <w:t>鲁哀公十四年春狩大野叔孙氏车子鉏商获兽以为不祥仲尼视之曰麟也取之曰河不出图雒不出书吾已矣夫颜渊死</w:t>
      </w:r>
      <w:r w:rsidR="00C106D8">
        <w:rPr>
          <w:rFonts w:ascii="宋體" w:eastAsia="宋體" w:hAnsi="宋體"/>
          <w:sz w:val="21"/>
          <w:lang w:eastAsia="zh-CN"/>
        </w:rPr>
        <w:t>孔子</w:t>
      </w:r>
      <w:r>
        <w:rPr>
          <w:rFonts w:ascii="宋體" w:eastAsia="宋體" w:hAnsi="宋體"/>
          <w:sz w:val="21"/>
          <w:lang w:eastAsia="zh-CN"/>
        </w:rPr>
        <w:t>曰天丧予及西狩见麟曰吾道穷矣喟然叹曰莫知我夫子贡曰何为莫知子子曰不怨天不尤人下学而上达知我者其天乎</w:t>
      </w:r>
    </w:p>
    <w:p w14:paraId="4115615C" w14:textId="77777777" w:rsidR="001E7BB6" w:rsidRDefault="00000000">
      <w:pPr>
        <w:spacing w:after="0"/>
        <w:ind w:firstLine="420"/>
        <w:rPr>
          <w:lang w:eastAsia="zh-CN"/>
        </w:rPr>
      </w:pPr>
      <w:r>
        <w:rPr>
          <w:rFonts w:ascii="宋體" w:eastAsia="宋體" w:hAnsi="宋體"/>
          <w:sz w:val="21"/>
          <w:lang w:eastAsia="zh-CN"/>
        </w:rPr>
        <w:t>不降其志不辱其身伯夷叔齐乎谓柳下惠少连降志辱身矣谓虞仲夷逸隐居放言行中清废中权我则异于是无可无不可</w:t>
      </w:r>
    </w:p>
    <w:p w14:paraId="6C44E4FB" w14:textId="77777777" w:rsidR="001E7BB6" w:rsidRDefault="00000000">
      <w:pPr>
        <w:spacing w:after="0"/>
        <w:ind w:firstLine="420"/>
        <w:rPr>
          <w:lang w:eastAsia="zh-CN"/>
        </w:rPr>
      </w:pPr>
      <w:r>
        <w:rPr>
          <w:rFonts w:ascii="宋體" w:eastAsia="宋體" w:hAnsi="宋體"/>
          <w:sz w:val="21"/>
          <w:lang w:eastAsia="zh-CN"/>
        </w:rPr>
        <w:t>子曰弗乎弗乎君子病没世而名不称焉吾道不行矣吾何以自见于后世哉乃因史记作春秋上至隐公下讫哀公十四年十二公据鲁亲周故殷运之三代约其文辞而指博故吴楚之君自称王而春秋贬之曰子践土之会实召周天子而春秋讳之曰天王狩于河阳推此类以绳当世贬损之义后有王者举而开之春秋之义行则天下乱臣贼子惧焉</w:t>
      </w:r>
    </w:p>
    <w:p w14:paraId="2A1153DE" w14:textId="45495F9D"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在位听讼文辞有可与人共者弗独有也至于为春秋笔则笔削则削子夏之徒不能赞一辞弟子受春秋</w:t>
      </w:r>
      <w:r>
        <w:rPr>
          <w:rFonts w:ascii="宋體" w:eastAsia="宋體" w:hAnsi="宋體"/>
          <w:sz w:val="21"/>
          <w:lang w:eastAsia="zh-CN"/>
        </w:rPr>
        <w:t>孔子</w:t>
      </w:r>
      <w:r w:rsidR="00000000">
        <w:rPr>
          <w:rFonts w:ascii="宋體" w:eastAsia="宋體" w:hAnsi="宋體"/>
          <w:sz w:val="21"/>
          <w:lang w:eastAsia="zh-CN"/>
        </w:rPr>
        <w:t>曰后世知丘者以春秋而罪丘者亦以春秋</w:t>
      </w:r>
    </w:p>
    <w:p w14:paraId="75CB27AA" w14:textId="2FB8799F" w:rsidR="001E7BB6" w:rsidRDefault="00000000">
      <w:pPr>
        <w:spacing w:after="0"/>
        <w:ind w:firstLine="420"/>
        <w:rPr>
          <w:lang w:eastAsia="zh-CN"/>
        </w:rPr>
      </w:pPr>
      <w:r>
        <w:rPr>
          <w:rFonts w:ascii="宋體" w:eastAsia="宋體" w:hAnsi="宋體"/>
          <w:sz w:val="21"/>
          <w:lang w:eastAsia="zh-CN"/>
        </w:rPr>
        <w:lastRenderedPageBreak/>
        <w:t>明岁子路死于卫</w:t>
      </w:r>
      <w:r w:rsidR="00C106D8">
        <w:rPr>
          <w:rFonts w:ascii="宋體" w:eastAsia="宋體" w:hAnsi="宋體"/>
          <w:sz w:val="21"/>
          <w:lang w:eastAsia="zh-CN"/>
        </w:rPr>
        <w:t>孔子</w:t>
      </w:r>
      <w:r>
        <w:rPr>
          <w:rFonts w:ascii="宋體" w:eastAsia="宋體" w:hAnsi="宋體"/>
          <w:sz w:val="21"/>
          <w:lang w:eastAsia="zh-CN"/>
        </w:rPr>
        <w:t>病子贡请见</w:t>
      </w:r>
      <w:r w:rsidR="00C106D8">
        <w:rPr>
          <w:rFonts w:ascii="宋體" w:eastAsia="宋體" w:hAnsi="宋體"/>
          <w:sz w:val="21"/>
          <w:lang w:eastAsia="zh-CN"/>
        </w:rPr>
        <w:t>孔子</w:t>
      </w:r>
      <w:r>
        <w:rPr>
          <w:rFonts w:ascii="宋體" w:eastAsia="宋體" w:hAnsi="宋體"/>
          <w:sz w:val="21"/>
          <w:lang w:eastAsia="zh-CN"/>
        </w:rPr>
        <w:t>方负杖逍遥于门曰赐汝来何其晚也</w:t>
      </w:r>
      <w:r w:rsidR="00C106D8">
        <w:rPr>
          <w:rFonts w:ascii="宋體" w:eastAsia="宋體" w:hAnsi="宋體"/>
          <w:sz w:val="21"/>
          <w:lang w:eastAsia="zh-CN"/>
        </w:rPr>
        <w:t>孔子</w:t>
      </w:r>
      <w:r>
        <w:rPr>
          <w:rFonts w:ascii="宋體" w:eastAsia="宋體" w:hAnsi="宋體"/>
          <w:sz w:val="21"/>
          <w:lang w:eastAsia="zh-CN"/>
        </w:rPr>
        <w:t>因叹歌曰太山坏乎梁柱摧乎哲人萎乎因以涕下谓子贡曰天下无道久矣莫能宗予夏人殡于东阶周人于西阶殷人两柱间昨暮予梦坐奠两柱之间予始殷人也后七日卒</w:t>
      </w:r>
    </w:p>
    <w:p w14:paraId="0DBD918F" w14:textId="5828ACF0"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年七十三以鲁哀公十六年四月己丑卒</w:t>
      </w:r>
    </w:p>
    <w:p w14:paraId="3C85C489" w14:textId="77777777" w:rsidR="001E7BB6" w:rsidRDefault="00000000">
      <w:pPr>
        <w:spacing w:after="0"/>
        <w:ind w:firstLine="420"/>
        <w:rPr>
          <w:lang w:eastAsia="zh-CN"/>
        </w:rPr>
      </w:pPr>
      <w:r>
        <w:rPr>
          <w:rFonts w:ascii="宋體" w:eastAsia="宋體" w:hAnsi="宋體"/>
          <w:sz w:val="21"/>
          <w:lang w:eastAsia="zh-CN"/>
        </w:rPr>
        <w:t>哀公诔之曰旻天下弔不憖遗一老俾屏余一人以在位茕茕余在疚呜呼哀哉尼父毋自律子贡曰君其不没于鲁乎夫子之言曰礼失则昏名失则愆失志为昏失所为愆生不能用死而诔之非礼也称余一人非名也</w:t>
      </w:r>
    </w:p>
    <w:p w14:paraId="72D18E56" w14:textId="6CC189CC"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葬鲁城北泗上弟子皆服三年三年心丧毕相诀而去则哭各复尽哀或复留唯子赣庐于冢上凡六年然后去弟子及鲁人往从冢而家者百有余室因命曰孔里鲁世世相传以岁时奉祠</w:t>
      </w:r>
      <w:r>
        <w:rPr>
          <w:rFonts w:ascii="宋體" w:eastAsia="宋體" w:hAnsi="宋體"/>
          <w:sz w:val="21"/>
          <w:lang w:eastAsia="zh-CN"/>
        </w:rPr>
        <w:t>孔子</w:t>
      </w:r>
      <w:r w:rsidR="00000000">
        <w:rPr>
          <w:rFonts w:ascii="宋體" w:eastAsia="宋體" w:hAnsi="宋體"/>
          <w:sz w:val="21"/>
          <w:lang w:eastAsia="zh-CN"/>
        </w:rPr>
        <w:t>冢而诸儒亦讲礼乡饮大射于</w:t>
      </w:r>
      <w:r>
        <w:rPr>
          <w:rFonts w:ascii="宋體" w:eastAsia="宋體" w:hAnsi="宋體"/>
          <w:sz w:val="21"/>
          <w:lang w:eastAsia="zh-CN"/>
        </w:rPr>
        <w:t>孔子</w:t>
      </w:r>
      <w:r w:rsidR="00000000">
        <w:rPr>
          <w:rFonts w:ascii="宋體" w:eastAsia="宋體" w:hAnsi="宋體"/>
          <w:sz w:val="21"/>
          <w:lang w:eastAsia="zh-CN"/>
        </w:rPr>
        <w:t>冢</w:t>
      </w:r>
      <w:r>
        <w:rPr>
          <w:rFonts w:ascii="宋體" w:eastAsia="宋體" w:hAnsi="宋體"/>
          <w:sz w:val="21"/>
          <w:lang w:eastAsia="zh-CN"/>
        </w:rPr>
        <w:t>孔子</w:t>
      </w:r>
      <w:r w:rsidR="00000000">
        <w:rPr>
          <w:rFonts w:ascii="宋體" w:eastAsia="宋體" w:hAnsi="宋體"/>
          <w:sz w:val="21"/>
          <w:lang w:eastAsia="zh-CN"/>
        </w:rPr>
        <w:t>冢大一顷故所居堂弟子内后世因庙藏</w:t>
      </w:r>
      <w:r>
        <w:rPr>
          <w:rFonts w:ascii="宋體" w:eastAsia="宋體" w:hAnsi="宋體"/>
          <w:sz w:val="21"/>
          <w:lang w:eastAsia="zh-CN"/>
        </w:rPr>
        <w:t>孔子</w:t>
      </w:r>
      <w:r w:rsidR="00000000">
        <w:rPr>
          <w:rFonts w:ascii="宋體" w:eastAsia="宋體" w:hAnsi="宋體"/>
          <w:sz w:val="21"/>
          <w:lang w:eastAsia="zh-CN"/>
        </w:rPr>
        <w:t>衣冠琴车书至于汉二百余年不绝高皇帝过鲁以太牢祠焉诸侯卿相至常先谒然后从政</w:t>
      </w:r>
    </w:p>
    <w:p w14:paraId="6C4E7FE3" w14:textId="0689332A" w:rsidR="001E7BB6" w:rsidRDefault="00C106D8">
      <w:pPr>
        <w:spacing w:after="0"/>
        <w:ind w:firstLine="420"/>
        <w:rPr>
          <w:lang w:eastAsia="zh-CN"/>
        </w:rPr>
      </w:pPr>
      <w:r>
        <w:rPr>
          <w:rFonts w:ascii="宋體" w:eastAsia="宋體" w:hAnsi="宋體"/>
          <w:sz w:val="21"/>
          <w:lang w:eastAsia="zh-CN"/>
        </w:rPr>
        <w:t>孔子</w:t>
      </w:r>
      <w:r w:rsidR="00000000">
        <w:rPr>
          <w:rFonts w:ascii="宋體" w:eastAsia="宋體" w:hAnsi="宋體"/>
          <w:sz w:val="21"/>
          <w:lang w:eastAsia="zh-CN"/>
        </w:rPr>
        <w:t>生鲤字伯鱼伯鱼年五十先</w:t>
      </w:r>
      <w:r>
        <w:rPr>
          <w:rFonts w:ascii="宋體" w:eastAsia="宋體" w:hAnsi="宋體"/>
          <w:sz w:val="21"/>
          <w:lang w:eastAsia="zh-CN"/>
        </w:rPr>
        <w:t>孔子</w:t>
      </w:r>
      <w:r w:rsidR="00000000">
        <w:rPr>
          <w:rFonts w:ascii="宋體" w:eastAsia="宋體" w:hAnsi="宋體"/>
          <w:sz w:val="21"/>
          <w:lang w:eastAsia="zh-CN"/>
        </w:rPr>
        <w:t>死</w:t>
      </w:r>
    </w:p>
    <w:p w14:paraId="1A8D110B" w14:textId="77777777" w:rsidR="001E7BB6" w:rsidRDefault="00000000">
      <w:pPr>
        <w:spacing w:after="0"/>
        <w:ind w:firstLine="420"/>
        <w:rPr>
          <w:lang w:eastAsia="zh-CN"/>
        </w:rPr>
      </w:pPr>
      <w:r>
        <w:rPr>
          <w:rFonts w:ascii="宋體" w:eastAsia="宋體" w:hAnsi="宋體"/>
          <w:sz w:val="21"/>
          <w:lang w:eastAsia="zh-CN"/>
        </w:rPr>
        <w:t>伯鱼生伋字子思年六十二尝困于宋子思作中庸</w:t>
      </w:r>
    </w:p>
    <w:p w14:paraId="30D383ED" w14:textId="77777777" w:rsidR="001E7BB6" w:rsidRDefault="00000000">
      <w:pPr>
        <w:spacing w:after="0"/>
        <w:ind w:firstLine="420"/>
        <w:rPr>
          <w:lang w:eastAsia="zh-CN"/>
        </w:rPr>
      </w:pPr>
      <w:r>
        <w:rPr>
          <w:rFonts w:ascii="宋體" w:eastAsia="宋體" w:hAnsi="宋體"/>
          <w:sz w:val="21"/>
          <w:lang w:eastAsia="zh-CN"/>
        </w:rPr>
        <w:t>子思生白字子上年四十七子上生求字子家年四十五子家生箕字子京年四十六子京生穿字子高年五十一子高生子慎年五十七尝为魏相</w:t>
      </w:r>
    </w:p>
    <w:p w14:paraId="3D78E607" w14:textId="77777777" w:rsidR="001E7BB6" w:rsidRDefault="00000000">
      <w:pPr>
        <w:spacing w:after="0"/>
        <w:ind w:firstLine="420"/>
        <w:rPr>
          <w:lang w:eastAsia="zh-CN"/>
        </w:rPr>
      </w:pPr>
      <w:r>
        <w:rPr>
          <w:rFonts w:ascii="宋體" w:eastAsia="宋體" w:hAnsi="宋體"/>
          <w:sz w:val="21"/>
          <w:lang w:eastAsia="zh-CN"/>
        </w:rPr>
        <w:t>子慎生鲋年五十七为陈王涉博士死于陈下</w:t>
      </w:r>
    </w:p>
    <w:p w14:paraId="621D6698" w14:textId="77777777" w:rsidR="001E7BB6" w:rsidRDefault="00000000">
      <w:pPr>
        <w:spacing w:after="0"/>
        <w:ind w:firstLine="420"/>
        <w:rPr>
          <w:lang w:eastAsia="zh-CN"/>
        </w:rPr>
      </w:pPr>
      <w:r>
        <w:rPr>
          <w:rFonts w:ascii="宋體" w:eastAsia="宋體" w:hAnsi="宋體"/>
          <w:sz w:val="21"/>
          <w:lang w:eastAsia="zh-CN"/>
        </w:rPr>
        <w:t>鲋弟子襄年五十七尝为孝惠皇帝博士迁为长沙太守长九尺六寸</w:t>
      </w:r>
    </w:p>
    <w:p w14:paraId="1CF5BD12" w14:textId="77777777" w:rsidR="001E7BB6" w:rsidRDefault="00000000">
      <w:pPr>
        <w:spacing w:after="0"/>
        <w:ind w:firstLine="420"/>
        <w:rPr>
          <w:lang w:eastAsia="zh-CN"/>
        </w:rPr>
      </w:pPr>
      <w:r>
        <w:rPr>
          <w:rFonts w:ascii="宋體" w:eastAsia="宋體" w:hAnsi="宋體"/>
          <w:sz w:val="21"/>
          <w:lang w:eastAsia="zh-CN"/>
        </w:rPr>
        <w:t>子襄生忠年五十七忠生武武生延年及安国安国为今皇帝博士至临淮太守蚤卒安国生卬卬生驩</w:t>
      </w:r>
    </w:p>
    <w:p w14:paraId="1A632BF1" w14:textId="3AC77E9E" w:rsidR="001E7BB6" w:rsidRDefault="00000000">
      <w:pPr>
        <w:spacing w:after="0"/>
        <w:ind w:firstLine="420"/>
        <w:rPr>
          <w:rFonts w:ascii="宋體" w:eastAsia="宋體" w:hAnsi="宋體"/>
          <w:sz w:val="21"/>
          <w:lang w:eastAsia="zh-CN"/>
        </w:rPr>
      </w:pPr>
      <w:r>
        <w:rPr>
          <w:rFonts w:ascii="宋體" w:eastAsia="宋體" w:hAnsi="宋體"/>
          <w:sz w:val="21"/>
          <w:lang w:eastAsia="zh-CN"/>
        </w:rPr>
        <w:t>太史公曰诗有之高山仰止景行行止虽不能至然心乡往之余读孔氏书想见其为人适鲁观仲尼庙堂车服礼器诸生以时习礼其家余祗回留之不能去云天下君王至于贤人众矣当时则荣没则已焉</w:t>
      </w:r>
      <w:r w:rsidR="00C106D8">
        <w:rPr>
          <w:rFonts w:ascii="宋體" w:eastAsia="宋體" w:hAnsi="宋體"/>
          <w:sz w:val="21"/>
          <w:lang w:eastAsia="zh-CN"/>
        </w:rPr>
        <w:t>孔子</w:t>
      </w:r>
      <w:r>
        <w:rPr>
          <w:rFonts w:ascii="宋體" w:eastAsia="宋體" w:hAnsi="宋體"/>
          <w:sz w:val="21"/>
          <w:lang w:eastAsia="zh-CN"/>
        </w:rPr>
        <w:t>布衣传十余世学者宗之自天子王侯中国言六艺者折中于夫子可谓至圣矣</w:t>
      </w:r>
    </w:p>
    <w:p w14:paraId="130E1DF2" w14:textId="77777777" w:rsidR="00EC4F63" w:rsidRDefault="00EC4F63">
      <w:pPr>
        <w:spacing w:after="0"/>
        <w:ind w:firstLine="420"/>
        <w:rPr>
          <w:rFonts w:ascii="宋體" w:eastAsia="宋體" w:hAnsi="宋體"/>
          <w:sz w:val="21"/>
          <w:lang w:eastAsia="zh-CN"/>
        </w:rPr>
      </w:pPr>
    </w:p>
    <w:p w14:paraId="4782D1AD" w14:textId="77777777" w:rsidR="00EC4F63" w:rsidRDefault="00EC4F63">
      <w:pPr>
        <w:spacing w:after="0"/>
        <w:ind w:firstLine="420"/>
        <w:rPr>
          <w:rFonts w:ascii="宋體" w:eastAsia="宋體" w:hAnsi="宋體"/>
          <w:sz w:val="21"/>
          <w:lang w:eastAsia="zh-CN"/>
        </w:rPr>
      </w:pPr>
    </w:p>
    <w:p w14:paraId="6F0FB150" w14:textId="47839BF3"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生</w:t>
      </w:r>
      <w:r w:rsidR="00EC4F63">
        <w:rPr>
          <w:rFonts w:ascii="微软雅黑" w:eastAsia="微软雅黑" w:hAnsi="微软雅黑" w:cs="微软雅黑" w:hint="eastAsia"/>
          <w:color w:val="FFFFFF"/>
          <w:sz w:val="26"/>
          <w:szCs w:val="26"/>
          <w:lang w:eastAsia="zh-CN"/>
        </w:rPr>
        <w:t>鲁</w:t>
      </w:r>
      <w:r w:rsidR="00EC4F63">
        <w:rPr>
          <w:rFonts w:ascii="Menlo" w:hAnsi="Menlo" w:cs="Menlo"/>
          <w:color w:val="FFFFFF"/>
          <w:sz w:val="28"/>
          <w:szCs w:val="28"/>
          <w:lang w:eastAsia="zh-CN"/>
        </w:rPr>
        <w:t>昌平</w:t>
      </w:r>
      <w:r w:rsidR="00EC4F63">
        <w:rPr>
          <w:rFonts w:ascii="微软雅黑" w:eastAsia="微软雅黑" w:hAnsi="微软雅黑" w:cs="微软雅黑" w:hint="eastAsia"/>
          <w:color w:val="FFFFFF"/>
          <w:sz w:val="26"/>
          <w:szCs w:val="26"/>
          <w:lang w:eastAsia="zh-CN"/>
        </w:rPr>
        <w:t>乡</w:t>
      </w:r>
      <w:r w:rsidR="00EC4F63">
        <w:rPr>
          <w:rFonts w:ascii="Menlo" w:hAnsi="Menlo" w:cs="Menlo"/>
          <w:color w:val="FFFFFF"/>
          <w:sz w:val="26"/>
          <w:szCs w:val="26"/>
          <w:lang w:eastAsia="zh-CN"/>
        </w:rPr>
        <w:t>陬邑其先宋人也曰孔防叔防叔生伯夏伯夏生叔梁</w:t>
      </w:r>
      <w:r w:rsidR="00EC4F63">
        <w:rPr>
          <w:rFonts w:ascii="微软雅黑" w:eastAsia="微软雅黑" w:hAnsi="微软雅黑" w:cs="微软雅黑" w:hint="eastAsia"/>
          <w:color w:val="FFFFFF"/>
          <w:sz w:val="26"/>
          <w:szCs w:val="26"/>
          <w:lang w:eastAsia="zh-CN"/>
        </w:rPr>
        <w:t>纥纥</w:t>
      </w:r>
      <w:r w:rsidR="00EC4F63">
        <w:rPr>
          <w:rFonts w:ascii="Menlo" w:hAnsi="Menlo" w:cs="Menlo"/>
          <w:color w:val="FFFFFF"/>
          <w:sz w:val="26"/>
          <w:szCs w:val="26"/>
          <w:lang w:eastAsia="zh-CN"/>
        </w:rPr>
        <w:t>与</w:t>
      </w:r>
      <w:r w:rsidR="00EC4F63">
        <w:rPr>
          <w:rFonts w:ascii="微软雅黑" w:eastAsia="微软雅黑" w:hAnsi="微软雅黑" w:cs="微软雅黑" w:hint="eastAsia"/>
          <w:color w:val="FFFFFF"/>
          <w:sz w:val="26"/>
          <w:szCs w:val="26"/>
          <w:lang w:eastAsia="zh-CN"/>
        </w:rPr>
        <w:t>颜</w:t>
      </w:r>
      <w:r w:rsidR="00EC4F63">
        <w:rPr>
          <w:rFonts w:ascii="Menlo" w:hAnsi="Menlo" w:cs="Menlo"/>
          <w:color w:val="FFFFFF"/>
          <w:sz w:val="26"/>
          <w:szCs w:val="26"/>
          <w:lang w:eastAsia="zh-CN"/>
        </w:rPr>
        <w:t>氏女野合而生</w:t>
      </w:r>
      <w:r>
        <w:rPr>
          <w:rFonts w:ascii="Menlo" w:hAnsi="Menlo" w:cs="Menlo"/>
          <w:color w:val="FFFFFF"/>
          <w:sz w:val="26"/>
          <w:szCs w:val="26"/>
          <w:lang w:eastAsia="zh-CN"/>
        </w:rPr>
        <w:t>孔子</w:t>
      </w:r>
      <w:r w:rsidR="00EC4F63">
        <w:rPr>
          <w:rFonts w:ascii="Menlo" w:hAnsi="Menlo" w:cs="Menlo"/>
          <w:color w:val="FFFFFF"/>
          <w:sz w:val="26"/>
          <w:szCs w:val="26"/>
          <w:lang w:eastAsia="zh-CN"/>
        </w:rPr>
        <w:t>祷于尼丘得</w:t>
      </w:r>
      <w:r>
        <w:rPr>
          <w:rFonts w:ascii="Menlo" w:hAnsi="Menlo" w:cs="Menlo"/>
          <w:color w:val="FFFFFF"/>
          <w:sz w:val="26"/>
          <w:szCs w:val="26"/>
          <w:lang w:eastAsia="zh-CN"/>
        </w:rPr>
        <w:t>孔子</w:t>
      </w:r>
      <w:r w:rsidR="00EC4F63">
        <w:rPr>
          <w:rFonts w:ascii="微软雅黑" w:eastAsia="微软雅黑" w:hAnsi="微软雅黑" w:cs="微软雅黑" w:hint="eastAsia"/>
          <w:color w:val="FFFFFF"/>
          <w:sz w:val="26"/>
          <w:szCs w:val="26"/>
          <w:lang w:eastAsia="zh-CN"/>
        </w:rPr>
        <w:t>鲁</w:t>
      </w:r>
      <w:r w:rsidR="00EC4F63">
        <w:rPr>
          <w:rFonts w:ascii="Menlo" w:hAnsi="Menlo" w:cs="Menlo"/>
          <w:color w:val="FFFFFF"/>
          <w:sz w:val="26"/>
          <w:szCs w:val="26"/>
          <w:lang w:eastAsia="zh-CN"/>
        </w:rPr>
        <w:t>襄公</w:t>
      </w:r>
      <w:r w:rsidR="00EC4F63">
        <w:rPr>
          <w:rFonts w:ascii="Menlo" w:hAnsi="Menlo" w:cs="Menlo"/>
          <w:color w:val="FFFFFF"/>
          <w:sz w:val="28"/>
          <w:szCs w:val="28"/>
          <w:lang w:eastAsia="zh-CN"/>
        </w:rPr>
        <w:t>二十二年</w:t>
      </w:r>
      <w:r w:rsidR="00EC4F63">
        <w:rPr>
          <w:rFonts w:ascii="Menlo" w:hAnsi="Menlo" w:cs="Menlo"/>
          <w:color w:val="FFFFFF"/>
          <w:sz w:val="26"/>
          <w:szCs w:val="26"/>
          <w:lang w:eastAsia="zh-CN"/>
        </w:rPr>
        <w:t>而</w:t>
      </w:r>
      <w:r>
        <w:rPr>
          <w:rFonts w:ascii="Menlo" w:hAnsi="Menlo" w:cs="Menlo"/>
          <w:color w:val="FFFFFF"/>
          <w:sz w:val="26"/>
          <w:szCs w:val="26"/>
          <w:lang w:eastAsia="zh-CN"/>
        </w:rPr>
        <w:t>孔子</w:t>
      </w:r>
      <w:r w:rsidR="00EC4F63">
        <w:rPr>
          <w:rFonts w:ascii="Menlo" w:hAnsi="Menlo" w:cs="Menlo"/>
          <w:color w:val="FFFFFF"/>
          <w:sz w:val="26"/>
          <w:szCs w:val="26"/>
          <w:lang w:eastAsia="zh-CN"/>
        </w:rPr>
        <w:t>生生而首上圩</w:t>
      </w:r>
      <w:r w:rsidR="00EC4F63">
        <w:rPr>
          <w:rFonts w:ascii="微软雅黑" w:eastAsia="微软雅黑" w:hAnsi="微软雅黑" w:cs="微软雅黑" w:hint="eastAsia"/>
          <w:color w:val="FFFFFF"/>
          <w:sz w:val="26"/>
          <w:szCs w:val="26"/>
          <w:lang w:eastAsia="zh-CN"/>
        </w:rPr>
        <w:t>顶</w:t>
      </w:r>
      <w:r w:rsidR="00EC4F63">
        <w:rPr>
          <w:rFonts w:ascii="Menlo" w:hAnsi="Menlo" w:cs="Menlo"/>
          <w:color w:val="FFFFFF"/>
          <w:sz w:val="26"/>
          <w:szCs w:val="26"/>
          <w:lang w:eastAsia="zh-CN"/>
        </w:rPr>
        <w:t>故因名曰丘云字仲尼姓孔氏</w:t>
      </w:r>
    </w:p>
    <w:p w14:paraId="48123FB3" w14:textId="412A995D" w:rsidR="00EC4F63" w:rsidRDefault="00EC4F63" w:rsidP="00EC4F63">
      <w:pPr>
        <w:widowControl w:val="0"/>
        <w:autoSpaceDE w:val="0"/>
        <w:autoSpaceDN w:val="0"/>
        <w:adjustRightInd w:val="0"/>
        <w:spacing w:after="0" w:line="240" w:lineRule="auto"/>
        <w:rPr>
          <w:rFonts w:ascii="Menlo" w:hAnsi="Menlo" w:cs="Menlo" w:hint="eastAsia"/>
          <w:color w:val="FFFFFF"/>
          <w:sz w:val="26"/>
          <w:szCs w:val="26"/>
        </w:rPr>
      </w:pPr>
      <w:r>
        <w:rPr>
          <w:rFonts w:ascii="Menlo" w:hAnsi="Menlo" w:cs="Menlo"/>
          <w:color w:val="FFFFFF"/>
          <w:sz w:val="26"/>
          <w:szCs w:val="26"/>
          <w:lang w:eastAsia="zh-CN"/>
        </w:rPr>
        <w:t>丘生而叔梁</w:t>
      </w:r>
      <w:r>
        <w:rPr>
          <w:rFonts w:ascii="微软雅黑" w:eastAsia="微软雅黑" w:hAnsi="微软雅黑" w:cs="微软雅黑" w:hint="eastAsia"/>
          <w:color w:val="FFFFFF"/>
          <w:sz w:val="26"/>
          <w:szCs w:val="26"/>
          <w:lang w:eastAsia="zh-CN"/>
        </w:rPr>
        <w:t>纥</w:t>
      </w:r>
      <w:r>
        <w:rPr>
          <w:rFonts w:ascii="Menlo" w:hAnsi="Menlo" w:cs="Menlo"/>
          <w:color w:val="FFFFFF"/>
          <w:sz w:val="26"/>
          <w:szCs w:val="26"/>
          <w:lang w:eastAsia="zh-CN"/>
        </w:rPr>
        <w:t>死葬于</w:t>
      </w:r>
    </w:p>
    <w:p w14:paraId="6CF8BDAE" w14:textId="5527E50B"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父何始有宋而嗣</w:t>
      </w:r>
      <w:r>
        <w:rPr>
          <w:rFonts w:ascii="微软雅黑" w:eastAsia="微软雅黑" w:hAnsi="微软雅黑" w:cs="微软雅黑" w:hint="eastAsia"/>
          <w:color w:val="FFFFFF"/>
          <w:sz w:val="26"/>
          <w:szCs w:val="26"/>
          <w:lang w:eastAsia="zh-CN"/>
        </w:rPr>
        <w:t>让厉</w:t>
      </w:r>
      <w:r>
        <w:rPr>
          <w:rFonts w:ascii="Menlo" w:hAnsi="Menlo" w:cs="Menlo"/>
          <w:color w:val="FFFFFF"/>
          <w:sz w:val="26"/>
          <w:szCs w:val="26"/>
          <w:lang w:eastAsia="zh-CN"/>
        </w:rPr>
        <w:t>公及正考父佐戴</w:t>
      </w:r>
      <w:r>
        <w:rPr>
          <w:rFonts w:ascii="Menlo" w:hAnsi="Menlo" w:cs="Menlo"/>
          <w:color w:val="FFFFFF"/>
          <w:sz w:val="28"/>
          <w:szCs w:val="28"/>
          <w:lang w:eastAsia="zh-CN"/>
        </w:rPr>
        <w:t>武宣</w:t>
      </w:r>
      <w:r>
        <w:rPr>
          <w:rFonts w:ascii="Menlo" w:hAnsi="Menlo" w:cs="Menlo"/>
          <w:color w:val="FFFFFF"/>
          <w:sz w:val="26"/>
          <w:szCs w:val="26"/>
          <w:lang w:eastAsia="zh-CN"/>
        </w:rPr>
        <w:t>公三命</w:t>
      </w:r>
      <w:r>
        <w:rPr>
          <w:rFonts w:ascii="微软雅黑" w:eastAsia="微软雅黑" w:hAnsi="微软雅黑" w:cs="微软雅黑" w:hint="eastAsia"/>
          <w:color w:val="FFFFFF"/>
          <w:sz w:val="26"/>
          <w:szCs w:val="26"/>
          <w:lang w:eastAsia="zh-CN"/>
        </w:rPr>
        <w:t>兹</w:t>
      </w:r>
      <w:r>
        <w:rPr>
          <w:rFonts w:ascii="Menlo" w:hAnsi="Menlo" w:cs="Menlo"/>
          <w:color w:val="FFFFFF"/>
          <w:sz w:val="26"/>
          <w:szCs w:val="26"/>
          <w:lang w:eastAsia="zh-CN"/>
        </w:rPr>
        <w:t>益恭故鼎</w:t>
      </w:r>
      <w:r>
        <w:rPr>
          <w:rFonts w:ascii="微软雅黑" w:eastAsia="微软雅黑" w:hAnsi="微软雅黑" w:cs="微软雅黑" w:hint="eastAsia"/>
          <w:color w:val="FFFFFF"/>
          <w:sz w:val="26"/>
          <w:szCs w:val="26"/>
          <w:lang w:eastAsia="zh-CN"/>
        </w:rPr>
        <w:t>铭</w:t>
      </w:r>
      <w:r>
        <w:rPr>
          <w:rFonts w:ascii="Menlo" w:hAnsi="Menlo" w:cs="Menlo"/>
          <w:color w:val="FFFFFF"/>
          <w:sz w:val="26"/>
          <w:szCs w:val="26"/>
          <w:lang w:eastAsia="zh-CN"/>
        </w:rPr>
        <w:t>云一命而</w:t>
      </w:r>
      <w:r>
        <w:rPr>
          <w:rFonts w:ascii="微软雅黑" w:eastAsia="微软雅黑" w:hAnsi="微软雅黑" w:cs="微软雅黑" w:hint="eastAsia"/>
          <w:color w:val="FFFFFF"/>
          <w:sz w:val="26"/>
          <w:szCs w:val="26"/>
          <w:lang w:eastAsia="zh-CN"/>
        </w:rPr>
        <w:t>偻</w:t>
      </w:r>
      <w:r>
        <w:rPr>
          <w:rFonts w:ascii="Menlo" w:hAnsi="Menlo" w:cs="Menlo"/>
          <w:color w:val="FFFFFF"/>
          <w:sz w:val="26"/>
          <w:szCs w:val="26"/>
          <w:lang w:eastAsia="zh-CN"/>
        </w:rPr>
        <w:t>再命而</w:t>
      </w:r>
      <w:r>
        <w:rPr>
          <w:rFonts w:ascii="微软雅黑" w:eastAsia="微软雅黑" w:hAnsi="微软雅黑" w:cs="微软雅黑" w:hint="eastAsia"/>
          <w:color w:val="FFFFFF"/>
          <w:sz w:val="26"/>
          <w:szCs w:val="26"/>
          <w:lang w:eastAsia="zh-CN"/>
        </w:rPr>
        <w:t>伛</w:t>
      </w:r>
      <w:r>
        <w:rPr>
          <w:rFonts w:ascii="Menlo" w:hAnsi="Menlo" w:cs="Menlo"/>
          <w:color w:val="FFFFFF"/>
          <w:sz w:val="26"/>
          <w:szCs w:val="26"/>
          <w:lang w:eastAsia="zh-CN"/>
        </w:rPr>
        <w:t>三命而俯循</w:t>
      </w:r>
      <w:r>
        <w:rPr>
          <w:rFonts w:ascii="微软雅黑" w:eastAsia="微软雅黑" w:hAnsi="微软雅黑" w:cs="微软雅黑" w:hint="eastAsia"/>
          <w:color w:val="FFFFFF"/>
          <w:sz w:val="26"/>
          <w:szCs w:val="26"/>
          <w:lang w:eastAsia="zh-CN"/>
        </w:rPr>
        <w:t>墙</w:t>
      </w:r>
      <w:r>
        <w:rPr>
          <w:rFonts w:ascii="Menlo" w:hAnsi="Menlo" w:cs="Menlo"/>
          <w:color w:val="FFFFFF"/>
          <w:sz w:val="26"/>
          <w:szCs w:val="26"/>
          <w:lang w:eastAsia="zh-CN"/>
        </w:rPr>
        <w:t>而走亦莫敢余侮饘于是粥于是以餬余口其恭如是吾</w:t>
      </w:r>
      <w:r>
        <w:rPr>
          <w:rFonts w:ascii="微软雅黑" w:eastAsia="微软雅黑" w:hAnsi="微软雅黑" w:cs="微软雅黑" w:hint="eastAsia"/>
          <w:color w:val="FFFFFF"/>
          <w:sz w:val="26"/>
          <w:szCs w:val="26"/>
          <w:lang w:eastAsia="zh-CN"/>
        </w:rPr>
        <w:t>闻</w:t>
      </w:r>
      <w:r>
        <w:rPr>
          <w:rFonts w:ascii="Menlo" w:hAnsi="Menlo" w:cs="Menlo"/>
          <w:color w:val="FFFFFF"/>
          <w:sz w:val="28"/>
          <w:szCs w:val="28"/>
          <w:lang w:eastAsia="zh-CN"/>
        </w:rPr>
        <w:t>圣人</w:t>
      </w:r>
      <w:r>
        <w:rPr>
          <w:rFonts w:ascii="Menlo" w:hAnsi="Menlo" w:cs="Menlo"/>
          <w:color w:val="FFFFFF"/>
          <w:sz w:val="26"/>
          <w:szCs w:val="26"/>
          <w:lang w:eastAsia="zh-CN"/>
        </w:rPr>
        <w:t>之后</w:t>
      </w:r>
      <w:r>
        <w:rPr>
          <w:rFonts w:ascii="微软雅黑" w:eastAsia="微软雅黑" w:hAnsi="微软雅黑" w:cs="微软雅黑" w:hint="eastAsia"/>
          <w:color w:val="FFFFFF"/>
          <w:sz w:val="26"/>
          <w:szCs w:val="26"/>
          <w:lang w:eastAsia="zh-CN"/>
        </w:rPr>
        <w:t>虽</w:t>
      </w:r>
      <w:r>
        <w:rPr>
          <w:rFonts w:ascii="Menlo" w:hAnsi="Menlo" w:cs="Menlo"/>
          <w:color w:val="FFFFFF"/>
          <w:sz w:val="26"/>
          <w:szCs w:val="26"/>
          <w:lang w:eastAsia="zh-CN"/>
        </w:rPr>
        <w:t>不当世必有达者今</w:t>
      </w:r>
      <w:r>
        <w:rPr>
          <w:rFonts w:ascii="Menlo" w:hAnsi="Menlo" w:cs="Menlo"/>
          <w:color w:val="FFFFFF"/>
          <w:sz w:val="28"/>
          <w:szCs w:val="28"/>
          <w:lang w:eastAsia="zh-CN"/>
        </w:rPr>
        <w:t>孔丘</w:t>
      </w:r>
      <w:r>
        <w:rPr>
          <w:rFonts w:ascii="Menlo" w:hAnsi="Menlo" w:cs="Menlo"/>
          <w:color w:val="FFFFFF"/>
          <w:sz w:val="26"/>
          <w:szCs w:val="26"/>
          <w:lang w:eastAsia="zh-CN"/>
        </w:rPr>
        <w:t>年少好礼其达者欤吾即没若必</w:t>
      </w:r>
      <w:r>
        <w:rPr>
          <w:rFonts w:ascii="微软雅黑" w:eastAsia="微软雅黑" w:hAnsi="微软雅黑" w:cs="微软雅黑" w:hint="eastAsia"/>
          <w:color w:val="FFFFFF"/>
          <w:sz w:val="26"/>
          <w:szCs w:val="26"/>
          <w:lang w:eastAsia="zh-CN"/>
        </w:rPr>
        <w:t>师</w:t>
      </w:r>
      <w:r>
        <w:rPr>
          <w:rFonts w:ascii="Menlo" w:hAnsi="Menlo" w:cs="Menlo"/>
          <w:color w:val="FFFFFF"/>
          <w:sz w:val="26"/>
          <w:szCs w:val="26"/>
          <w:lang w:eastAsia="zh-CN"/>
        </w:rPr>
        <w:t>之及厘子卒懿子与</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人</w:t>
      </w:r>
      <w:r>
        <w:rPr>
          <w:rFonts w:ascii="Menlo" w:hAnsi="Menlo" w:cs="Menlo"/>
          <w:color w:val="FFFFFF"/>
          <w:sz w:val="28"/>
          <w:szCs w:val="28"/>
          <w:lang w:eastAsia="zh-CN"/>
        </w:rPr>
        <w:t>南</w:t>
      </w:r>
      <w:r>
        <w:rPr>
          <w:rFonts w:ascii="微软雅黑" w:eastAsia="微软雅黑" w:hAnsi="微软雅黑" w:cs="微软雅黑" w:hint="eastAsia"/>
          <w:color w:val="FFFFFF"/>
          <w:sz w:val="28"/>
          <w:szCs w:val="28"/>
          <w:lang w:eastAsia="zh-CN"/>
        </w:rPr>
        <w:t>宫</w:t>
      </w:r>
      <w:r>
        <w:rPr>
          <w:rFonts w:ascii="Menlo" w:hAnsi="Menlo" w:cs="Menlo"/>
          <w:color w:val="FFFFFF"/>
          <w:sz w:val="26"/>
          <w:szCs w:val="26"/>
          <w:lang w:eastAsia="zh-CN"/>
        </w:rPr>
        <w:t>敬叔往学礼焉是</w:t>
      </w:r>
      <w:r>
        <w:rPr>
          <w:rFonts w:ascii="微软雅黑" w:eastAsia="微软雅黑" w:hAnsi="微软雅黑" w:cs="微软雅黑" w:hint="eastAsia"/>
          <w:color w:val="FFFFFF"/>
          <w:sz w:val="26"/>
          <w:szCs w:val="26"/>
          <w:lang w:eastAsia="zh-CN"/>
        </w:rPr>
        <w:t>岁</w:t>
      </w:r>
      <w:r>
        <w:rPr>
          <w:rFonts w:ascii="Menlo" w:hAnsi="Menlo" w:cs="Menlo"/>
          <w:color w:val="FFFFFF"/>
          <w:sz w:val="26"/>
          <w:szCs w:val="26"/>
          <w:lang w:eastAsia="zh-CN"/>
        </w:rPr>
        <w:t>季武子卒平子代立</w:t>
      </w:r>
    </w:p>
    <w:p w14:paraId="1D91A257" w14:textId="117DBAF3"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微软雅黑" w:eastAsia="微软雅黑" w:hAnsi="微软雅黑" w:cs="微软雅黑" w:hint="eastAsia"/>
          <w:color w:val="FFFFFF"/>
          <w:sz w:val="26"/>
          <w:szCs w:val="26"/>
          <w:lang w:eastAsia="zh-CN"/>
        </w:rPr>
        <w:t>贫</w:t>
      </w:r>
      <w:r w:rsidR="00EC4F63">
        <w:rPr>
          <w:rFonts w:ascii="Menlo" w:hAnsi="Menlo" w:cs="Menlo"/>
          <w:color w:val="FFFFFF"/>
          <w:sz w:val="26"/>
          <w:szCs w:val="26"/>
          <w:lang w:eastAsia="zh-CN"/>
        </w:rPr>
        <w:t>且</w:t>
      </w:r>
      <w:r w:rsidR="00EC4F63">
        <w:rPr>
          <w:rFonts w:ascii="微软雅黑" w:eastAsia="微软雅黑" w:hAnsi="微软雅黑" w:cs="微软雅黑" w:hint="eastAsia"/>
          <w:color w:val="FFFFFF"/>
          <w:sz w:val="26"/>
          <w:szCs w:val="26"/>
          <w:lang w:eastAsia="zh-CN"/>
        </w:rPr>
        <w:t>贱</w:t>
      </w:r>
      <w:r w:rsidR="00EC4F63">
        <w:rPr>
          <w:rFonts w:ascii="Menlo" w:hAnsi="Menlo" w:cs="Menlo"/>
          <w:color w:val="FFFFFF"/>
          <w:sz w:val="26"/>
          <w:szCs w:val="26"/>
          <w:lang w:eastAsia="zh-CN"/>
        </w:rPr>
        <w:t>及</w:t>
      </w:r>
      <w:r w:rsidR="00EC4F63">
        <w:rPr>
          <w:rFonts w:ascii="微软雅黑" w:eastAsia="微软雅黑" w:hAnsi="微软雅黑" w:cs="微软雅黑" w:hint="eastAsia"/>
          <w:color w:val="FFFFFF"/>
          <w:sz w:val="26"/>
          <w:szCs w:val="26"/>
          <w:lang w:eastAsia="zh-CN"/>
        </w:rPr>
        <w:t>长尝为</w:t>
      </w:r>
      <w:r w:rsidR="00EC4F63">
        <w:rPr>
          <w:rFonts w:ascii="Menlo" w:hAnsi="Menlo" w:cs="Menlo"/>
          <w:color w:val="FFFFFF"/>
          <w:sz w:val="26"/>
          <w:szCs w:val="26"/>
          <w:lang w:eastAsia="zh-CN"/>
        </w:rPr>
        <w:t>季氏史料量平</w:t>
      </w:r>
      <w:r w:rsidR="00EC4F63">
        <w:rPr>
          <w:rFonts w:ascii="微软雅黑" w:eastAsia="微软雅黑" w:hAnsi="微软雅黑" w:cs="微软雅黑" w:hint="eastAsia"/>
          <w:color w:val="FFFFFF"/>
          <w:sz w:val="26"/>
          <w:szCs w:val="26"/>
          <w:lang w:eastAsia="zh-CN"/>
        </w:rPr>
        <w:t>尝为</w:t>
      </w:r>
      <w:r w:rsidR="00EC4F63">
        <w:rPr>
          <w:rFonts w:ascii="Menlo" w:hAnsi="Menlo" w:cs="Menlo"/>
          <w:color w:val="FFFFFF"/>
          <w:sz w:val="26"/>
          <w:szCs w:val="26"/>
          <w:lang w:eastAsia="zh-CN"/>
        </w:rPr>
        <w:t>司</w:t>
      </w:r>
      <w:r w:rsidR="00EC4F63">
        <w:rPr>
          <w:rFonts w:ascii="微软雅黑" w:eastAsia="微软雅黑" w:hAnsi="微软雅黑" w:cs="微软雅黑" w:hint="eastAsia"/>
          <w:color w:val="FFFFFF"/>
          <w:sz w:val="26"/>
          <w:szCs w:val="26"/>
          <w:lang w:eastAsia="zh-CN"/>
        </w:rPr>
        <w:t>职</w:t>
      </w:r>
      <w:r w:rsidR="00EC4F63">
        <w:rPr>
          <w:rFonts w:ascii="Menlo" w:hAnsi="Menlo" w:cs="Menlo"/>
          <w:color w:val="FFFFFF"/>
          <w:sz w:val="26"/>
          <w:szCs w:val="26"/>
          <w:lang w:eastAsia="zh-CN"/>
        </w:rPr>
        <w:t>吏而畜蕃息由是</w:t>
      </w:r>
      <w:r w:rsidR="00EC4F63">
        <w:rPr>
          <w:rFonts w:ascii="微软雅黑" w:eastAsia="微软雅黑" w:hAnsi="微软雅黑" w:cs="微软雅黑" w:hint="eastAsia"/>
          <w:color w:val="FFFFFF"/>
          <w:sz w:val="26"/>
          <w:szCs w:val="26"/>
          <w:lang w:eastAsia="zh-CN"/>
        </w:rPr>
        <w:t>为</w:t>
      </w:r>
      <w:r w:rsidR="00EC4F63">
        <w:rPr>
          <w:rFonts w:ascii="Menlo" w:hAnsi="Menlo" w:cs="Menlo"/>
          <w:color w:val="FFFFFF"/>
          <w:sz w:val="28"/>
          <w:szCs w:val="28"/>
          <w:lang w:eastAsia="zh-CN"/>
        </w:rPr>
        <w:t>司空</w:t>
      </w:r>
      <w:r w:rsidR="00EC4F63">
        <w:rPr>
          <w:rFonts w:ascii="Menlo" w:hAnsi="Menlo" w:cs="Menlo"/>
          <w:color w:val="FFFFFF"/>
          <w:sz w:val="26"/>
          <w:szCs w:val="26"/>
          <w:lang w:eastAsia="zh-CN"/>
        </w:rPr>
        <w:t>已而去</w:t>
      </w:r>
      <w:r w:rsidR="00EC4F63">
        <w:rPr>
          <w:rFonts w:ascii="微软雅黑" w:eastAsia="微软雅黑" w:hAnsi="微软雅黑" w:cs="微软雅黑" w:hint="eastAsia"/>
          <w:color w:val="FFFFFF"/>
          <w:sz w:val="26"/>
          <w:szCs w:val="26"/>
          <w:lang w:eastAsia="zh-CN"/>
        </w:rPr>
        <w:t>鲁</w:t>
      </w:r>
      <w:r w:rsidR="00EC4F63">
        <w:rPr>
          <w:rFonts w:ascii="Menlo" w:hAnsi="Menlo" w:cs="Menlo"/>
          <w:color w:val="FFFFFF"/>
          <w:sz w:val="26"/>
          <w:szCs w:val="26"/>
          <w:lang w:eastAsia="zh-CN"/>
        </w:rPr>
        <w:t>斥乎</w:t>
      </w:r>
      <w:r w:rsidR="00EC4F63">
        <w:rPr>
          <w:rFonts w:ascii="微软雅黑" w:eastAsia="微软雅黑" w:hAnsi="微软雅黑" w:cs="微软雅黑" w:hint="eastAsia"/>
          <w:color w:val="FFFFFF"/>
          <w:sz w:val="26"/>
          <w:szCs w:val="26"/>
          <w:lang w:eastAsia="zh-CN"/>
        </w:rPr>
        <w:t>齐</w:t>
      </w:r>
      <w:r w:rsidR="00EC4F63">
        <w:rPr>
          <w:rFonts w:ascii="Menlo" w:hAnsi="Menlo" w:cs="Menlo"/>
          <w:color w:val="FFFFFF"/>
          <w:sz w:val="26"/>
          <w:szCs w:val="26"/>
          <w:lang w:eastAsia="zh-CN"/>
        </w:rPr>
        <w:t>逐乎宋</w:t>
      </w:r>
      <w:r w:rsidR="00EC4F63">
        <w:rPr>
          <w:rFonts w:ascii="微软雅黑" w:eastAsia="微软雅黑" w:hAnsi="微软雅黑" w:cs="微软雅黑" w:hint="eastAsia"/>
          <w:color w:val="FFFFFF"/>
          <w:sz w:val="26"/>
          <w:szCs w:val="26"/>
          <w:lang w:eastAsia="zh-CN"/>
        </w:rPr>
        <w:t>卫</w:t>
      </w:r>
      <w:r w:rsidR="00EC4F63">
        <w:rPr>
          <w:rFonts w:ascii="Menlo" w:hAnsi="Menlo" w:cs="Menlo"/>
          <w:color w:val="FFFFFF"/>
          <w:sz w:val="26"/>
          <w:szCs w:val="26"/>
          <w:lang w:eastAsia="zh-CN"/>
        </w:rPr>
        <w:t>困于</w:t>
      </w:r>
      <w:r w:rsidR="00EC4F63">
        <w:rPr>
          <w:rFonts w:ascii="微软雅黑" w:eastAsia="微软雅黑" w:hAnsi="微软雅黑" w:cs="微软雅黑" w:hint="eastAsia"/>
          <w:color w:val="FFFFFF"/>
          <w:sz w:val="26"/>
          <w:szCs w:val="26"/>
          <w:lang w:eastAsia="zh-CN"/>
        </w:rPr>
        <w:t>陈</w:t>
      </w:r>
      <w:r w:rsidR="00EC4F63">
        <w:rPr>
          <w:rFonts w:ascii="Menlo" w:hAnsi="Menlo" w:cs="Menlo"/>
          <w:color w:val="FFFFFF"/>
          <w:sz w:val="26"/>
          <w:szCs w:val="26"/>
          <w:lang w:eastAsia="zh-CN"/>
        </w:rPr>
        <w:t>蔡之</w:t>
      </w:r>
      <w:r w:rsidR="00EC4F63">
        <w:rPr>
          <w:rFonts w:ascii="微软雅黑" w:eastAsia="微软雅黑" w:hAnsi="微软雅黑" w:cs="微软雅黑" w:hint="eastAsia"/>
          <w:color w:val="FFFFFF"/>
          <w:sz w:val="26"/>
          <w:szCs w:val="26"/>
          <w:lang w:eastAsia="zh-CN"/>
        </w:rPr>
        <w:t>间</w:t>
      </w:r>
      <w:r w:rsidR="00EC4F63">
        <w:rPr>
          <w:rFonts w:ascii="Menlo" w:hAnsi="Menlo" w:cs="Menlo"/>
          <w:color w:val="FFFFFF"/>
          <w:sz w:val="26"/>
          <w:szCs w:val="26"/>
          <w:lang w:eastAsia="zh-CN"/>
        </w:rPr>
        <w:t>于是反</w:t>
      </w:r>
      <w:r w:rsidR="00EC4F63">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孔子</w:t>
      </w:r>
      <w:r w:rsidR="00EC4F63">
        <w:rPr>
          <w:rFonts w:ascii="微软雅黑" w:eastAsia="微软雅黑" w:hAnsi="微软雅黑" w:cs="微软雅黑" w:hint="eastAsia"/>
          <w:color w:val="FFFFFF"/>
          <w:sz w:val="28"/>
          <w:szCs w:val="28"/>
          <w:lang w:eastAsia="zh-CN"/>
        </w:rPr>
        <w:t>长</w:t>
      </w:r>
      <w:r w:rsidR="00EC4F63">
        <w:rPr>
          <w:rFonts w:ascii="Menlo" w:hAnsi="Menlo" w:cs="Menlo"/>
          <w:color w:val="FFFFFF"/>
          <w:sz w:val="26"/>
          <w:szCs w:val="26"/>
          <w:lang w:eastAsia="zh-CN"/>
        </w:rPr>
        <w:t>九尺有六寸人皆</w:t>
      </w:r>
      <w:r w:rsidR="00EC4F63">
        <w:rPr>
          <w:rFonts w:ascii="微软雅黑" w:eastAsia="微软雅黑" w:hAnsi="微软雅黑" w:cs="微软雅黑" w:hint="eastAsia"/>
          <w:color w:val="FFFFFF"/>
          <w:sz w:val="26"/>
          <w:szCs w:val="26"/>
          <w:lang w:eastAsia="zh-CN"/>
        </w:rPr>
        <w:t>谓</w:t>
      </w:r>
      <w:r w:rsidR="00EC4F63">
        <w:rPr>
          <w:rFonts w:ascii="Menlo" w:hAnsi="Menlo" w:cs="Menlo"/>
          <w:color w:val="FFFFFF"/>
          <w:sz w:val="26"/>
          <w:szCs w:val="26"/>
          <w:lang w:eastAsia="zh-CN"/>
        </w:rPr>
        <w:t>之</w:t>
      </w:r>
      <w:r w:rsidR="00EC4F63">
        <w:rPr>
          <w:rFonts w:ascii="微软雅黑" w:eastAsia="微软雅黑" w:hAnsi="微软雅黑" w:cs="微软雅黑" w:hint="eastAsia"/>
          <w:color w:val="FFFFFF"/>
          <w:sz w:val="26"/>
          <w:szCs w:val="26"/>
          <w:lang w:eastAsia="zh-CN"/>
        </w:rPr>
        <w:t>长</w:t>
      </w:r>
      <w:r w:rsidR="00EC4F63">
        <w:rPr>
          <w:rFonts w:ascii="Menlo" w:hAnsi="Menlo" w:cs="Menlo"/>
          <w:color w:val="FFFFFF"/>
          <w:sz w:val="26"/>
          <w:szCs w:val="26"/>
          <w:lang w:eastAsia="zh-CN"/>
        </w:rPr>
        <w:t>人而异之</w:t>
      </w:r>
      <w:r w:rsidR="00EC4F63">
        <w:rPr>
          <w:rFonts w:ascii="微软雅黑" w:eastAsia="微软雅黑" w:hAnsi="微软雅黑" w:cs="微软雅黑" w:hint="eastAsia"/>
          <w:color w:val="FFFFFF"/>
          <w:sz w:val="26"/>
          <w:szCs w:val="26"/>
          <w:lang w:eastAsia="zh-CN"/>
        </w:rPr>
        <w:t>鲁</w:t>
      </w:r>
      <w:r w:rsidR="00EC4F63">
        <w:rPr>
          <w:rFonts w:ascii="Menlo" w:hAnsi="Menlo" w:cs="Menlo"/>
          <w:color w:val="FFFFFF"/>
          <w:sz w:val="26"/>
          <w:szCs w:val="26"/>
          <w:lang w:eastAsia="zh-CN"/>
        </w:rPr>
        <w:t>复善待由是反</w:t>
      </w:r>
      <w:r w:rsidR="00EC4F63">
        <w:rPr>
          <w:rFonts w:ascii="微软雅黑" w:eastAsia="微软雅黑" w:hAnsi="微软雅黑" w:cs="微软雅黑" w:hint="eastAsia"/>
          <w:color w:val="FFFFFF"/>
          <w:sz w:val="26"/>
          <w:szCs w:val="26"/>
          <w:lang w:eastAsia="zh-CN"/>
        </w:rPr>
        <w:t>鲁</w:t>
      </w:r>
    </w:p>
    <w:p w14:paraId="770DAD42" w14:textId="721C6A4B"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微软雅黑" w:eastAsia="微软雅黑" w:hAnsi="微软雅黑" w:cs="微软雅黑" w:hint="eastAsia"/>
          <w:color w:val="FFFFFF"/>
          <w:sz w:val="26"/>
          <w:szCs w:val="26"/>
          <w:lang w:eastAsia="zh-CN"/>
        </w:rPr>
        <w:t>鲁</w:t>
      </w:r>
      <w:r>
        <w:rPr>
          <w:rFonts w:ascii="Menlo" w:hAnsi="Menlo" w:cs="Menlo"/>
          <w:color w:val="FFFFFF"/>
          <w:sz w:val="28"/>
          <w:szCs w:val="28"/>
          <w:lang w:eastAsia="zh-CN"/>
        </w:rPr>
        <w:t>南</w:t>
      </w:r>
      <w:r>
        <w:rPr>
          <w:rFonts w:ascii="微软雅黑" w:eastAsia="微软雅黑" w:hAnsi="微软雅黑" w:cs="微软雅黑" w:hint="eastAsia"/>
          <w:color w:val="FFFFFF"/>
          <w:sz w:val="28"/>
          <w:szCs w:val="28"/>
          <w:lang w:eastAsia="zh-CN"/>
        </w:rPr>
        <w:t>宫</w:t>
      </w:r>
      <w:r>
        <w:rPr>
          <w:rFonts w:ascii="Menlo" w:hAnsi="Menlo" w:cs="Menlo"/>
          <w:color w:val="FFFFFF"/>
          <w:sz w:val="26"/>
          <w:szCs w:val="26"/>
          <w:lang w:eastAsia="zh-CN"/>
        </w:rPr>
        <w:t>敬叔言</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君曰</w:t>
      </w:r>
      <w:r>
        <w:rPr>
          <w:rFonts w:ascii="微软雅黑" w:eastAsia="微软雅黑" w:hAnsi="微软雅黑" w:cs="微软雅黑" w:hint="eastAsia"/>
          <w:color w:val="FFFFFF"/>
          <w:sz w:val="26"/>
          <w:szCs w:val="26"/>
          <w:lang w:eastAsia="zh-CN"/>
        </w:rPr>
        <w:t>请</w:t>
      </w:r>
      <w:r>
        <w:rPr>
          <w:rFonts w:ascii="Menlo" w:hAnsi="Menlo" w:cs="Menlo"/>
          <w:color w:val="FFFFFF"/>
          <w:sz w:val="26"/>
          <w:szCs w:val="26"/>
          <w:lang w:eastAsia="zh-CN"/>
        </w:rPr>
        <w:t>与</w:t>
      </w:r>
      <w:r w:rsidR="00C106D8">
        <w:rPr>
          <w:rFonts w:ascii="Menlo" w:hAnsi="Menlo" w:cs="Menlo"/>
          <w:color w:val="FFFFFF"/>
          <w:sz w:val="26"/>
          <w:szCs w:val="26"/>
          <w:lang w:eastAsia="zh-CN"/>
        </w:rPr>
        <w:t>孔子</w:t>
      </w:r>
      <w:r>
        <w:rPr>
          <w:rFonts w:ascii="Menlo" w:hAnsi="Menlo" w:cs="Menlo"/>
          <w:color w:val="FFFFFF"/>
          <w:sz w:val="26"/>
          <w:szCs w:val="26"/>
          <w:lang w:eastAsia="zh-CN"/>
        </w:rPr>
        <w:t>适周</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君与之一乘</w:t>
      </w:r>
      <w:r>
        <w:rPr>
          <w:rFonts w:ascii="微软雅黑" w:eastAsia="微软雅黑" w:hAnsi="微软雅黑" w:cs="微软雅黑" w:hint="eastAsia"/>
          <w:color w:val="FFFFFF"/>
          <w:sz w:val="26"/>
          <w:szCs w:val="26"/>
          <w:lang w:eastAsia="zh-CN"/>
        </w:rPr>
        <w:t>车</w:t>
      </w:r>
      <w:r>
        <w:rPr>
          <w:rFonts w:ascii="Menlo" w:hAnsi="Menlo" w:cs="Menlo"/>
          <w:color w:val="FFFFFF"/>
          <w:sz w:val="26"/>
          <w:szCs w:val="26"/>
          <w:lang w:eastAsia="zh-CN"/>
        </w:rPr>
        <w:t>两</w:t>
      </w:r>
      <w:r>
        <w:rPr>
          <w:rFonts w:ascii="微软雅黑" w:eastAsia="微软雅黑" w:hAnsi="微软雅黑" w:cs="微软雅黑" w:hint="eastAsia"/>
          <w:color w:val="FFFFFF"/>
          <w:sz w:val="26"/>
          <w:szCs w:val="26"/>
          <w:lang w:eastAsia="zh-CN"/>
        </w:rPr>
        <w:t>马</w:t>
      </w:r>
      <w:r>
        <w:rPr>
          <w:rFonts w:ascii="Menlo" w:hAnsi="Menlo" w:cs="Menlo"/>
          <w:color w:val="FFFFFF"/>
          <w:sz w:val="26"/>
          <w:szCs w:val="26"/>
          <w:lang w:eastAsia="zh-CN"/>
        </w:rPr>
        <w:t>一</w:t>
      </w:r>
      <w:r>
        <w:rPr>
          <w:rFonts w:ascii="微软雅黑" w:eastAsia="微软雅黑" w:hAnsi="微软雅黑" w:cs="微软雅黑" w:hint="eastAsia"/>
          <w:color w:val="FFFFFF"/>
          <w:sz w:val="28"/>
          <w:szCs w:val="28"/>
          <w:lang w:eastAsia="zh-CN"/>
        </w:rPr>
        <w:t>竖</w:t>
      </w:r>
      <w:r>
        <w:rPr>
          <w:rFonts w:ascii="Menlo" w:hAnsi="Menlo" w:cs="Menlo"/>
          <w:color w:val="FFFFFF"/>
          <w:sz w:val="28"/>
          <w:szCs w:val="28"/>
          <w:lang w:eastAsia="zh-CN"/>
        </w:rPr>
        <w:t>子</w:t>
      </w:r>
      <w:r>
        <w:rPr>
          <w:rFonts w:ascii="Menlo" w:hAnsi="Menlo" w:cs="Menlo"/>
          <w:color w:val="FFFFFF"/>
          <w:sz w:val="26"/>
          <w:szCs w:val="26"/>
          <w:lang w:eastAsia="zh-CN"/>
        </w:rPr>
        <w:t>俱适周</w:t>
      </w:r>
      <w:r>
        <w:rPr>
          <w:rFonts w:ascii="微软雅黑" w:eastAsia="微软雅黑" w:hAnsi="微软雅黑" w:cs="微软雅黑" w:hint="eastAsia"/>
          <w:color w:val="FFFFFF"/>
          <w:sz w:val="26"/>
          <w:szCs w:val="26"/>
          <w:lang w:eastAsia="zh-CN"/>
        </w:rPr>
        <w:t>问</w:t>
      </w:r>
      <w:r>
        <w:rPr>
          <w:rFonts w:ascii="Menlo" w:hAnsi="Menlo" w:cs="Menlo"/>
          <w:color w:val="FFFFFF"/>
          <w:sz w:val="26"/>
          <w:szCs w:val="26"/>
          <w:lang w:eastAsia="zh-CN"/>
        </w:rPr>
        <w:t>礼</w:t>
      </w:r>
      <w:r>
        <w:rPr>
          <w:rFonts w:ascii="Menlo" w:hAnsi="Menlo" w:cs="Menlo"/>
          <w:color w:val="FFFFFF"/>
          <w:sz w:val="26"/>
          <w:szCs w:val="26"/>
          <w:lang w:eastAsia="zh-CN"/>
        </w:rPr>
        <w:lastRenderedPageBreak/>
        <w:t>盖</w:t>
      </w:r>
      <w:r>
        <w:rPr>
          <w:rFonts w:ascii="微软雅黑" w:eastAsia="微软雅黑" w:hAnsi="微软雅黑" w:cs="微软雅黑" w:hint="eastAsia"/>
          <w:color w:val="FFFFFF"/>
          <w:sz w:val="26"/>
          <w:szCs w:val="26"/>
          <w:lang w:eastAsia="zh-CN"/>
        </w:rPr>
        <w:t>见</w:t>
      </w:r>
      <w:r>
        <w:rPr>
          <w:rFonts w:ascii="Menlo" w:hAnsi="Menlo" w:cs="Menlo"/>
          <w:color w:val="FFFFFF"/>
          <w:sz w:val="26"/>
          <w:szCs w:val="26"/>
          <w:lang w:eastAsia="zh-CN"/>
        </w:rPr>
        <w:t>老子云辞去而老子送之曰吾</w:t>
      </w:r>
      <w:r>
        <w:rPr>
          <w:rFonts w:ascii="微软雅黑" w:eastAsia="微软雅黑" w:hAnsi="微软雅黑" w:cs="微软雅黑" w:hint="eastAsia"/>
          <w:color w:val="FFFFFF"/>
          <w:sz w:val="26"/>
          <w:szCs w:val="26"/>
          <w:lang w:eastAsia="zh-CN"/>
        </w:rPr>
        <w:t>闻</w:t>
      </w:r>
      <w:r>
        <w:rPr>
          <w:rFonts w:ascii="Menlo" w:hAnsi="Menlo" w:cs="Menlo"/>
          <w:color w:val="FFFFFF"/>
          <w:sz w:val="26"/>
          <w:szCs w:val="26"/>
          <w:lang w:eastAsia="zh-CN"/>
        </w:rPr>
        <w:t>富</w:t>
      </w:r>
      <w:r>
        <w:rPr>
          <w:rFonts w:ascii="微软雅黑" w:eastAsia="微软雅黑" w:hAnsi="微软雅黑" w:cs="微软雅黑" w:hint="eastAsia"/>
          <w:color w:val="FFFFFF"/>
          <w:sz w:val="26"/>
          <w:szCs w:val="26"/>
          <w:lang w:eastAsia="zh-CN"/>
        </w:rPr>
        <w:t>贵</w:t>
      </w:r>
      <w:r>
        <w:rPr>
          <w:rFonts w:ascii="Menlo" w:hAnsi="Menlo" w:cs="Menlo"/>
          <w:color w:val="FFFFFF"/>
          <w:sz w:val="26"/>
          <w:szCs w:val="26"/>
          <w:lang w:eastAsia="zh-CN"/>
        </w:rPr>
        <w:t>者送人以</w:t>
      </w:r>
      <w:r>
        <w:rPr>
          <w:rFonts w:ascii="微软雅黑" w:eastAsia="微软雅黑" w:hAnsi="微软雅黑" w:cs="微软雅黑" w:hint="eastAsia"/>
          <w:color w:val="FFFFFF"/>
          <w:sz w:val="26"/>
          <w:szCs w:val="26"/>
          <w:lang w:eastAsia="zh-CN"/>
        </w:rPr>
        <w:t>财</w:t>
      </w:r>
      <w:r>
        <w:rPr>
          <w:rFonts w:ascii="Menlo" w:hAnsi="Menlo" w:cs="Menlo"/>
          <w:color w:val="FFFFFF"/>
          <w:sz w:val="26"/>
          <w:szCs w:val="26"/>
          <w:lang w:eastAsia="zh-CN"/>
        </w:rPr>
        <w:t>仁人者送人以言吾不能富</w:t>
      </w:r>
      <w:r>
        <w:rPr>
          <w:rFonts w:ascii="微软雅黑" w:eastAsia="微软雅黑" w:hAnsi="微软雅黑" w:cs="微软雅黑" w:hint="eastAsia"/>
          <w:color w:val="FFFFFF"/>
          <w:sz w:val="26"/>
          <w:szCs w:val="26"/>
          <w:lang w:eastAsia="zh-CN"/>
        </w:rPr>
        <w:t>贵</w:t>
      </w:r>
      <w:r>
        <w:rPr>
          <w:rFonts w:ascii="Menlo" w:hAnsi="Menlo" w:cs="Menlo"/>
          <w:color w:val="FFFFFF"/>
          <w:sz w:val="26"/>
          <w:szCs w:val="26"/>
          <w:lang w:eastAsia="zh-CN"/>
        </w:rPr>
        <w:t>窃仁人之号送子以言曰</w:t>
      </w:r>
      <w:r>
        <w:rPr>
          <w:rFonts w:ascii="微软雅黑" w:eastAsia="微软雅黑" w:hAnsi="微软雅黑" w:cs="微软雅黑" w:hint="eastAsia"/>
          <w:color w:val="FFFFFF"/>
          <w:sz w:val="26"/>
          <w:szCs w:val="26"/>
          <w:lang w:eastAsia="zh-CN"/>
        </w:rPr>
        <w:t>聪</w:t>
      </w:r>
      <w:r>
        <w:rPr>
          <w:rFonts w:ascii="Menlo" w:hAnsi="Menlo" w:cs="Menlo"/>
          <w:color w:val="FFFFFF"/>
          <w:sz w:val="26"/>
          <w:szCs w:val="26"/>
          <w:lang w:eastAsia="zh-CN"/>
        </w:rPr>
        <w:t>明深察而近于死者好</w:t>
      </w:r>
      <w:r>
        <w:rPr>
          <w:rFonts w:ascii="微软雅黑" w:eastAsia="微软雅黑" w:hAnsi="微软雅黑" w:cs="微软雅黑" w:hint="eastAsia"/>
          <w:color w:val="FFFFFF"/>
          <w:sz w:val="26"/>
          <w:szCs w:val="26"/>
          <w:lang w:eastAsia="zh-CN"/>
        </w:rPr>
        <w:t>议</w:t>
      </w:r>
      <w:r>
        <w:rPr>
          <w:rFonts w:ascii="Menlo" w:hAnsi="Menlo" w:cs="Menlo"/>
          <w:color w:val="FFFFFF"/>
          <w:sz w:val="26"/>
          <w:szCs w:val="26"/>
          <w:lang w:eastAsia="zh-CN"/>
        </w:rPr>
        <w:t>人者也博</w:t>
      </w:r>
      <w:r>
        <w:rPr>
          <w:rFonts w:ascii="微软雅黑" w:eastAsia="微软雅黑" w:hAnsi="微软雅黑" w:cs="微软雅黑" w:hint="eastAsia"/>
          <w:color w:val="FFFFFF"/>
          <w:sz w:val="26"/>
          <w:szCs w:val="26"/>
          <w:lang w:eastAsia="zh-CN"/>
        </w:rPr>
        <w:t>辩</w:t>
      </w:r>
      <w:r>
        <w:rPr>
          <w:rFonts w:ascii="Menlo" w:hAnsi="Menlo" w:cs="Menlo"/>
          <w:color w:val="FFFFFF"/>
          <w:sz w:val="26"/>
          <w:szCs w:val="26"/>
          <w:lang w:eastAsia="zh-CN"/>
        </w:rPr>
        <w:t>广大危其身者</w:t>
      </w:r>
      <w:r>
        <w:rPr>
          <w:rFonts w:ascii="微软雅黑" w:eastAsia="微软雅黑" w:hAnsi="微软雅黑" w:cs="微软雅黑" w:hint="eastAsia"/>
          <w:color w:val="FFFFFF"/>
          <w:sz w:val="26"/>
          <w:szCs w:val="26"/>
          <w:lang w:eastAsia="zh-CN"/>
        </w:rPr>
        <w:t>发</w:t>
      </w:r>
      <w:r>
        <w:rPr>
          <w:rFonts w:ascii="Menlo" w:hAnsi="Menlo" w:cs="Menlo"/>
          <w:color w:val="FFFFFF"/>
          <w:sz w:val="26"/>
          <w:szCs w:val="26"/>
          <w:lang w:eastAsia="zh-CN"/>
        </w:rPr>
        <w:t>人之</w:t>
      </w:r>
      <w:r>
        <w:rPr>
          <w:rFonts w:ascii="微软雅黑" w:eastAsia="微软雅黑" w:hAnsi="微软雅黑" w:cs="微软雅黑" w:hint="eastAsia"/>
          <w:color w:val="FFFFFF"/>
          <w:sz w:val="26"/>
          <w:szCs w:val="26"/>
          <w:lang w:eastAsia="zh-CN"/>
        </w:rPr>
        <w:t>恶</w:t>
      </w:r>
      <w:r>
        <w:rPr>
          <w:rFonts w:ascii="Menlo" w:hAnsi="Menlo" w:cs="Menlo"/>
          <w:color w:val="FFFFFF"/>
          <w:sz w:val="26"/>
          <w:szCs w:val="26"/>
          <w:lang w:eastAsia="zh-CN"/>
        </w:rPr>
        <w:t>者也</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人子者毋以有己</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人臣者毋以有己</w:t>
      </w:r>
      <w:r w:rsidR="00C106D8">
        <w:rPr>
          <w:rFonts w:ascii="Menlo" w:hAnsi="Menlo" w:cs="Menlo"/>
          <w:color w:val="FFFFFF"/>
          <w:sz w:val="26"/>
          <w:szCs w:val="26"/>
          <w:lang w:eastAsia="zh-CN"/>
        </w:rPr>
        <w:t>孔子</w:t>
      </w:r>
      <w:r>
        <w:rPr>
          <w:rFonts w:ascii="Menlo" w:hAnsi="Menlo" w:cs="Menlo"/>
          <w:color w:val="FFFFFF"/>
          <w:sz w:val="26"/>
          <w:szCs w:val="26"/>
          <w:lang w:eastAsia="zh-CN"/>
        </w:rPr>
        <w:t>自周反于</w:t>
      </w:r>
      <w:r>
        <w:rPr>
          <w:rFonts w:ascii="微软雅黑" w:eastAsia="微软雅黑" w:hAnsi="微软雅黑" w:cs="微软雅黑" w:hint="eastAsia"/>
          <w:color w:val="FFFFFF"/>
          <w:sz w:val="26"/>
          <w:szCs w:val="26"/>
          <w:lang w:eastAsia="zh-CN"/>
        </w:rPr>
        <w:t>鲁</w:t>
      </w:r>
      <w:r>
        <w:rPr>
          <w:rFonts w:ascii="Menlo" w:hAnsi="Menlo" w:cs="Menlo"/>
          <w:color w:val="FFFFFF"/>
          <w:sz w:val="28"/>
          <w:szCs w:val="28"/>
          <w:lang w:eastAsia="zh-CN"/>
        </w:rPr>
        <w:t>弟子</w:t>
      </w:r>
      <w:r>
        <w:rPr>
          <w:rFonts w:ascii="Menlo" w:hAnsi="Menlo" w:cs="Menlo"/>
          <w:color w:val="FFFFFF"/>
          <w:sz w:val="26"/>
          <w:szCs w:val="26"/>
          <w:lang w:eastAsia="zh-CN"/>
        </w:rPr>
        <w:t>稍益</w:t>
      </w:r>
      <w:r>
        <w:rPr>
          <w:rFonts w:ascii="微软雅黑" w:eastAsia="微软雅黑" w:hAnsi="微软雅黑" w:cs="微软雅黑" w:hint="eastAsia"/>
          <w:color w:val="FFFFFF"/>
          <w:sz w:val="26"/>
          <w:szCs w:val="26"/>
          <w:lang w:eastAsia="zh-CN"/>
        </w:rPr>
        <w:t>进</w:t>
      </w:r>
      <w:r>
        <w:rPr>
          <w:rFonts w:ascii="Menlo" w:hAnsi="Menlo" w:cs="Menlo"/>
          <w:color w:val="FFFFFF"/>
          <w:sz w:val="26"/>
          <w:szCs w:val="26"/>
          <w:lang w:eastAsia="zh-CN"/>
        </w:rPr>
        <w:t>焉</w:t>
      </w:r>
    </w:p>
    <w:p w14:paraId="62BCAC05"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是</w:t>
      </w:r>
      <w:r>
        <w:rPr>
          <w:rFonts w:ascii="微软雅黑" w:eastAsia="微软雅黑" w:hAnsi="微软雅黑" w:cs="微软雅黑" w:hint="eastAsia"/>
          <w:color w:val="FFFFFF"/>
          <w:sz w:val="26"/>
          <w:szCs w:val="26"/>
          <w:lang w:eastAsia="zh-CN"/>
        </w:rPr>
        <w:t>时</w:t>
      </w:r>
      <w:r>
        <w:rPr>
          <w:rFonts w:ascii="Menlo" w:hAnsi="Menlo" w:cs="Menlo"/>
          <w:color w:val="FFFFFF"/>
          <w:sz w:val="26"/>
          <w:szCs w:val="26"/>
          <w:lang w:eastAsia="zh-CN"/>
        </w:rPr>
        <w:t>也晋平公淫</w:t>
      </w:r>
      <w:r>
        <w:rPr>
          <w:rFonts w:ascii="Menlo" w:hAnsi="Menlo" w:cs="Menlo"/>
          <w:color w:val="FFFFFF"/>
          <w:sz w:val="28"/>
          <w:szCs w:val="28"/>
          <w:lang w:eastAsia="zh-CN"/>
        </w:rPr>
        <w:t>六卿</w:t>
      </w:r>
      <w:r>
        <w:rPr>
          <w:rFonts w:ascii="Menlo" w:hAnsi="Menlo" w:cs="Menlo"/>
          <w:color w:val="FFFFFF"/>
          <w:sz w:val="26"/>
          <w:szCs w:val="26"/>
          <w:lang w:eastAsia="zh-CN"/>
        </w:rPr>
        <w:t>擅</w:t>
      </w:r>
      <w:r>
        <w:rPr>
          <w:rFonts w:ascii="微软雅黑" w:eastAsia="微软雅黑" w:hAnsi="微软雅黑" w:cs="微软雅黑" w:hint="eastAsia"/>
          <w:color w:val="FFFFFF"/>
          <w:sz w:val="26"/>
          <w:szCs w:val="26"/>
          <w:lang w:eastAsia="zh-CN"/>
        </w:rPr>
        <w:t>权东</w:t>
      </w:r>
      <w:r>
        <w:rPr>
          <w:rFonts w:ascii="Menlo" w:hAnsi="Menlo" w:cs="Menlo"/>
          <w:color w:val="FFFFFF"/>
          <w:sz w:val="26"/>
          <w:szCs w:val="26"/>
          <w:lang w:eastAsia="zh-CN"/>
        </w:rPr>
        <w:t>伐</w:t>
      </w:r>
      <w:r>
        <w:rPr>
          <w:rFonts w:ascii="微软雅黑" w:eastAsia="微软雅黑" w:hAnsi="微软雅黑" w:cs="微软雅黑" w:hint="eastAsia"/>
          <w:color w:val="FFFFFF"/>
          <w:sz w:val="26"/>
          <w:szCs w:val="26"/>
          <w:lang w:eastAsia="zh-CN"/>
        </w:rPr>
        <w:t>诸</w:t>
      </w:r>
      <w:r>
        <w:rPr>
          <w:rFonts w:ascii="Menlo" w:hAnsi="Menlo" w:cs="Menlo"/>
          <w:color w:val="FFFFFF"/>
          <w:sz w:val="26"/>
          <w:szCs w:val="26"/>
          <w:lang w:eastAsia="zh-CN"/>
        </w:rPr>
        <w:t>侯楚灵王兵彊陵</w:t>
      </w:r>
      <w:r>
        <w:rPr>
          <w:rFonts w:ascii="微软雅黑" w:eastAsia="微软雅黑" w:hAnsi="微软雅黑" w:cs="微软雅黑" w:hint="eastAsia"/>
          <w:color w:val="FFFFFF"/>
          <w:sz w:val="26"/>
          <w:szCs w:val="26"/>
          <w:lang w:eastAsia="zh-CN"/>
        </w:rPr>
        <w:t>轹</w:t>
      </w:r>
      <w:r>
        <w:rPr>
          <w:rFonts w:ascii="Menlo" w:hAnsi="Menlo" w:cs="Menlo"/>
          <w:color w:val="FFFFFF"/>
          <w:sz w:val="26"/>
          <w:szCs w:val="26"/>
          <w:lang w:eastAsia="zh-CN"/>
        </w:rPr>
        <w:t>中国</w:t>
      </w:r>
      <w:r>
        <w:rPr>
          <w:rFonts w:ascii="微软雅黑" w:eastAsia="微软雅黑" w:hAnsi="微软雅黑" w:cs="微软雅黑" w:hint="eastAsia"/>
          <w:color w:val="FFFFFF"/>
          <w:sz w:val="26"/>
          <w:szCs w:val="26"/>
          <w:lang w:eastAsia="zh-CN"/>
        </w:rPr>
        <w:t>齐</w:t>
      </w:r>
      <w:r>
        <w:rPr>
          <w:rFonts w:ascii="Menlo" w:hAnsi="Menlo" w:cs="Menlo"/>
          <w:color w:val="FFFFFF"/>
          <w:sz w:val="26"/>
          <w:szCs w:val="26"/>
          <w:lang w:eastAsia="zh-CN"/>
        </w:rPr>
        <w:t>大而近于</w:t>
      </w:r>
      <w:r>
        <w:rPr>
          <w:rFonts w:ascii="微软雅黑" w:eastAsia="微软雅黑" w:hAnsi="微软雅黑" w:cs="微软雅黑" w:hint="eastAsia"/>
          <w:color w:val="FFFFFF"/>
          <w:sz w:val="26"/>
          <w:szCs w:val="26"/>
          <w:lang w:eastAsia="zh-CN"/>
        </w:rPr>
        <w:t>鲁鲁</w:t>
      </w:r>
      <w:r>
        <w:rPr>
          <w:rFonts w:ascii="Menlo" w:hAnsi="Menlo" w:cs="Menlo"/>
          <w:color w:val="FFFFFF"/>
          <w:sz w:val="26"/>
          <w:szCs w:val="26"/>
          <w:lang w:eastAsia="zh-CN"/>
        </w:rPr>
        <w:t>小弱附于楚</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晋怒附于晋</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楚来伐不</w:t>
      </w:r>
      <w:r>
        <w:rPr>
          <w:rFonts w:ascii="微软雅黑" w:eastAsia="微软雅黑" w:hAnsi="微软雅黑" w:cs="微软雅黑" w:hint="eastAsia"/>
          <w:color w:val="FFFFFF"/>
          <w:sz w:val="26"/>
          <w:szCs w:val="26"/>
          <w:lang w:eastAsia="zh-CN"/>
        </w:rPr>
        <w:t>备</w:t>
      </w:r>
      <w:r>
        <w:rPr>
          <w:rFonts w:ascii="Menlo" w:hAnsi="Menlo" w:cs="Menlo"/>
          <w:color w:val="FFFFFF"/>
          <w:sz w:val="26"/>
          <w:szCs w:val="26"/>
          <w:lang w:eastAsia="zh-CN"/>
        </w:rPr>
        <w:t>于</w:t>
      </w:r>
      <w:r>
        <w:rPr>
          <w:rFonts w:ascii="微软雅黑" w:eastAsia="微软雅黑" w:hAnsi="微软雅黑" w:cs="微软雅黑" w:hint="eastAsia"/>
          <w:color w:val="FFFFFF"/>
          <w:sz w:val="26"/>
          <w:szCs w:val="26"/>
          <w:lang w:eastAsia="zh-CN"/>
        </w:rPr>
        <w:t>齐齐师</w:t>
      </w:r>
      <w:r>
        <w:rPr>
          <w:rFonts w:ascii="Menlo" w:hAnsi="Menlo" w:cs="Menlo"/>
          <w:color w:val="FFFFFF"/>
          <w:sz w:val="26"/>
          <w:szCs w:val="26"/>
          <w:lang w:eastAsia="zh-CN"/>
        </w:rPr>
        <w:t>侵</w:t>
      </w:r>
      <w:r>
        <w:rPr>
          <w:rFonts w:ascii="微软雅黑" w:eastAsia="微软雅黑" w:hAnsi="微软雅黑" w:cs="微软雅黑" w:hint="eastAsia"/>
          <w:color w:val="FFFFFF"/>
          <w:sz w:val="26"/>
          <w:szCs w:val="26"/>
          <w:lang w:eastAsia="zh-CN"/>
        </w:rPr>
        <w:t>鲁</w:t>
      </w:r>
    </w:p>
    <w:p w14:paraId="7B201CFF" w14:textId="4D28460E"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昭公之</w:t>
      </w:r>
      <w:r>
        <w:rPr>
          <w:rFonts w:ascii="Menlo" w:hAnsi="Menlo" w:cs="Menlo"/>
          <w:color w:val="FFFFFF"/>
          <w:sz w:val="28"/>
          <w:szCs w:val="28"/>
          <w:lang w:eastAsia="zh-CN"/>
        </w:rPr>
        <w:t>二十年</w:t>
      </w:r>
      <w:r>
        <w:rPr>
          <w:rFonts w:ascii="Menlo" w:hAnsi="Menlo" w:cs="Menlo"/>
          <w:color w:val="FFFFFF"/>
          <w:sz w:val="26"/>
          <w:szCs w:val="26"/>
          <w:lang w:eastAsia="zh-CN"/>
        </w:rPr>
        <w:t>而</w:t>
      </w:r>
      <w:r w:rsidR="00C106D8">
        <w:rPr>
          <w:rFonts w:ascii="Menlo" w:hAnsi="Menlo" w:cs="Menlo"/>
          <w:color w:val="FFFFFF"/>
          <w:sz w:val="26"/>
          <w:szCs w:val="26"/>
          <w:lang w:eastAsia="zh-CN"/>
        </w:rPr>
        <w:t>孔子</w:t>
      </w:r>
      <w:r>
        <w:rPr>
          <w:rFonts w:ascii="Menlo" w:hAnsi="Menlo" w:cs="Menlo"/>
          <w:color w:val="FFFFFF"/>
          <w:sz w:val="26"/>
          <w:szCs w:val="26"/>
          <w:lang w:eastAsia="zh-CN"/>
        </w:rPr>
        <w:t>盖年三十矣</w:t>
      </w:r>
      <w:r>
        <w:rPr>
          <w:rFonts w:ascii="微软雅黑" w:eastAsia="微软雅黑" w:hAnsi="微软雅黑" w:cs="微软雅黑" w:hint="eastAsia"/>
          <w:color w:val="FFFFFF"/>
          <w:sz w:val="26"/>
          <w:szCs w:val="26"/>
          <w:lang w:eastAsia="zh-CN"/>
        </w:rPr>
        <w:t>齐</w:t>
      </w:r>
      <w:r>
        <w:rPr>
          <w:rFonts w:ascii="Menlo" w:hAnsi="Menlo" w:cs="Menlo"/>
          <w:color w:val="FFFFFF"/>
          <w:sz w:val="26"/>
          <w:szCs w:val="26"/>
          <w:lang w:eastAsia="zh-CN"/>
        </w:rPr>
        <w:t>景公与晏</w:t>
      </w:r>
      <w:r>
        <w:rPr>
          <w:rFonts w:ascii="微软雅黑" w:eastAsia="微软雅黑" w:hAnsi="微软雅黑" w:cs="微软雅黑" w:hint="eastAsia"/>
          <w:color w:val="FFFFFF"/>
          <w:sz w:val="26"/>
          <w:szCs w:val="26"/>
          <w:lang w:eastAsia="zh-CN"/>
        </w:rPr>
        <w:t>婴</w:t>
      </w:r>
      <w:r>
        <w:rPr>
          <w:rFonts w:ascii="Menlo" w:hAnsi="Menlo" w:cs="Menlo"/>
          <w:color w:val="FFFFFF"/>
          <w:sz w:val="26"/>
          <w:szCs w:val="26"/>
          <w:lang w:eastAsia="zh-CN"/>
        </w:rPr>
        <w:t>来适</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景公</w:t>
      </w:r>
      <w:r>
        <w:rPr>
          <w:rFonts w:ascii="微软雅黑" w:eastAsia="微软雅黑" w:hAnsi="微软雅黑" w:cs="微软雅黑" w:hint="eastAsia"/>
          <w:color w:val="FFFFFF"/>
          <w:sz w:val="26"/>
          <w:szCs w:val="26"/>
          <w:lang w:eastAsia="zh-CN"/>
        </w:rPr>
        <w:t>问</w:t>
      </w:r>
      <w:r w:rsidR="00C106D8">
        <w:rPr>
          <w:rFonts w:ascii="Menlo" w:hAnsi="Menlo" w:cs="Menlo"/>
          <w:color w:val="FFFFFF"/>
          <w:sz w:val="26"/>
          <w:szCs w:val="26"/>
          <w:lang w:eastAsia="zh-CN"/>
        </w:rPr>
        <w:t>孔子</w:t>
      </w:r>
      <w:r>
        <w:rPr>
          <w:rFonts w:ascii="Menlo" w:hAnsi="Menlo" w:cs="Menlo"/>
          <w:color w:val="FFFFFF"/>
          <w:sz w:val="26"/>
          <w:szCs w:val="26"/>
          <w:lang w:eastAsia="zh-CN"/>
        </w:rPr>
        <w:t>曰昔秦穆公国小</w:t>
      </w:r>
      <w:r>
        <w:rPr>
          <w:rFonts w:ascii="微软雅黑" w:eastAsia="微软雅黑" w:hAnsi="微软雅黑" w:cs="微软雅黑" w:hint="eastAsia"/>
          <w:color w:val="FFFFFF"/>
          <w:sz w:val="26"/>
          <w:szCs w:val="26"/>
          <w:lang w:eastAsia="zh-CN"/>
        </w:rPr>
        <w:t>处</w:t>
      </w:r>
      <w:r>
        <w:rPr>
          <w:rFonts w:ascii="Menlo" w:hAnsi="Menlo" w:cs="Menlo"/>
          <w:color w:val="FFFFFF"/>
          <w:sz w:val="26"/>
          <w:szCs w:val="26"/>
          <w:lang w:eastAsia="zh-CN"/>
        </w:rPr>
        <w:t>辟其霸何也</w:t>
      </w:r>
      <w:r>
        <w:rPr>
          <w:rFonts w:ascii="微软雅黑" w:eastAsia="微软雅黑" w:hAnsi="微软雅黑" w:cs="微软雅黑" w:hint="eastAsia"/>
          <w:color w:val="FFFFFF"/>
          <w:sz w:val="26"/>
          <w:szCs w:val="26"/>
          <w:lang w:eastAsia="zh-CN"/>
        </w:rPr>
        <w:t>对</w:t>
      </w:r>
      <w:r>
        <w:rPr>
          <w:rFonts w:ascii="Menlo" w:hAnsi="Menlo" w:cs="Menlo"/>
          <w:color w:val="FFFFFF"/>
          <w:sz w:val="26"/>
          <w:szCs w:val="26"/>
          <w:lang w:eastAsia="zh-CN"/>
        </w:rPr>
        <w:t>曰</w:t>
      </w:r>
      <w:r>
        <w:rPr>
          <w:rFonts w:ascii="Menlo" w:hAnsi="Menlo" w:cs="Menlo"/>
          <w:color w:val="FFFFFF"/>
          <w:sz w:val="28"/>
          <w:szCs w:val="28"/>
          <w:lang w:eastAsia="zh-CN"/>
        </w:rPr>
        <w:t>秦国</w:t>
      </w:r>
      <w:r>
        <w:rPr>
          <w:rFonts w:ascii="微软雅黑" w:eastAsia="微软雅黑" w:hAnsi="微软雅黑" w:cs="微软雅黑" w:hint="eastAsia"/>
          <w:color w:val="FFFFFF"/>
          <w:sz w:val="26"/>
          <w:szCs w:val="26"/>
          <w:lang w:eastAsia="zh-CN"/>
        </w:rPr>
        <w:t>虽</w:t>
      </w:r>
      <w:r>
        <w:rPr>
          <w:rFonts w:ascii="Menlo" w:hAnsi="Menlo" w:cs="Menlo"/>
          <w:color w:val="FFFFFF"/>
          <w:sz w:val="26"/>
          <w:szCs w:val="26"/>
          <w:lang w:eastAsia="zh-CN"/>
        </w:rPr>
        <w:t>小其志大</w:t>
      </w:r>
      <w:r>
        <w:rPr>
          <w:rFonts w:ascii="微软雅黑" w:eastAsia="微软雅黑" w:hAnsi="微软雅黑" w:cs="微软雅黑" w:hint="eastAsia"/>
          <w:color w:val="FFFFFF"/>
          <w:sz w:val="26"/>
          <w:szCs w:val="26"/>
          <w:lang w:eastAsia="zh-CN"/>
        </w:rPr>
        <w:t>处虽</w:t>
      </w:r>
      <w:r>
        <w:rPr>
          <w:rFonts w:ascii="Menlo" w:hAnsi="Menlo" w:cs="Menlo"/>
          <w:color w:val="FFFFFF"/>
          <w:sz w:val="26"/>
          <w:szCs w:val="26"/>
          <w:lang w:eastAsia="zh-CN"/>
        </w:rPr>
        <w:t>辟行</w:t>
      </w:r>
      <w:r>
        <w:rPr>
          <w:rFonts w:ascii="Menlo" w:hAnsi="Menlo" w:cs="Menlo"/>
          <w:color w:val="FFFFFF"/>
          <w:sz w:val="28"/>
          <w:szCs w:val="28"/>
          <w:lang w:eastAsia="zh-CN"/>
        </w:rPr>
        <w:t>中正</w:t>
      </w:r>
      <w:r>
        <w:rPr>
          <w:rFonts w:ascii="Menlo" w:hAnsi="Menlo" w:cs="Menlo"/>
          <w:color w:val="FFFFFF"/>
          <w:sz w:val="26"/>
          <w:szCs w:val="26"/>
          <w:lang w:eastAsia="zh-CN"/>
        </w:rPr>
        <w:t>身</w:t>
      </w:r>
      <w:r>
        <w:rPr>
          <w:rFonts w:ascii="微软雅黑" w:eastAsia="微软雅黑" w:hAnsi="微软雅黑" w:cs="微软雅黑" w:hint="eastAsia"/>
          <w:color w:val="FFFFFF"/>
          <w:sz w:val="26"/>
          <w:szCs w:val="26"/>
          <w:lang w:eastAsia="zh-CN"/>
        </w:rPr>
        <w:t>举</w:t>
      </w:r>
      <w:r>
        <w:rPr>
          <w:rFonts w:ascii="Menlo" w:hAnsi="Menlo" w:cs="Menlo"/>
          <w:color w:val="FFFFFF"/>
          <w:sz w:val="26"/>
          <w:szCs w:val="26"/>
          <w:lang w:eastAsia="zh-CN"/>
        </w:rPr>
        <w:t>五羖爵之</w:t>
      </w:r>
      <w:r>
        <w:rPr>
          <w:rFonts w:ascii="Menlo" w:hAnsi="Menlo" w:cs="Menlo"/>
          <w:color w:val="FFFFFF"/>
          <w:sz w:val="28"/>
          <w:szCs w:val="28"/>
          <w:lang w:eastAsia="zh-CN"/>
        </w:rPr>
        <w:t>大夫</w:t>
      </w:r>
      <w:r>
        <w:rPr>
          <w:rFonts w:ascii="Menlo" w:hAnsi="Menlo" w:cs="Menlo"/>
          <w:color w:val="FFFFFF"/>
          <w:sz w:val="26"/>
          <w:szCs w:val="26"/>
          <w:lang w:eastAsia="zh-CN"/>
        </w:rPr>
        <w:t>起累</w:t>
      </w:r>
      <w:r>
        <w:rPr>
          <w:rFonts w:ascii="微软雅黑" w:eastAsia="微软雅黑" w:hAnsi="微软雅黑" w:cs="微软雅黑" w:hint="eastAsia"/>
          <w:color w:val="FFFFFF"/>
          <w:sz w:val="26"/>
          <w:szCs w:val="26"/>
          <w:lang w:eastAsia="zh-CN"/>
        </w:rPr>
        <w:t>绁</w:t>
      </w:r>
      <w:r>
        <w:rPr>
          <w:rFonts w:ascii="Menlo" w:hAnsi="Menlo" w:cs="Menlo"/>
          <w:color w:val="FFFFFF"/>
          <w:sz w:val="26"/>
          <w:szCs w:val="26"/>
          <w:lang w:eastAsia="zh-CN"/>
        </w:rPr>
        <w:t>之中与</w:t>
      </w:r>
      <w:r>
        <w:rPr>
          <w:rFonts w:ascii="微软雅黑" w:eastAsia="微软雅黑" w:hAnsi="微软雅黑" w:cs="微软雅黑" w:hint="eastAsia"/>
          <w:color w:val="FFFFFF"/>
          <w:sz w:val="26"/>
          <w:szCs w:val="26"/>
          <w:lang w:eastAsia="zh-CN"/>
        </w:rPr>
        <w:t>语</w:t>
      </w:r>
      <w:r>
        <w:rPr>
          <w:rFonts w:ascii="Menlo" w:hAnsi="Menlo" w:cs="Menlo"/>
          <w:color w:val="FFFFFF"/>
          <w:sz w:val="28"/>
          <w:szCs w:val="28"/>
          <w:lang w:eastAsia="zh-CN"/>
        </w:rPr>
        <w:t>三日</w:t>
      </w:r>
      <w:r>
        <w:rPr>
          <w:rFonts w:ascii="Menlo" w:hAnsi="Menlo" w:cs="Menlo"/>
          <w:color w:val="FFFFFF"/>
          <w:sz w:val="26"/>
          <w:szCs w:val="26"/>
          <w:lang w:eastAsia="zh-CN"/>
        </w:rPr>
        <w:t>授之以政以此取之</w:t>
      </w:r>
      <w:r>
        <w:rPr>
          <w:rFonts w:ascii="微软雅黑" w:eastAsia="微软雅黑" w:hAnsi="微软雅黑" w:cs="微软雅黑" w:hint="eastAsia"/>
          <w:color w:val="FFFFFF"/>
          <w:sz w:val="26"/>
          <w:szCs w:val="26"/>
          <w:lang w:eastAsia="zh-CN"/>
        </w:rPr>
        <w:t>虽</w:t>
      </w:r>
      <w:r>
        <w:rPr>
          <w:rFonts w:ascii="Menlo" w:hAnsi="Menlo" w:cs="Menlo"/>
          <w:color w:val="FFFFFF"/>
          <w:sz w:val="26"/>
          <w:szCs w:val="26"/>
          <w:lang w:eastAsia="zh-CN"/>
        </w:rPr>
        <w:t>王可也其霸小矣景公</w:t>
      </w:r>
      <w:r>
        <w:rPr>
          <w:rFonts w:ascii="微软雅黑" w:eastAsia="微软雅黑" w:hAnsi="微软雅黑" w:cs="微软雅黑" w:hint="eastAsia"/>
          <w:color w:val="FFFFFF"/>
          <w:sz w:val="26"/>
          <w:szCs w:val="26"/>
          <w:lang w:eastAsia="zh-CN"/>
        </w:rPr>
        <w:t>说</w:t>
      </w:r>
    </w:p>
    <w:p w14:paraId="1A055308" w14:textId="5FD4890A"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年三十五而季平子与郈昭伯以斗</w:t>
      </w:r>
      <w:r w:rsidR="00EC4F63">
        <w:rPr>
          <w:rFonts w:ascii="微软雅黑" w:eastAsia="微软雅黑" w:hAnsi="微软雅黑" w:cs="微软雅黑" w:hint="eastAsia"/>
          <w:color w:val="FFFFFF"/>
          <w:sz w:val="26"/>
          <w:szCs w:val="26"/>
          <w:lang w:eastAsia="zh-CN"/>
        </w:rPr>
        <w:t>鸡</w:t>
      </w:r>
      <w:r w:rsidR="00EC4F63">
        <w:rPr>
          <w:rFonts w:ascii="Menlo" w:hAnsi="Menlo" w:cs="Menlo"/>
          <w:color w:val="FFFFFF"/>
          <w:sz w:val="26"/>
          <w:szCs w:val="26"/>
          <w:lang w:eastAsia="zh-CN"/>
        </w:rPr>
        <w:t>故得罪</w:t>
      </w:r>
      <w:r w:rsidR="00EC4F63">
        <w:rPr>
          <w:rFonts w:ascii="微软雅黑" w:eastAsia="微软雅黑" w:hAnsi="微软雅黑" w:cs="微软雅黑" w:hint="eastAsia"/>
          <w:color w:val="FFFFFF"/>
          <w:sz w:val="26"/>
          <w:szCs w:val="26"/>
          <w:lang w:eastAsia="zh-CN"/>
        </w:rPr>
        <w:t>鲁</w:t>
      </w:r>
      <w:r w:rsidR="00EC4F63">
        <w:rPr>
          <w:rFonts w:ascii="Menlo" w:hAnsi="Menlo" w:cs="Menlo"/>
          <w:color w:val="FFFFFF"/>
          <w:sz w:val="26"/>
          <w:szCs w:val="26"/>
          <w:lang w:eastAsia="zh-CN"/>
        </w:rPr>
        <w:t>昭公昭公率</w:t>
      </w:r>
      <w:r w:rsidR="00EC4F63">
        <w:rPr>
          <w:rFonts w:ascii="微软雅黑" w:eastAsia="微软雅黑" w:hAnsi="微软雅黑" w:cs="微软雅黑" w:hint="eastAsia"/>
          <w:color w:val="FFFFFF"/>
          <w:sz w:val="26"/>
          <w:szCs w:val="26"/>
          <w:lang w:eastAsia="zh-CN"/>
        </w:rPr>
        <w:t>师击</w:t>
      </w:r>
      <w:r w:rsidR="00EC4F63">
        <w:rPr>
          <w:rFonts w:ascii="Menlo" w:hAnsi="Menlo" w:cs="Menlo"/>
          <w:color w:val="FFFFFF"/>
          <w:sz w:val="26"/>
          <w:szCs w:val="26"/>
          <w:lang w:eastAsia="zh-CN"/>
        </w:rPr>
        <w:t>平子平子与孟氏叔</w:t>
      </w:r>
      <w:r w:rsidR="00EC4F63">
        <w:rPr>
          <w:rFonts w:ascii="微软雅黑" w:eastAsia="微软雅黑" w:hAnsi="微软雅黑" w:cs="微软雅黑" w:hint="eastAsia"/>
          <w:color w:val="FFFFFF"/>
          <w:sz w:val="26"/>
          <w:szCs w:val="26"/>
          <w:lang w:eastAsia="zh-CN"/>
        </w:rPr>
        <w:t>孙</w:t>
      </w:r>
      <w:r w:rsidR="00EC4F63">
        <w:rPr>
          <w:rFonts w:ascii="Menlo" w:hAnsi="Menlo" w:cs="Menlo"/>
          <w:color w:val="FFFFFF"/>
          <w:sz w:val="26"/>
          <w:szCs w:val="26"/>
          <w:lang w:eastAsia="zh-CN"/>
        </w:rPr>
        <w:t>氏三家共攻昭公昭</w:t>
      </w:r>
      <w:r w:rsidR="00EC4F63">
        <w:rPr>
          <w:rFonts w:ascii="Menlo" w:hAnsi="Menlo" w:cs="Menlo"/>
          <w:color w:val="FFFFFF"/>
          <w:sz w:val="28"/>
          <w:szCs w:val="28"/>
          <w:lang w:eastAsia="zh-CN"/>
        </w:rPr>
        <w:t>公</w:t>
      </w:r>
      <w:r w:rsidR="00EC4F63">
        <w:rPr>
          <w:rFonts w:ascii="微软雅黑" w:eastAsia="微软雅黑" w:hAnsi="微软雅黑" w:cs="微软雅黑" w:hint="eastAsia"/>
          <w:color w:val="FFFFFF"/>
          <w:sz w:val="28"/>
          <w:szCs w:val="28"/>
          <w:lang w:eastAsia="zh-CN"/>
        </w:rPr>
        <w:t>师</w:t>
      </w:r>
      <w:r w:rsidR="00EC4F63">
        <w:rPr>
          <w:rFonts w:ascii="微软雅黑" w:eastAsia="微软雅黑" w:hAnsi="微软雅黑" w:cs="微软雅黑" w:hint="eastAsia"/>
          <w:color w:val="FFFFFF"/>
          <w:sz w:val="26"/>
          <w:szCs w:val="26"/>
          <w:lang w:eastAsia="zh-CN"/>
        </w:rPr>
        <w:t>败</w:t>
      </w:r>
      <w:r w:rsidR="00EC4F63">
        <w:rPr>
          <w:rFonts w:ascii="Menlo" w:hAnsi="Menlo" w:cs="Menlo"/>
          <w:color w:val="FFFFFF"/>
          <w:sz w:val="26"/>
          <w:szCs w:val="26"/>
          <w:lang w:eastAsia="zh-CN"/>
        </w:rPr>
        <w:t>奔于</w:t>
      </w:r>
      <w:r w:rsidR="00EC4F63">
        <w:rPr>
          <w:rFonts w:ascii="微软雅黑" w:eastAsia="微软雅黑" w:hAnsi="微软雅黑" w:cs="微软雅黑" w:hint="eastAsia"/>
          <w:color w:val="FFFFFF"/>
          <w:sz w:val="26"/>
          <w:szCs w:val="26"/>
          <w:lang w:eastAsia="zh-CN"/>
        </w:rPr>
        <w:t>齐齐处</w:t>
      </w:r>
      <w:r w:rsidR="00EC4F63">
        <w:rPr>
          <w:rFonts w:ascii="Menlo" w:hAnsi="Menlo" w:cs="Menlo"/>
          <w:color w:val="FFFFFF"/>
          <w:sz w:val="26"/>
          <w:szCs w:val="26"/>
          <w:lang w:eastAsia="zh-CN"/>
        </w:rPr>
        <w:t>昭公干侯其后</w:t>
      </w:r>
      <w:r w:rsidR="00EC4F63">
        <w:rPr>
          <w:rFonts w:ascii="微软雅黑" w:eastAsia="微软雅黑" w:hAnsi="微软雅黑" w:cs="微软雅黑" w:hint="eastAsia"/>
          <w:color w:val="FFFFFF"/>
          <w:sz w:val="26"/>
          <w:szCs w:val="26"/>
          <w:lang w:eastAsia="zh-CN"/>
        </w:rPr>
        <w:t>顷</w:t>
      </w:r>
      <w:r w:rsidR="00EC4F63">
        <w:rPr>
          <w:rFonts w:ascii="Menlo" w:hAnsi="Menlo" w:cs="Menlo"/>
          <w:color w:val="FFFFFF"/>
          <w:sz w:val="26"/>
          <w:szCs w:val="26"/>
          <w:lang w:eastAsia="zh-CN"/>
        </w:rPr>
        <w:t>之</w:t>
      </w:r>
      <w:r w:rsidR="00EC4F63">
        <w:rPr>
          <w:rFonts w:ascii="微软雅黑" w:eastAsia="微软雅黑" w:hAnsi="微软雅黑" w:cs="微软雅黑" w:hint="eastAsia"/>
          <w:color w:val="FFFFFF"/>
          <w:sz w:val="26"/>
          <w:szCs w:val="26"/>
          <w:lang w:eastAsia="zh-CN"/>
        </w:rPr>
        <w:t>鲁</w:t>
      </w:r>
      <w:r w:rsidR="00EC4F63">
        <w:rPr>
          <w:rFonts w:ascii="Menlo" w:hAnsi="Menlo" w:cs="Menlo"/>
          <w:color w:val="FFFFFF"/>
          <w:sz w:val="26"/>
          <w:szCs w:val="26"/>
          <w:lang w:eastAsia="zh-CN"/>
        </w:rPr>
        <w:t>乱</w:t>
      </w:r>
      <w:r>
        <w:rPr>
          <w:rFonts w:ascii="Menlo" w:hAnsi="Menlo" w:cs="Menlo"/>
          <w:color w:val="FFFFFF"/>
          <w:sz w:val="26"/>
          <w:szCs w:val="26"/>
          <w:lang w:eastAsia="zh-CN"/>
        </w:rPr>
        <w:t>孔子</w:t>
      </w:r>
      <w:r w:rsidR="00EC4F63">
        <w:rPr>
          <w:rFonts w:ascii="Menlo" w:hAnsi="Menlo" w:cs="Menlo"/>
          <w:color w:val="FFFFFF"/>
          <w:sz w:val="26"/>
          <w:szCs w:val="26"/>
          <w:lang w:eastAsia="zh-CN"/>
        </w:rPr>
        <w:t>适</w:t>
      </w:r>
      <w:r w:rsidR="00EC4F63">
        <w:rPr>
          <w:rFonts w:ascii="微软雅黑" w:eastAsia="微软雅黑" w:hAnsi="微软雅黑" w:cs="微软雅黑" w:hint="eastAsia"/>
          <w:color w:val="FFFFFF"/>
          <w:sz w:val="26"/>
          <w:szCs w:val="26"/>
          <w:lang w:eastAsia="zh-CN"/>
        </w:rPr>
        <w:t>齐为</w:t>
      </w:r>
      <w:r w:rsidR="00EC4F63">
        <w:rPr>
          <w:rFonts w:ascii="Menlo" w:hAnsi="Menlo" w:cs="Menlo"/>
          <w:color w:val="FFFFFF"/>
          <w:sz w:val="26"/>
          <w:szCs w:val="26"/>
          <w:lang w:eastAsia="zh-CN"/>
        </w:rPr>
        <w:t>高昭子家臣欲以通乎景公与</w:t>
      </w:r>
      <w:r w:rsidR="00EC4F63">
        <w:rPr>
          <w:rFonts w:ascii="微软雅黑" w:eastAsia="微软雅黑" w:hAnsi="微软雅黑" w:cs="微软雅黑" w:hint="eastAsia"/>
          <w:color w:val="FFFFFF"/>
          <w:sz w:val="26"/>
          <w:szCs w:val="26"/>
          <w:lang w:eastAsia="zh-CN"/>
        </w:rPr>
        <w:t>齐</w:t>
      </w:r>
      <w:r w:rsidR="00EC4F63">
        <w:rPr>
          <w:rFonts w:ascii="Menlo" w:hAnsi="Menlo" w:cs="Menlo"/>
          <w:color w:val="FFFFFF"/>
          <w:sz w:val="28"/>
          <w:szCs w:val="28"/>
          <w:lang w:eastAsia="zh-CN"/>
        </w:rPr>
        <w:t>太</w:t>
      </w:r>
      <w:r w:rsidR="00EC4F63">
        <w:rPr>
          <w:rFonts w:ascii="微软雅黑" w:eastAsia="微软雅黑" w:hAnsi="微软雅黑" w:cs="微软雅黑" w:hint="eastAsia"/>
          <w:color w:val="FFFFFF"/>
          <w:sz w:val="28"/>
          <w:szCs w:val="28"/>
          <w:lang w:eastAsia="zh-CN"/>
        </w:rPr>
        <w:t>师</w:t>
      </w:r>
      <w:r w:rsidR="00EC4F63">
        <w:rPr>
          <w:rFonts w:ascii="微软雅黑" w:eastAsia="微软雅黑" w:hAnsi="微软雅黑" w:cs="微软雅黑" w:hint="eastAsia"/>
          <w:color w:val="FFFFFF"/>
          <w:sz w:val="26"/>
          <w:szCs w:val="26"/>
          <w:lang w:eastAsia="zh-CN"/>
        </w:rPr>
        <w:t>语乐闻</w:t>
      </w:r>
      <w:r w:rsidR="00EC4F63">
        <w:rPr>
          <w:rFonts w:ascii="Menlo" w:hAnsi="Menlo" w:cs="Menlo"/>
          <w:color w:val="FFFFFF"/>
          <w:sz w:val="26"/>
          <w:szCs w:val="26"/>
          <w:lang w:eastAsia="zh-CN"/>
        </w:rPr>
        <w:t>韶音学之</w:t>
      </w:r>
      <w:r w:rsidR="00EC4F63">
        <w:rPr>
          <w:rFonts w:ascii="Menlo" w:hAnsi="Menlo" w:cs="Menlo"/>
          <w:color w:val="FFFFFF"/>
          <w:sz w:val="28"/>
          <w:szCs w:val="28"/>
          <w:lang w:eastAsia="zh-CN"/>
        </w:rPr>
        <w:t>三月</w:t>
      </w:r>
      <w:r w:rsidR="00EC4F63">
        <w:rPr>
          <w:rFonts w:ascii="Menlo" w:hAnsi="Menlo" w:cs="Menlo"/>
          <w:color w:val="FFFFFF"/>
          <w:sz w:val="26"/>
          <w:szCs w:val="26"/>
          <w:lang w:eastAsia="zh-CN"/>
        </w:rPr>
        <w:t>不知肉味</w:t>
      </w:r>
      <w:r w:rsidR="00EC4F63">
        <w:rPr>
          <w:rFonts w:ascii="微软雅黑" w:eastAsia="微软雅黑" w:hAnsi="微软雅黑" w:cs="微软雅黑" w:hint="eastAsia"/>
          <w:color w:val="FFFFFF"/>
          <w:sz w:val="26"/>
          <w:szCs w:val="26"/>
          <w:lang w:eastAsia="zh-CN"/>
        </w:rPr>
        <w:t>齐</w:t>
      </w:r>
      <w:r w:rsidR="00EC4F63">
        <w:rPr>
          <w:rFonts w:ascii="Menlo" w:hAnsi="Menlo" w:cs="Menlo"/>
          <w:color w:val="FFFFFF"/>
          <w:sz w:val="26"/>
          <w:szCs w:val="26"/>
          <w:lang w:eastAsia="zh-CN"/>
        </w:rPr>
        <w:t>人称之</w:t>
      </w:r>
    </w:p>
    <w:p w14:paraId="594F1F10" w14:textId="5E9C8C66"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景公</w:t>
      </w:r>
      <w:r>
        <w:rPr>
          <w:rFonts w:ascii="微软雅黑" w:eastAsia="微软雅黑" w:hAnsi="微软雅黑" w:cs="微软雅黑" w:hint="eastAsia"/>
          <w:color w:val="FFFFFF"/>
          <w:sz w:val="26"/>
          <w:szCs w:val="26"/>
          <w:lang w:eastAsia="zh-CN"/>
        </w:rPr>
        <w:t>问</w:t>
      </w:r>
      <w:r>
        <w:rPr>
          <w:rFonts w:ascii="Menlo" w:hAnsi="Menlo" w:cs="Menlo"/>
          <w:color w:val="FFFFFF"/>
          <w:sz w:val="26"/>
          <w:szCs w:val="26"/>
          <w:lang w:eastAsia="zh-CN"/>
        </w:rPr>
        <w:t>政</w:t>
      </w:r>
      <w:r w:rsidR="00C106D8">
        <w:rPr>
          <w:rFonts w:ascii="Menlo" w:hAnsi="Menlo" w:cs="Menlo"/>
          <w:color w:val="FFFFFF"/>
          <w:sz w:val="26"/>
          <w:szCs w:val="26"/>
          <w:lang w:eastAsia="zh-CN"/>
        </w:rPr>
        <w:t>孔子孔子</w:t>
      </w:r>
      <w:r>
        <w:rPr>
          <w:rFonts w:ascii="Menlo" w:hAnsi="Menlo" w:cs="Menlo"/>
          <w:color w:val="FFFFFF"/>
          <w:sz w:val="26"/>
          <w:szCs w:val="26"/>
          <w:lang w:eastAsia="zh-CN"/>
        </w:rPr>
        <w:t>曰君君臣臣父父子子景公曰善哉信如君不君臣不臣父不父子不子</w:t>
      </w:r>
      <w:r>
        <w:rPr>
          <w:rFonts w:ascii="微软雅黑" w:eastAsia="微软雅黑" w:hAnsi="微软雅黑" w:cs="微软雅黑" w:hint="eastAsia"/>
          <w:color w:val="FFFFFF"/>
          <w:sz w:val="26"/>
          <w:szCs w:val="26"/>
          <w:lang w:eastAsia="zh-CN"/>
        </w:rPr>
        <w:t>虽</w:t>
      </w:r>
      <w:r>
        <w:rPr>
          <w:rFonts w:ascii="Menlo" w:hAnsi="Menlo" w:cs="Menlo"/>
          <w:color w:val="FFFFFF"/>
          <w:sz w:val="26"/>
          <w:szCs w:val="26"/>
          <w:lang w:eastAsia="zh-CN"/>
        </w:rPr>
        <w:t>有粟吾</w:t>
      </w:r>
      <w:r>
        <w:rPr>
          <w:rFonts w:ascii="微软雅黑" w:eastAsia="微软雅黑" w:hAnsi="微软雅黑" w:cs="微软雅黑" w:hint="eastAsia"/>
          <w:color w:val="FFFFFF"/>
          <w:sz w:val="26"/>
          <w:szCs w:val="26"/>
          <w:lang w:eastAsia="zh-CN"/>
        </w:rPr>
        <w:t>岂</w:t>
      </w:r>
      <w:r>
        <w:rPr>
          <w:rFonts w:ascii="Menlo" w:hAnsi="Menlo" w:cs="Menlo"/>
          <w:color w:val="FFFFFF"/>
          <w:sz w:val="26"/>
          <w:szCs w:val="26"/>
          <w:lang w:eastAsia="zh-CN"/>
        </w:rPr>
        <w:t>得而食</w:t>
      </w:r>
      <w:r>
        <w:rPr>
          <w:rFonts w:ascii="微软雅黑" w:eastAsia="微软雅黑" w:hAnsi="微软雅黑" w:cs="微软雅黑" w:hint="eastAsia"/>
          <w:color w:val="FFFFFF"/>
          <w:sz w:val="26"/>
          <w:szCs w:val="26"/>
          <w:lang w:eastAsia="zh-CN"/>
        </w:rPr>
        <w:t>诸</w:t>
      </w:r>
      <w:r>
        <w:rPr>
          <w:rFonts w:ascii="Menlo" w:hAnsi="Menlo" w:cs="Menlo"/>
          <w:color w:val="FFFFFF"/>
          <w:sz w:val="26"/>
          <w:szCs w:val="26"/>
          <w:lang w:eastAsia="zh-CN"/>
        </w:rPr>
        <w:t>他日又复</w:t>
      </w:r>
      <w:r>
        <w:rPr>
          <w:rFonts w:ascii="微软雅黑" w:eastAsia="微软雅黑" w:hAnsi="微软雅黑" w:cs="微软雅黑" w:hint="eastAsia"/>
          <w:color w:val="FFFFFF"/>
          <w:sz w:val="26"/>
          <w:szCs w:val="26"/>
          <w:lang w:eastAsia="zh-CN"/>
        </w:rPr>
        <w:t>问</w:t>
      </w:r>
      <w:r>
        <w:rPr>
          <w:rFonts w:ascii="Menlo" w:hAnsi="Menlo" w:cs="Menlo"/>
          <w:color w:val="FFFFFF"/>
          <w:sz w:val="26"/>
          <w:szCs w:val="26"/>
          <w:lang w:eastAsia="zh-CN"/>
        </w:rPr>
        <w:t>政于</w:t>
      </w:r>
      <w:r w:rsidR="00C106D8">
        <w:rPr>
          <w:rFonts w:ascii="Menlo" w:hAnsi="Menlo" w:cs="Menlo"/>
          <w:color w:val="FFFFFF"/>
          <w:sz w:val="26"/>
          <w:szCs w:val="26"/>
          <w:lang w:eastAsia="zh-CN"/>
        </w:rPr>
        <w:t>孔子孔子</w:t>
      </w:r>
      <w:r>
        <w:rPr>
          <w:rFonts w:ascii="Menlo" w:hAnsi="Menlo" w:cs="Menlo"/>
          <w:color w:val="FFFFFF"/>
          <w:sz w:val="26"/>
          <w:szCs w:val="26"/>
          <w:lang w:eastAsia="zh-CN"/>
        </w:rPr>
        <w:t>曰政在</w:t>
      </w:r>
      <w:r>
        <w:rPr>
          <w:rFonts w:ascii="微软雅黑" w:eastAsia="微软雅黑" w:hAnsi="微软雅黑" w:cs="微软雅黑" w:hint="eastAsia"/>
          <w:color w:val="FFFFFF"/>
          <w:sz w:val="26"/>
          <w:szCs w:val="26"/>
          <w:lang w:eastAsia="zh-CN"/>
        </w:rPr>
        <w:t>节财</w:t>
      </w:r>
      <w:r>
        <w:rPr>
          <w:rFonts w:ascii="Menlo" w:hAnsi="Menlo" w:cs="Menlo"/>
          <w:color w:val="FFFFFF"/>
          <w:sz w:val="26"/>
          <w:szCs w:val="26"/>
          <w:lang w:eastAsia="zh-CN"/>
        </w:rPr>
        <w:t>景公</w:t>
      </w:r>
      <w:r>
        <w:rPr>
          <w:rFonts w:ascii="微软雅黑" w:eastAsia="微软雅黑" w:hAnsi="微软雅黑" w:cs="微软雅黑" w:hint="eastAsia"/>
          <w:color w:val="FFFFFF"/>
          <w:sz w:val="26"/>
          <w:szCs w:val="26"/>
          <w:lang w:eastAsia="zh-CN"/>
        </w:rPr>
        <w:t>说</w:t>
      </w:r>
      <w:r>
        <w:rPr>
          <w:rFonts w:ascii="Menlo" w:hAnsi="Menlo" w:cs="Menlo"/>
          <w:color w:val="FFFFFF"/>
          <w:sz w:val="26"/>
          <w:szCs w:val="26"/>
          <w:lang w:eastAsia="zh-CN"/>
        </w:rPr>
        <w:t>将欲以尼谿田封</w:t>
      </w:r>
      <w:r w:rsidR="00C106D8">
        <w:rPr>
          <w:rFonts w:ascii="Menlo" w:hAnsi="Menlo" w:cs="Menlo"/>
          <w:color w:val="FFFFFF"/>
          <w:sz w:val="26"/>
          <w:szCs w:val="26"/>
          <w:lang w:eastAsia="zh-CN"/>
        </w:rPr>
        <w:t>孔子</w:t>
      </w:r>
      <w:r>
        <w:rPr>
          <w:rFonts w:ascii="Menlo" w:hAnsi="Menlo" w:cs="Menlo"/>
          <w:color w:val="FFFFFF"/>
          <w:sz w:val="26"/>
          <w:szCs w:val="26"/>
          <w:lang w:eastAsia="zh-CN"/>
        </w:rPr>
        <w:t>晏</w:t>
      </w:r>
      <w:r>
        <w:rPr>
          <w:rFonts w:ascii="微软雅黑" w:eastAsia="微软雅黑" w:hAnsi="微软雅黑" w:cs="微软雅黑" w:hint="eastAsia"/>
          <w:color w:val="FFFFFF"/>
          <w:sz w:val="26"/>
          <w:szCs w:val="26"/>
          <w:lang w:eastAsia="zh-CN"/>
        </w:rPr>
        <w:t>婴进</w:t>
      </w:r>
      <w:r>
        <w:rPr>
          <w:rFonts w:ascii="Menlo" w:hAnsi="Menlo" w:cs="Menlo"/>
          <w:color w:val="FFFFFF"/>
          <w:sz w:val="26"/>
          <w:szCs w:val="26"/>
          <w:lang w:eastAsia="zh-CN"/>
        </w:rPr>
        <w:t>曰夫儒者滑稽而不可</w:t>
      </w:r>
      <w:r>
        <w:rPr>
          <w:rFonts w:ascii="微软雅黑" w:eastAsia="微软雅黑" w:hAnsi="微软雅黑" w:cs="微软雅黑" w:hint="eastAsia"/>
          <w:color w:val="FFFFFF"/>
          <w:sz w:val="26"/>
          <w:szCs w:val="26"/>
          <w:lang w:eastAsia="zh-CN"/>
        </w:rPr>
        <w:t>轨</w:t>
      </w:r>
      <w:r>
        <w:rPr>
          <w:rFonts w:ascii="Menlo" w:hAnsi="Menlo" w:cs="Menlo"/>
          <w:color w:val="FFFFFF"/>
          <w:sz w:val="26"/>
          <w:szCs w:val="26"/>
          <w:lang w:eastAsia="zh-CN"/>
        </w:rPr>
        <w:t>法倨傲自</w:t>
      </w:r>
      <w:r>
        <w:rPr>
          <w:rFonts w:ascii="微软雅黑" w:eastAsia="微软雅黑" w:hAnsi="微软雅黑" w:cs="微软雅黑" w:hint="eastAsia"/>
          <w:color w:val="FFFFFF"/>
          <w:sz w:val="26"/>
          <w:szCs w:val="26"/>
          <w:lang w:eastAsia="zh-CN"/>
        </w:rPr>
        <w:t>顺</w:t>
      </w:r>
      <w:r>
        <w:rPr>
          <w:rFonts w:ascii="Menlo" w:hAnsi="Menlo" w:cs="Menlo"/>
          <w:color w:val="FFFFFF"/>
          <w:sz w:val="26"/>
          <w:szCs w:val="26"/>
          <w:lang w:eastAsia="zh-CN"/>
        </w:rPr>
        <w:t>不可以</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下崇</w:t>
      </w:r>
      <w:r>
        <w:rPr>
          <w:rFonts w:ascii="微软雅黑" w:eastAsia="微软雅黑" w:hAnsi="微软雅黑" w:cs="微软雅黑" w:hint="eastAsia"/>
          <w:color w:val="FFFFFF"/>
          <w:sz w:val="26"/>
          <w:szCs w:val="26"/>
          <w:lang w:eastAsia="zh-CN"/>
        </w:rPr>
        <w:t>丧</w:t>
      </w:r>
      <w:r>
        <w:rPr>
          <w:rFonts w:ascii="Menlo" w:hAnsi="Menlo" w:cs="Menlo"/>
          <w:color w:val="FFFFFF"/>
          <w:sz w:val="26"/>
          <w:szCs w:val="26"/>
          <w:lang w:eastAsia="zh-CN"/>
        </w:rPr>
        <w:t>遂哀破</w:t>
      </w:r>
      <w:r>
        <w:rPr>
          <w:rFonts w:ascii="微软雅黑" w:eastAsia="微软雅黑" w:hAnsi="微软雅黑" w:cs="微软雅黑" w:hint="eastAsia"/>
          <w:color w:val="FFFFFF"/>
          <w:sz w:val="26"/>
          <w:szCs w:val="26"/>
          <w:lang w:eastAsia="zh-CN"/>
        </w:rPr>
        <w:t>产</w:t>
      </w:r>
      <w:r>
        <w:rPr>
          <w:rFonts w:ascii="Menlo" w:hAnsi="Menlo" w:cs="Menlo"/>
          <w:color w:val="FFFFFF"/>
          <w:sz w:val="26"/>
          <w:szCs w:val="26"/>
          <w:lang w:eastAsia="zh-CN"/>
        </w:rPr>
        <w:t>厚葬不可以</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俗游</w:t>
      </w:r>
      <w:r>
        <w:rPr>
          <w:rFonts w:ascii="微软雅黑" w:eastAsia="微软雅黑" w:hAnsi="微软雅黑" w:cs="微软雅黑" w:hint="eastAsia"/>
          <w:color w:val="FFFFFF"/>
          <w:sz w:val="26"/>
          <w:szCs w:val="26"/>
          <w:lang w:eastAsia="zh-CN"/>
        </w:rPr>
        <w:t>说</w:t>
      </w:r>
      <w:r>
        <w:rPr>
          <w:rFonts w:ascii="Menlo" w:hAnsi="Menlo" w:cs="Menlo"/>
          <w:color w:val="FFFFFF"/>
          <w:sz w:val="26"/>
          <w:szCs w:val="26"/>
          <w:lang w:eastAsia="zh-CN"/>
        </w:rPr>
        <w:t>乞</w:t>
      </w:r>
      <w:r>
        <w:rPr>
          <w:rFonts w:ascii="微软雅黑" w:eastAsia="微软雅黑" w:hAnsi="微软雅黑" w:cs="微软雅黑" w:hint="eastAsia"/>
          <w:color w:val="FFFFFF"/>
          <w:sz w:val="26"/>
          <w:szCs w:val="26"/>
          <w:lang w:eastAsia="zh-CN"/>
        </w:rPr>
        <w:t>贷</w:t>
      </w:r>
      <w:r>
        <w:rPr>
          <w:rFonts w:ascii="Menlo" w:hAnsi="Menlo" w:cs="Menlo"/>
          <w:color w:val="FFFFFF"/>
          <w:sz w:val="26"/>
          <w:szCs w:val="26"/>
          <w:lang w:eastAsia="zh-CN"/>
        </w:rPr>
        <w:t>不可以</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国自大</w:t>
      </w:r>
      <w:r>
        <w:rPr>
          <w:rFonts w:ascii="微软雅黑" w:eastAsia="微软雅黑" w:hAnsi="微软雅黑" w:cs="微软雅黑" w:hint="eastAsia"/>
          <w:color w:val="FFFFFF"/>
          <w:sz w:val="26"/>
          <w:szCs w:val="26"/>
          <w:lang w:eastAsia="zh-CN"/>
        </w:rPr>
        <w:t>贤</w:t>
      </w:r>
      <w:r>
        <w:rPr>
          <w:rFonts w:ascii="Menlo" w:hAnsi="Menlo" w:cs="Menlo"/>
          <w:color w:val="FFFFFF"/>
          <w:sz w:val="26"/>
          <w:szCs w:val="26"/>
          <w:lang w:eastAsia="zh-CN"/>
        </w:rPr>
        <w:t>之息周室既衰礼</w:t>
      </w:r>
      <w:r>
        <w:rPr>
          <w:rFonts w:ascii="微软雅黑" w:eastAsia="微软雅黑" w:hAnsi="微软雅黑" w:cs="微软雅黑" w:hint="eastAsia"/>
          <w:color w:val="FFFFFF"/>
          <w:sz w:val="26"/>
          <w:szCs w:val="26"/>
          <w:lang w:eastAsia="zh-CN"/>
        </w:rPr>
        <w:t>乐</w:t>
      </w:r>
      <w:r>
        <w:rPr>
          <w:rFonts w:ascii="Menlo" w:hAnsi="Menlo" w:cs="Menlo"/>
          <w:color w:val="FFFFFF"/>
          <w:sz w:val="26"/>
          <w:szCs w:val="26"/>
          <w:lang w:eastAsia="zh-CN"/>
        </w:rPr>
        <w:t>缺有</w:t>
      </w:r>
      <w:r>
        <w:rPr>
          <w:rFonts w:ascii="微软雅黑" w:eastAsia="微软雅黑" w:hAnsi="微软雅黑" w:cs="微软雅黑" w:hint="eastAsia"/>
          <w:color w:val="FFFFFF"/>
          <w:sz w:val="26"/>
          <w:szCs w:val="26"/>
          <w:lang w:eastAsia="zh-CN"/>
        </w:rPr>
        <w:t>间</w:t>
      </w:r>
      <w:r>
        <w:rPr>
          <w:rFonts w:ascii="Menlo" w:hAnsi="Menlo" w:cs="Menlo"/>
          <w:color w:val="FFFFFF"/>
          <w:sz w:val="26"/>
          <w:szCs w:val="26"/>
          <w:lang w:eastAsia="zh-CN"/>
        </w:rPr>
        <w:t>今</w:t>
      </w:r>
      <w:r w:rsidR="00C106D8">
        <w:rPr>
          <w:rFonts w:ascii="Menlo" w:hAnsi="Menlo" w:cs="Menlo"/>
          <w:color w:val="FFFFFF"/>
          <w:sz w:val="26"/>
          <w:szCs w:val="26"/>
          <w:lang w:eastAsia="zh-CN"/>
        </w:rPr>
        <w:t>孔子</w:t>
      </w:r>
      <w:r>
        <w:rPr>
          <w:rFonts w:ascii="Menlo" w:hAnsi="Menlo" w:cs="Menlo"/>
          <w:color w:val="FFFFFF"/>
          <w:sz w:val="26"/>
          <w:szCs w:val="26"/>
          <w:lang w:eastAsia="zh-CN"/>
        </w:rPr>
        <w:t>盛容</w:t>
      </w:r>
      <w:r>
        <w:rPr>
          <w:rFonts w:ascii="微软雅黑" w:eastAsia="微软雅黑" w:hAnsi="微软雅黑" w:cs="微软雅黑" w:hint="eastAsia"/>
          <w:color w:val="FFFFFF"/>
          <w:sz w:val="26"/>
          <w:szCs w:val="26"/>
          <w:lang w:eastAsia="zh-CN"/>
        </w:rPr>
        <w:t>饰</w:t>
      </w:r>
      <w:r>
        <w:rPr>
          <w:rFonts w:ascii="Menlo" w:hAnsi="Menlo" w:cs="Menlo"/>
          <w:color w:val="FFFFFF"/>
          <w:sz w:val="26"/>
          <w:szCs w:val="26"/>
          <w:lang w:eastAsia="zh-CN"/>
        </w:rPr>
        <w:t>繁登降之礼</w:t>
      </w:r>
      <w:r>
        <w:rPr>
          <w:rFonts w:ascii="微软雅黑" w:eastAsia="微软雅黑" w:hAnsi="微软雅黑" w:cs="微软雅黑" w:hint="eastAsia"/>
          <w:color w:val="FFFFFF"/>
          <w:sz w:val="26"/>
          <w:szCs w:val="26"/>
          <w:lang w:eastAsia="zh-CN"/>
        </w:rPr>
        <w:t>趋详</w:t>
      </w:r>
      <w:r>
        <w:rPr>
          <w:rFonts w:ascii="Menlo" w:hAnsi="Menlo" w:cs="Menlo"/>
          <w:color w:val="FFFFFF"/>
          <w:sz w:val="26"/>
          <w:szCs w:val="26"/>
          <w:lang w:eastAsia="zh-CN"/>
        </w:rPr>
        <w:t>之</w:t>
      </w:r>
      <w:r>
        <w:rPr>
          <w:rFonts w:ascii="微软雅黑" w:eastAsia="微软雅黑" w:hAnsi="微软雅黑" w:cs="微软雅黑" w:hint="eastAsia"/>
          <w:color w:val="FFFFFF"/>
          <w:sz w:val="26"/>
          <w:szCs w:val="26"/>
          <w:lang w:eastAsia="zh-CN"/>
        </w:rPr>
        <w:t>节</w:t>
      </w:r>
      <w:r>
        <w:rPr>
          <w:rFonts w:ascii="Menlo" w:hAnsi="Menlo" w:cs="Menlo"/>
          <w:color w:val="FFFFFF"/>
          <w:sz w:val="26"/>
          <w:szCs w:val="26"/>
          <w:lang w:eastAsia="zh-CN"/>
        </w:rPr>
        <w:t>累世不能</w:t>
      </w:r>
      <w:r>
        <w:rPr>
          <w:rFonts w:ascii="微软雅黑" w:eastAsia="微软雅黑" w:hAnsi="微软雅黑" w:cs="微软雅黑" w:hint="eastAsia"/>
          <w:color w:val="FFFFFF"/>
          <w:sz w:val="26"/>
          <w:szCs w:val="26"/>
          <w:lang w:eastAsia="zh-CN"/>
        </w:rPr>
        <w:t>殚</w:t>
      </w:r>
      <w:r>
        <w:rPr>
          <w:rFonts w:ascii="Menlo" w:hAnsi="Menlo" w:cs="Menlo"/>
          <w:color w:val="FFFFFF"/>
          <w:sz w:val="26"/>
          <w:szCs w:val="26"/>
          <w:lang w:eastAsia="zh-CN"/>
        </w:rPr>
        <w:t>其学当年不能究其礼君欲用之以移</w:t>
      </w:r>
      <w:r>
        <w:rPr>
          <w:rFonts w:ascii="微软雅黑" w:eastAsia="微软雅黑" w:hAnsi="微软雅黑" w:cs="微软雅黑" w:hint="eastAsia"/>
          <w:color w:val="FFFFFF"/>
          <w:sz w:val="26"/>
          <w:szCs w:val="26"/>
          <w:lang w:eastAsia="zh-CN"/>
        </w:rPr>
        <w:t>齐</w:t>
      </w:r>
      <w:r>
        <w:rPr>
          <w:rFonts w:ascii="Menlo" w:hAnsi="Menlo" w:cs="Menlo"/>
          <w:color w:val="FFFFFF"/>
          <w:sz w:val="26"/>
          <w:szCs w:val="26"/>
          <w:lang w:eastAsia="zh-CN"/>
        </w:rPr>
        <w:t>俗非所以先</w:t>
      </w:r>
      <w:r>
        <w:rPr>
          <w:rFonts w:ascii="微软雅黑" w:eastAsia="微软雅黑" w:hAnsi="微软雅黑" w:cs="微软雅黑" w:hint="eastAsia"/>
          <w:color w:val="FFFFFF"/>
          <w:sz w:val="26"/>
          <w:szCs w:val="26"/>
          <w:lang w:eastAsia="zh-CN"/>
        </w:rPr>
        <w:t>细</w:t>
      </w:r>
      <w:r>
        <w:rPr>
          <w:rFonts w:ascii="Menlo" w:hAnsi="Menlo" w:cs="Menlo"/>
          <w:color w:val="FFFFFF"/>
          <w:sz w:val="26"/>
          <w:szCs w:val="26"/>
          <w:lang w:eastAsia="zh-CN"/>
        </w:rPr>
        <w:t>民也后景公敬</w:t>
      </w:r>
      <w:r>
        <w:rPr>
          <w:rFonts w:ascii="微软雅黑" w:eastAsia="微软雅黑" w:hAnsi="微软雅黑" w:cs="微软雅黑" w:hint="eastAsia"/>
          <w:color w:val="FFFFFF"/>
          <w:sz w:val="26"/>
          <w:szCs w:val="26"/>
          <w:lang w:eastAsia="zh-CN"/>
        </w:rPr>
        <w:t>见</w:t>
      </w:r>
      <w:r w:rsidR="00C106D8">
        <w:rPr>
          <w:rFonts w:ascii="Menlo" w:hAnsi="Menlo" w:cs="Menlo"/>
          <w:color w:val="FFFFFF"/>
          <w:sz w:val="26"/>
          <w:szCs w:val="26"/>
          <w:lang w:eastAsia="zh-CN"/>
        </w:rPr>
        <w:t>孔子</w:t>
      </w:r>
      <w:r>
        <w:rPr>
          <w:rFonts w:ascii="Menlo" w:hAnsi="Menlo" w:cs="Menlo"/>
          <w:color w:val="FFFFFF"/>
          <w:sz w:val="26"/>
          <w:szCs w:val="26"/>
          <w:lang w:eastAsia="zh-CN"/>
        </w:rPr>
        <w:t>不</w:t>
      </w:r>
      <w:r>
        <w:rPr>
          <w:rFonts w:ascii="微软雅黑" w:eastAsia="微软雅黑" w:hAnsi="微软雅黑" w:cs="微软雅黑" w:hint="eastAsia"/>
          <w:color w:val="FFFFFF"/>
          <w:sz w:val="26"/>
          <w:szCs w:val="26"/>
          <w:lang w:eastAsia="zh-CN"/>
        </w:rPr>
        <w:t>问</w:t>
      </w:r>
      <w:r>
        <w:rPr>
          <w:rFonts w:ascii="Menlo" w:hAnsi="Menlo" w:cs="Menlo"/>
          <w:color w:val="FFFFFF"/>
          <w:sz w:val="26"/>
          <w:szCs w:val="26"/>
          <w:lang w:eastAsia="zh-CN"/>
        </w:rPr>
        <w:t>其礼异日景公止</w:t>
      </w:r>
      <w:r w:rsidR="00C106D8">
        <w:rPr>
          <w:rFonts w:ascii="Menlo" w:hAnsi="Menlo" w:cs="Menlo"/>
          <w:color w:val="FFFFFF"/>
          <w:sz w:val="26"/>
          <w:szCs w:val="26"/>
          <w:lang w:eastAsia="zh-CN"/>
        </w:rPr>
        <w:t>孔子</w:t>
      </w:r>
      <w:r>
        <w:rPr>
          <w:rFonts w:ascii="Menlo" w:hAnsi="Menlo" w:cs="Menlo"/>
          <w:color w:val="FFFFFF"/>
          <w:sz w:val="26"/>
          <w:szCs w:val="26"/>
          <w:lang w:eastAsia="zh-CN"/>
        </w:rPr>
        <w:t>曰奉子以季氏吾不能以季孟之</w:t>
      </w:r>
      <w:r>
        <w:rPr>
          <w:rFonts w:ascii="微软雅黑" w:eastAsia="微软雅黑" w:hAnsi="微软雅黑" w:cs="微软雅黑" w:hint="eastAsia"/>
          <w:color w:val="FFFFFF"/>
          <w:sz w:val="26"/>
          <w:szCs w:val="26"/>
          <w:lang w:eastAsia="zh-CN"/>
        </w:rPr>
        <w:t>间</w:t>
      </w:r>
      <w:r>
        <w:rPr>
          <w:rFonts w:ascii="Menlo" w:hAnsi="Menlo" w:cs="Menlo"/>
          <w:color w:val="FFFFFF"/>
          <w:sz w:val="26"/>
          <w:szCs w:val="26"/>
          <w:lang w:eastAsia="zh-CN"/>
        </w:rPr>
        <w:t>待之</w:t>
      </w:r>
      <w:r>
        <w:rPr>
          <w:rFonts w:ascii="微软雅黑" w:eastAsia="微软雅黑" w:hAnsi="微软雅黑" w:cs="微软雅黑" w:hint="eastAsia"/>
          <w:color w:val="FFFFFF"/>
          <w:sz w:val="26"/>
          <w:szCs w:val="26"/>
          <w:lang w:eastAsia="zh-CN"/>
        </w:rPr>
        <w:t>齐</w:t>
      </w:r>
      <w:r>
        <w:rPr>
          <w:rFonts w:ascii="Menlo" w:hAnsi="Menlo" w:cs="Menlo"/>
          <w:color w:val="FFFFFF"/>
          <w:sz w:val="28"/>
          <w:szCs w:val="28"/>
          <w:lang w:eastAsia="zh-CN"/>
        </w:rPr>
        <w:t>大夫</w:t>
      </w:r>
      <w:r>
        <w:rPr>
          <w:rFonts w:ascii="Menlo" w:hAnsi="Menlo" w:cs="Menlo"/>
          <w:color w:val="FFFFFF"/>
          <w:sz w:val="26"/>
          <w:szCs w:val="26"/>
          <w:lang w:eastAsia="zh-CN"/>
        </w:rPr>
        <w:t>欲害</w:t>
      </w:r>
      <w:r w:rsidR="00C106D8">
        <w:rPr>
          <w:rFonts w:ascii="Menlo" w:hAnsi="Menlo" w:cs="Menlo"/>
          <w:color w:val="FFFFFF"/>
          <w:sz w:val="26"/>
          <w:szCs w:val="26"/>
          <w:lang w:eastAsia="zh-CN"/>
        </w:rPr>
        <w:t>孔子孔子</w:t>
      </w:r>
      <w:r>
        <w:rPr>
          <w:rFonts w:ascii="微软雅黑" w:eastAsia="微软雅黑" w:hAnsi="微软雅黑" w:cs="微软雅黑" w:hint="eastAsia"/>
          <w:color w:val="FFFFFF"/>
          <w:sz w:val="26"/>
          <w:szCs w:val="26"/>
          <w:lang w:eastAsia="zh-CN"/>
        </w:rPr>
        <w:t>闻</w:t>
      </w:r>
      <w:r>
        <w:rPr>
          <w:rFonts w:ascii="Menlo" w:hAnsi="Menlo" w:cs="Menlo"/>
          <w:color w:val="FFFFFF"/>
          <w:sz w:val="26"/>
          <w:szCs w:val="26"/>
          <w:lang w:eastAsia="zh-CN"/>
        </w:rPr>
        <w:t>之景公曰吾老矣弗能用也</w:t>
      </w:r>
      <w:r w:rsidR="00C106D8">
        <w:rPr>
          <w:rFonts w:ascii="Menlo" w:hAnsi="Menlo" w:cs="Menlo"/>
          <w:color w:val="FFFFFF"/>
          <w:sz w:val="26"/>
          <w:szCs w:val="26"/>
          <w:lang w:eastAsia="zh-CN"/>
        </w:rPr>
        <w:t>孔子</w:t>
      </w:r>
      <w:r>
        <w:rPr>
          <w:rFonts w:ascii="Menlo" w:hAnsi="Menlo" w:cs="Menlo"/>
          <w:color w:val="FFFFFF"/>
          <w:sz w:val="26"/>
          <w:szCs w:val="26"/>
          <w:lang w:eastAsia="zh-CN"/>
        </w:rPr>
        <w:t>遂行反乎</w:t>
      </w:r>
      <w:r>
        <w:rPr>
          <w:rFonts w:ascii="微软雅黑" w:eastAsia="微软雅黑" w:hAnsi="微软雅黑" w:cs="微软雅黑" w:hint="eastAsia"/>
          <w:color w:val="FFFFFF"/>
          <w:sz w:val="26"/>
          <w:szCs w:val="26"/>
          <w:lang w:eastAsia="zh-CN"/>
        </w:rPr>
        <w:t>鲁</w:t>
      </w:r>
    </w:p>
    <w:p w14:paraId="4B679BC1" w14:textId="71D067D3"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年四十二</w:t>
      </w:r>
      <w:r w:rsidR="00EC4F63">
        <w:rPr>
          <w:rFonts w:ascii="微软雅黑" w:eastAsia="微软雅黑" w:hAnsi="微软雅黑" w:cs="微软雅黑" w:hint="eastAsia"/>
          <w:color w:val="FFFFFF"/>
          <w:sz w:val="26"/>
          <w:szCs w:val="26"/>
          <w:lang w:eastAsia="zh-CN"/>
        </w:rPr>
        <w:t>鲁</w:t>
      </w:r>
      <w:r w:rsidR="00EC4F63">
        <w:rPr>
          <w:rFonts w:ascii="Menlo" w:hAnsi="Menlo" w:cs="Menlo"/>
          <w:color w:val="FFFFFF"/>
          <w:sz w:val="26"/>
          <w:szCs w:val="26"/>
          <w:lang w:eastAsia="zh-CN"/>
        </w:rPr>
        <w:t>昭公卒于干侯定公立定公立</w:t>
      </w:r>
      <w:r w:rsidR="00EC4F63">
        <w:rPr>
          <w:rFonts w:ascii="Menlo" w:hAnsi="Menlo" w:cs="Menlo"/>
          <w:color w:val="FFFFFF"/>
          <w:sz w:val="28"/>
          <w:szCs w:val="28"/>
          <w:lang w:eastAsia="zh-CN"/>
        </w:rPr>
        <w:t>五年夏</w:t>
      </w:r>
      <w:r w:rsidR="00EC4F63">
        <w:rPr>
          <w:rFonts w:ascii="Menlo" w:hAnsi="Menlo" w:cs="Menlo"/>
          <w:color w:val="FFFFFF"/>
          <w:sz w:val="26"/>
          <w:szCs w:val="26"/>
          <w:lang w:eastAsia="zh-CN"/>
        </w:rPr>
        <w:t>季平子卒桓子嗣立季桓子穿井得土缶中若羊</w:t>
      </w:r>
      <w:r w:rsidR="00EC4F63">
        <w:rPr>
          <w:rFonts w:ascii="微软雅黑" w:eastAsia="微软雅黑" w:hAnsi="微软雅黑" w:cs="微软雅黑" w:hint="eastAsia"/>
          <w:color w:val="FFFFFF"/>
          <w:sz w:val="26"/>
          <w:szCs w:val="26"/>
          <w:lang w:eastAsia="zh-CN"/>
        </w:rPr>
        <w:t>问</w:t>
      </w:r>
      <w:r w:rsidR="00EC4F63">
        <w:rPr>
          <w:rFonts w:ascii="Menlo" w:hAnsi="Menlo" w:cs="Menlo"/>
          <w:color w:val="FFFFFF"/>
          <w:sz w:val="26"/>
          <w:szCs w:val="26"/>
          <w:lang w:eastAsia="zh-CN"/>
        </w:rPr>
        <w:t>仲尼云得狗仲尼曰以丘所</w:t>
      </w:r>
      <w:r w:rsidR="00EC4F63">
        <w:rPr>
          <w:rFonts w:ascii="微软雅黑" w:eastAsia="微软雅黑" w:hAnsi="微软雅黑" w:cs="微软雅黑" w:hint="eastAsia"/>
          <w:color w:val="FFFFFF"/>
          <w:sz w:val="26"/>
          <w:szCs w:val="26"/>
          <w:lang w:eastAsia="zh-CN"/>
        </w:rPr>
        <w:t>闻</w:t>
      </w:r>
      <w:r w:rsidR="00EC4F63">
        <w:rPr>
          <w:rFonts w:ascii="Menlo" w:hAnsi="Menlo" w:cs="Menlo"/>
          <w:color w:val="FFFFFF"/>
          <w:sz w:val="26"/>
          <w:szCs w:val="26"/>
          <w:lang w:eastAsia="zh-CN"/>
        </w:rPr>
        <w:t>羊也丘</w:t>
      </w:r>
      <w:r w:rsidR="00EC4F63">
        <w:rPr>
          <w:rFonts w:ascii="微软雅黑" w:eastAsia="微软雅黑" w:hAnsi="微软雅黑" w:cs="微软雅黑" w:hint="eastAsia"/>
          <w:color w:val="FFFFFF"/>
          <w:sz w:val="26"/>
          <w:szCs w:val="26"/>
          <w:lang w:eastAsia="zh-CN"/>
        </w:rPr>
        <w:t>闻</w:t>
      </w:r>
      <w:r w:rsidR="00EC4F63">
        <w:rPr>
          <w:rFonts w:ascii="Menlo" w:hAnsi="Menlo" w:cs="Menlo"/>
          <w:color w:val="FFFFFF"/>
          <w:sz w:val="26"/>
          <w:szCs w:val="26"/>
          <w:lang w:eastAsia="zh-CN"/>
        </w:rPr>
        <w:t>之木石之怪夔罔</w:t>
      </w:r>
      <w:r w:rsidR="00EC4F63">
        <w:rPr>
          <w:rFonts w:ascii="微软雅黑" w:eastAsia="微软雅黑" w:hAnsi="微软雅黑" w:cs="微软雅黑" w:hint="eastAsia"/>
          <w:color w:val="FFFFFF"/>
          <w:sz w:val="26"/>
          <w:szCs w:val="26"/>
          <w:lang w:eastAsia="zh-CN"/>
        </w:rPr>
        <w:t>阆</w:t>
      </w:r>
      <w:r w:rsidR="00EC4F63">
        <w:rPr>
          <w:rFonts w:ascii="Menlo" w:hAnsi="Menlo" w:cs="Menlo"/>
          <w:color w:val="FFFFFF"/>
          <w:sz w:val="26"/>
          <w:szCs w:val="26"/>
          <w:lang w:eastAsia="zh-CN"/>
        </w:rPr>
        <w:t>水之怪</w:t>
      </w:r>
      <w:r w:rsidR="00EC4F63">
        <w:rPr>
          <w:rFonts w:ascii="微软雅黑" w:eastAsia="微软雅黑" w:hAnsi="微软雅黑" w:cs="微软雅黑" w:hint="eastAsia"/>
          <w:color w:val="FFFFFF"/>
          <w:sz w:val="26"/>
          <w:szCs w:val="26"/>
          <w:lang w:eastAsia="zh-CN"/>
        </w:rPr>
        <w:t>龙</w:t>
      </w:r>
      <w:r w:rsidR="00EC4F63">
        <w:rPr>
          <w:rFonts w:ascii="Menlo" w:hAnsi="Menlo" w:cs="Menlo"/>
          <w:color w:val="FFFFFF"/>
          <w:sz w:val="26"/>
          <w:szCs w:val="26"/>
          <w:lang w:eastAsia="zh-CN"/>
        </w:rPr>
        <w:t>罔象土之怪</w:t>
      </w:r>
      <w:r w:rsidR="00EC4F63">
        <w:rPr>
          <w:rFonts w:ascii="微软雅黑" w:eastAsia="微软雅黑" w:hAnsi="微软雅黑" w:cs="微软雅黑" w:hint="eastAsia"/>
          <w:color w:val="FFFFFF"/>
          <w:sz w:val="26"/>
          <w:szCs w:val="26"/>
          <w:lang w:eastAsia="zh-CN"/>
        </w:rPr>
        <w:t>坟</w:t>
      </w:r>
      <w:r w:rsidR="00EC4F63">
        <w:rPr>
          <w:rFonts w:ascii="Menlo" w:hAnsi="Menlo" w:cs="Menlo"/>
          <w:color w:val="FFFFFF"/>
          <w:sz w:val="26"/>
          <w:szCs w:val="26"/>
          <w:lang w:eastAsia="zh-CN"/>
        </w:rPr>
        <w:t>羊</w:t>
      </w:r>
    </w:p>
    <w:p w14:paraId="60CF0704"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吴伐越堕</w:t>
      </w:r>
      <w:r>
        <w:rPr>
          <w:rFonts w:ascii="Menlo" w:hAnsi="Menlo" w:cs="Menlo"/>
          <w:color w:val="FFFFFF"/>
          <w:sz w:val="28"/>
          <w:szCs w:val="28"/>
          <w:lang w:eastAsia="zh-CN"/>
        </w:rPr>
        <w:t>会稽</w:t>
      </w:r>
      <w:r>
        <w:rPr>
          <w:rFonts w:ascii="Menlo" w:hAnsi="Menlo" w:cs="Menlo"/>
          <w:color w:val="FFFFFF"/>
          <w:sz w:val="26"/>
          <w:szCs w:val="26"/>
          <w:lang w:eastAsia="zh-CN"/>
        </w:rPr>
        <w:t>得骨</w:t>
      </w:r>
      <w:r>
        <w:rPr>
          <w:rFonts w:ascii="微软雅黑" w:eastAsia="微软雅黑" w:hAnsi="微软雅黑" w:cs="微软雅黑" w:hint="eastAsia"/>
          <w:color w:val="FFFFFF"/>
          <w:sz w:val="26"/>
          <w:szCs w:val="26"/>
          <w:lang w:eastAsia="zh-CN"/>
        </w:rPr>
        <w:t>节专车</w:t>
      </w:r>
      <w:r>
        <w:rPr>
          <w:rFonts w:ascii="Menlo" w:hAnsi="Menlo" w:cs="Menlo"/>
          <w:color w:val="FFFFFF"/>
          <w:sz w:val="26"/>
          <w:szCs w:val="26"/>
          <w:lang w:eastAsia="zh-CN"/>
        </w:rPr>
        <w:t>吴使使</w:t>
      </w:r>
      <w:r>
        <w:rPr>
          <w:rFonts w:ascii="微软雅黑" w:eastAsia="微软雅黑" w:hAnsi="微软雅黑" w:cs="微软雅黑" w:hint="eastAsia"/>
          <w:color w:val="FFFFFF"/>
          <w:sz w:val="26"/>
          <w:szCs w:val="26"/>
          <w:lang w:eastAsia="zh-CN"/>
        </w:rPr>
        <w:t>问</w:t>
      </w:r>
      <w:r>
        <w:rPr>
          <w:rFonts w:ascii="Menlo" w:hAnsi="Menlo" w:cs="Menlo"/>
          <w:color w:val="FFFFFF"/>
          <w:sz w:val="26"/>
          <w:szCs w:val="26"/>
          <w:lang w:eastAsia="zh-CN"/>
        </w:rPr>
        <w:t>仲尼骨何者最大仲尼曰禹致群神于</w:t>
      </w:r>
      <w:r>
        <w:rPr>
          <w:rFonts w:ascii="Menlo" w:hAnsi="Menlo" w:cs="Menlo"/>
          <w:color w:val="FFFFFF"/>
          <w:sz w:val="28"/>
          <w:szCs w:val="28"/>
          <w:lang w:eastAsia="zh-CN"/>
        </w:rPr>
        <w:t>会稽</w:t>
      </w:r>
      <w:r>
        <w:rPr>
          <w:rFonts w:ascii="Menlo" w:hAnsi="Menlo" w:cs="Menlo"/>
          <w:color w:val="FFFFFF"/>
          <w:sz w:val="26"/>
          <w:szCs w:val="26"/>
          <w:lang w:eastAsia="zh-CN"/>
        </w:rPr>
        <w:t>山防</w:t>
      </w:r>
      <w:r>
        <w:rPr>
          <w:rFonts w:ascii="微软雅黑" w:eastAsia="微软雅黑" w:hAnsi="微软雅黑" w:cs="微软雅黑" w:hint="eastAsia"/>
          <w:color w:val="FFFFFF"/>
          <w:sz w:val="26"/>
          <w:szCs w:val="26"/>
          <w:lang w:eastAsia="zh-CN"/>
        </w:rPr>
        <w:t>风</w:t>
      </w:r>
      <w:r>
        <w:rPr>
          <w:rFonts w:ascii="Menlo" w:hAnsi="Menlo" w:cs="Menlo"/>
          <w:color w:val="FFFFFF"/>
          <w:sz w:val="26"/>
          <w:szCs w:val="26"/>
          <w:lang w:eastAsia="zh-CN"/>
        </w:rPr>
        <w:t>氏后至禹</w:t>
      </w:r>
      <w:r>
        <w:rPr>
          <w:rFonts w:ascii="微软雅黑" w:eastAsia="微软雅黑" w:hAnsi="微软雅黑" w:cs="微软雅黑" w:hint="eastAsia"/>
          <w:color w:val="FFFFFF"/>
          <w:sz w:val="26"/>
          <w:szCs w:val="26"/>
          <w:lang w:eastAsia="zh-CN"/>
        </w:rPr>
        <w:t>杀</w:t>
      </w:r>
      <w:r>
        <w:rPr>
          <w:rFonts w:ascii="Menlo" w:hAnsi="Menlo" w:cs="Menlo"/>
          <w:color w:val="FFFFFF"/>
          <w:sz w:val="26"/>
          <w:szCs w:val="26"/>
          <w:lang w:eastAsia="zh-CN"/>
        </w:rPr>
        <w:t>而戮之其</w:t>
      </w:r>
      <w:r>
        <w:rPr>
          <w:rFonts w:ascii="微软雅黑" w:eastAsia="微软雅黑" w:hAnsi="微软雅黑" w:cs="微软雅黑" w:hint="eastAsia"/>
          <w:color w:val="FFFFFF"/>
          <w:sz w:val="26"/>
          <w:szCs w:val="26"/>
          <w:lang w:eastAsia="zh-CN"/>
        </w:rPr>
        <w:t>节专车</w:t>
      </w:r>
      <w:r>
        <w:rPr>
          <w:rFonts w:ascii="Menlo" w:hAnsi="Menlo" w:cs="Menlo"/>
          <w:color w:val="FFFFFF"/>
          <w:sz w:val="26"/>
          <w:szCs w:val="26"/>
          <w:lang w:eastAsia="zh-CN"/>
        </w:rPr>
        <w:t>此</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大矣吴客曰</w:t>
      </w:r>
      <w:r>
        <w:rPr>
          <w:rFonts w:ascii="微软雅黑" w:eastAsia="微软雅黑" w:hAnsi="微软雅黑" w:cs="微软雅黑" w:hint="eastAsia"/>
          <w:color w:val="FFFFFF"/>
          <w:sz w:val="26"/>
          <w:szCs w:val="26"/>
          <w:lang w:eastAsia="zh-CN"/>
        </w:rPr>
        <w:t>谁为</w:t>
      </w:r>
      <w:r>
        <w:rPr>
          <w:rFonts w:ascii="Menlo" w:hAnsi="Menlo" w:cs="Menlo"/>
          <w:color w:val="FFFFFF"/>
          <w:sz w:val="26"/>
          <w:szCs w:val="26"/>
          <w:lang w:eastAsia="zh-CN"/>
        </w:rPr>
        <w:t>神仲尼曰山川之神足以</w:t>
      </w:r>
      <w:r>
        <w:rPr>
          <w:rFonts w:ascii="微软雅黑" w:eastAsia="微软雅黑" w:hAnsi="微软雅黑" w:cs="微软雅黑" w:hint="eastAsia"/>
          <w:color w:val="FFFFFF"/>
          <w:sz w:val="26"/>
          <w:szCs w:val="26"/>
          <w:lang w:eastAsia="zh-CN"/>
        </w:rPr>
        <w:t>纲纪</w:t>
      </w:r>
      <w:r>
        <w:rPr>
          <w:rFonts w:ascii="Menlo" w:hAnsi="Menlo" w:cs="Menlo"/>
          <w:color w:val="FFFFFF"/>
          <w:sz w:val="26"/>
          <w:szCs w:val="26"/>
          <w:lang w:eastAsia="zh-CN"/>
        </w:rPr>
        <w:t>天下其守</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神社稷</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公侯皆属于王者客曰防</w:t>
      </w:r>
      <w:r>
        <w:rPr>
          <w:rFonts w:ascii="微软雅黑" w:eastAsia="微软雅黑" w:hAnsi="微软雅黑" w:cs="微软雅黑" w:hint="eastAsia"/>
          <w:color w:val="FFFFFF"/>
          <w:sz w:val="26"/>
          <w:szCs w:val="26"/>
          <w:lang w:eastAsia="zh-CN"/>
        </w:rPr>
        <w:t>风</w:t>
      </w:r>
      <w:r>
        <w:rPr>
          <w:rFonts w:ascii="Menlo" w:hAnsi="Menlo" w:cs="Menlo"/>
          <w:color w:val="FFFFFF"/>
          <w:sz w:val="26"/>
          <w:szCs w:val="26"/>
          <w:lang w:eastAsia="zh-CN"/>
        </w:rPr>
        <w:t>何守仲尼曰汪罔氏之君守封禺之山</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厘姓在虞夏商</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江罔于周</w:t>
      </w:r>
      <w:r>
        <w:rPr>
          <w:rFonts w:ascii="微软雅黑" w:eastAsia="微软雅黑" w:hAnsi="微软雅黑" w:cs="微软雅黑" w:hint="eastAsia"/>
          <w:color w:val="FFFFFF"/>
          <w:sz w:val="26"/>
          <w:szCs w:val="26"/>
          <w:lang w:eastAsia="zh-CN"/>
        </w:rPr>
        <w:t>为长</w:t>
      </w:r>
      <w:r>
        <w:rPr>
          <w:rFonts w:ascii="Menlo" w:hAnsi="Menlo" w:cs="Menlo"/>
          <w:color w:val="FFFFFF"/>
          <w:sz w:val="26"/>
          <w:szCs w:val="26"/>
          <w:lang w:eastAsia="zh-CN"/>
        </w:rPr>
        <w:t>翟今</w:t>
      </w:r>
      <w:r>
        <w:rPr>
          <w:rFonts w:ascii="微软雅黑" w:eastAsia="微软雅黑" w:hAnsi="微软雅黑" w:cs="微软雅黑" w:hint="eastAsia"/>
          <w:color w:val="FFFFFF"/>
          <w:sz w:val="26"/>
          <w:szCs w:val="26"/>
          <w:lang w:eastAsia="zh-CN"/>
        </w:rPr>
        <w:t>谓</w:t>
      </w:r>
      <w:r>
        <w:rPr>
          <w:rFonts w:ascii="Menlo" w:hAnsi="Menlo" w:cs="Menlo"/>
          <w:color w:val="FFFFFF"/>
          <w:sz w:val="26"/>
          <w:szCs w:val="26"/>
          <w:lang w:eastAsia="zh-CN"/>
        </w:rPr>
        <w:t>之大人客曰人</w:t>
      </w:r>
      <w:r>
        <w:rPr>
          <w:rFonts w:ascii="微软雅黑" w:eastAsia="微软雅黑" w:hAnsi="微软雅黑" w:cs="微软雅黑" w:hint="eastAsia"/>
          <w:color w:val="FFFFFF"/>
          <w:sz w:val="26"/>
          <w:szCs w:val="26"/>
          <w:lang w:eastAsia="zh-CN"/>
        </w:rPr>
        <w:t>长</w:t>
      </w:r>
      <w:r>
        <w:rPr>
          <w:rFonts w:ascii="Menlo" w:hAnsi="Menlo" w:cs="Menlo"/>
          <w:color w:val="FFFFFF"/>
          <w:sz w:val="26"/>
          <w:szCs w:val="26"/>
          <w:lang w:eastAsia="zh-CN"/>
        </w:rPr>
        <w:t>几何仲尼曰</w:t>
      </w:r>
      <w:r>
        <w:rPr>
          <w:rFonts w:ascii="微软雅黑" w:eastAsia="微软雅黑" w:hAnsi="微软雅黑" w:cs="微软雅黑" w:hint="eastAsia"/>
          <w:color w:val="FFFFFF"/>
          <w:sz w:val="26"/>
          <w:szCs w:val="26"/>
          <w:lang w:eastAsia="zh-CN"/>
        </w:rPr>
        <w:t>僬侥</w:t>
      </w:r>
      <w:r>
        <w:rPr>
          <w:rFonts w:ascii="Menlo" w:hAnsi="Menlo" w:cs="Menlo"/>
          <w:color w:val="FFFFFF"/>
          <w:sz w:val="26"/>
          <w:szCs w:val="26"/>
          <w:lang w:eastAsia="zh-CN"/>
        </w:rPr>
        <w:t>氏三尺短之至也</w:t>
      </w:r>
      <w:r>
        <w:rPr>
          <w:rFonts w:ascii="微软雅黑" w:eastAsia="微软雅黑" w:hAnsi="微软雅黑" w:cs="微软雅黑" w:hint="eastAsia"/>
          <w:color w:val="FFFFFF"/>
          <w:sz w:val="26"/>
          <w:szCs w:val="26"/>
          <w:lang w:eastAsia="zh-CN"/>
        </w:rPr>
        <w:t>长</w:t>
      </w:r>
      <w:r>
        <w:rPr>
          <w:rFonts w:ascii="Menlo" w:hAnsi="Menlo" w:cs="Menlo"/>
          <w:color w:val="FFFFFF"/>
          <w:sz w:val="26"/>
          <w:szCs w:val="26"/>
          <w:lang w:eastAsia="zh-CN"/>
        </w:rPr>
        <w:t>者不</w:t>
      </w:r>
      <w:r>
        <w:rPr>
          <w:rFonts w:ascii="微软雅黑" w:eastAsia="微软雅黑" w:hAnsi="微软雅黑" w:cs="微软雅黑" w:hint="eastAsia"/>
          <w:color w:val="FFFFFF"/>
          <w:sz w:val="26"/>
          <w:szCs w:val="26"/>
          <w:lang w:eastAsia="zh-CN"/>
        </w:rPr>
        <w:t>过</w:t>
      </w:r>
      <w:r>
        <w:rPr>
          <w:rFonts w:ascii="Menlo" w:hAnsi="Menlo" w:cs="Menlo"/>
          <w:color w:val="FFFFFF"/>
          <w:sz w:val="26"/>
          <w:szCs w:val="26"/>
          <w:lang w:eastAsia="zh-CN"/>
        </w:rPr>
        <w:t>十之数之极也于是吴客曰善哉</w:t>
      </w:r>
      <w:r>
        <w:rPr>
          <w:rFonts w:ascii="Menlo" w:hAnsi="Menlo" w:cs="Menlo"/>
          <w:color w:val="FFFFFF"/>
          <w:sz w:val="28"/>
          <w:szCs w:val="28"/>
          <w:lang w:eastAsia="zh-CN"/>
        </w:rPr>
        <w:t>圣人</w:t>
      </w:r>
    </w:p>
    <w:p w14:paraId="014CFE5F" w14:textId="2C409FC5"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lastRenderedPageBreak/>
        <w:t>桓子嬖臣曰仲梁</w:t>
      </w:r>
      <w:r>
        <w:rPr>
          <w:rFonts w:ascii="微软雅黑" w:eastAsia="微软雅黑" w:hAnsi="微软雅黑" w:cs="微软雅黑" w:hint="eastAsia"/>
          <w:color w:val="FFFFFF"/>
          <w:sz w:val="26"/>
          <w:szCs w:val="26"/>
          <w:lang w:eastAsia="zh-CN"/>
        </w:rPr>
        <w:t>怀</w:t>
      </w:r>
      <w:r>
        <w:rPr>
          <w:rFonts w:ascii="Menlo" w:hAnsi="Menlo" w:cs="Menlo"/>
          <w:color w:val="FFFFFF"/>
          <w:sz w:val="26"/>
          <w:szCs w:val="26"/>
          <w:lang w:eastAsia="zh-CN"/>
        </w:rPr>
        <w:t>与阳虎有隙阳虎欲逐</w:t>
      </w:r>
      <w:r>
        <w:rPr>
          <w:rFonts w:ascii="微软雅黑" w:eastAsia="微软雅黑" w:hAnsi="微软雅黑" w:cs="微软雅黑" w:hint="eastAsia"/>
          <w:color w:val="FFFFFF"/>
          <w:sz w:val="26"/>
          <w:szCs w:val="26"/>
          <w:lang w:eastAsia="zh-CN"/>
        </w:rPr>
        <w:t>怀</w:t>
      </w:r>
      <w:r>
        <w:rPr>
          <w:rFonts w:ascii="Menlo" w:hAnsi="Menlo" w:cs="Menlo"/>
          <w:color w:val="FFFFFF"/>
          <w:sz w:val="26"/>
          <w:szCs w:val="26"/>
          <w:lang w:eastAsia="zh-CN"/>
        </w:rPr>
        <w:t>公山不狃止之其秋</w:t>
      </w:r>
      <w:r>
        <w:rPr>
          <w:rFonts w:ascii="微软雅黑" w:eastAsia="微软雅黑" w:hAnsi="微软雅黑" w:cs="微软雅黑" w:hint="eastAsia"/>
          <w:color w:val="FFFFFF"/>
          <w:sz w:val="26"/>
          <w:szCs w:val="26"/>
          <w:lang w:eastAsia="zh-CN"/>
        </w:rPr>
        <w:t>怀</w:t>
      </w:r>
      <w:r>
        <w:rPr>
          <w:rFonts w:ascii="Menlo" w:hAnsi="Menlo" w:cs="Menlo"/>
          <w:color w:val="FFFFFF"/>
          <w:sz w:val="26"/>
          <w:szCs w:val="26"/>
          <w:lang w:eastAsia="zh-CN"/>
        </w:rPr>
        <w:t>益</w:t>
      </w:r>
      <w:r>
        <w:rPr>
          <w:rFonts w:ascii="微软雅黑" w:eastAsia="微软雅黑" w:hAnsi="微软雅黑" w:cs="微软雅黑" w:hint="eastAsia"/>
          <w:color w:val="FFFFFF"/>
          <w:sz w:val="26"/>
          <w:szCs w:val="26"/>
          <w:lang w:eastAsia="zh-CN"/>
        </w:rPr>
        <w:t>骄</w:t>
      </w:r>
      <w:r>
        <w:rPr>
          <w:rFonts w:ascii="Menlo" w:hAnsi="Menlo" w:cs="Menlo"/>
          <w:color w:val="FFFFFF"/>
          <w:sz w:val="26"/>
          <w:szCs w:val="26"/>
          <w:lang w:eastAsia="zh-CN"/>
        </w:rPr>
        <w:t>阳虎</w:t>
      </w:r>
      <w:r>
        <w:rPr>
          <w:rFonts w:ascii="微软雅黑" w:eastAsia="微软雅黑" w:hAnsi="微软雅黑" w:cs="微软雅黑" w:hint="eastAsia"/>
          <w:color w:val="FFFFFF"/>
          <w:sz w:val="26"/>
          <w:szCs w:val="26"/>
          <w:lang w:eastAsia="zh-CN"/>
        </w:rPr>
        <w:t>执怀</w:t>
      </w:r>
      <w:r>
        <w:rPr>
          <w:rFonts w:ascii="Menlo" w:hAnsi="Menlo" w:cs="Menlo"/>
          <w:color w:val="FFFFFF"/>
          <w:sz w:val="26"/>
          <w:szCs w:val="26"/>
          <w:lang w:eastAsia="zh-CN"/>
        </w:rPr>
        <w:t>桓子怒阳虎因囚桓子与盟而醳之阳虎由此益</w:t>
      </w:r>
      <w:r>
        <w:rPr>
          <w:rFonts w:ascii="微软雅黑" w:eastAsia="微软雅黑" w:hAnsi="微软雅黑" w:cs="微软雅黑" w:hint="eastAsia"/>
          <w:color w:val="FFFFFF"/>
          <w:sz w:val="26"/>
          <w:szCs w:val="26"/>
          <w:lang w:eastAsia="zh-CN"/>
        </w:rPr>
        <w:t>轻</w:t>
      </w:r>
      <w:r>
        <w:rPr>
          <w:rFonts w:ascii="Menlo" w:hAnsi="Menlo" w:cs="Menlo"/>
          <w:color w:val="FFFFFF"/>
          <w:sz w:val="26"/>
          <w:szCs w:val="26"/>
          <w:lang w:eastAsia="zh-CN"/>
        </w:rPr>
        <w:t>季氏季氏亦僭于公室陪臣</w:t>
      </w:r>
      <w:r>
        <w:rPr>
          <w:rFonts w:ascii="微软雅黑" w:eastAsia="微软雅黑" w:hAnsi="微软雅黑" w:cs="微软雅黑" w:hint="eastAsia"/>
          <w:color w:val="FFFFFF"/>
          <w:sz w:val="26"/>
          <w:szCs w:val="26"/>
          <w:lang w:eastAsia="zh-CN"/>
        </w:rPr>
        <w:t>执</w:t>
      </w:r>
      <w:r>
        <w:rPr>
          <w:rFonts w:ascii="Menlo" w:hAnsi="Menlo" w:cs="Menlo"/>
          <w:color w:val="FFFFFF"/>
          <w:sz w:val="26"/>
          <w:szCs w:val="26"/>
          <w:lang w:eastAsia="zh-CN"/>
        </w:rPr>
        <w:t>国政是以</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自</w:t>
      </w:r>
      <w:r>
        <w:rPr>
          <w:rFonts w:ascii="Menlo" w:hAnsi="Menlo" w:cs="Menlo"/>
          <w:color w:val="FFFFFF"/>
          <w:sz w:val="28"/>
          <w:szCs w:val="28"/>
          <w:lang w:eastAsia="zh-CN"/>
        </w:rPr>
        <w:t>大夫</w:t>
      </w:r>
      <w:r>
        <w:rPr>
          <w:rFonts w:ascii="Menlo" w:hAnsi="Menlo" w:cs="Menlo"/>
          <w:color w:val="FFFFFF"/>
          <w:sz w:val="26"/>
          <w:szCs w:val="26"/>
          <w:lang w:eastAsia="zh-CN"/>
        </w:rPr>
        <w:t>以下皆僭离于正道故</w:t>
      </w:r>
      <w:r w:rsidR="00C106D8">
        <w:rPr>
          <w:rFonts w:ascii="Menlo" w:hAnsi="Menlo" w:cs="Menlo"/>
          <w:color w:val="FFFFFF"/>
          <w:sz w:val="26"/>
          <w:szCs w:val="26"/>
          <w:lang w:eastAsia="zh-CN"/>
        </w:rPr>
        <w:t>孔子</w:t>
      </w:r>
      <w:r>
        <w:rPr>
          <w:rFonts w:ascii="Menlo" w:hAnsi="Menlo" w:cs="Menlo"/>
          <w:color w:val="FFFFFF"/>
          <w:sz w:val="26"/>
          <w:szCs w:val="26"/>
          <w:lang w:eastAsia="zh-CN"/>
        </w:rPr>
        <w:t>不仕退而修</w:t>
      </w:r>
      <w:r>
        <w:rPr>
          <w:rFonts w:ascii="微软雅黑" w:eastAsia="微软雅黑" w:hAnsi="微软雅黑" w:cs="微软雅黑" w:hint="eastAsia"/>
          <w:color w:val="FFFFFF"/>
          <w:sz w:val="26"/>
          <w:szCs w:val="26"/>
          <w:lang w:eastAsia="zh-CN"/>
        </w:rPr>
        <w:t>诗书</w:t>
      </w:r>
      <w:r>
        <w:rPr>
          <w:rFonts w:ascii="Menlo" w:hAnsi="Menlo" w:cs="Menlo"/>
          <w:color w:val="FFFFFF"/>
          <w:sz w:val="26"/>
          <w:szCs w:val="26"/>
          <w:lang w:eastAsia="zh-CN"/>
        </w:rPr>
        <w:t>礼</w:t>
      </w:r>
      <w:r>
        <w:rPr>
          <w:rFonts w:ascii="微软雅黑" w:eastAsia="微软雅黑" w:hAnsi="微软雅黑" w:cs="微软雅黑" w:hint="eastAsia"/>
          <w:color w:val="FFFFFF"/>
          <w:sz w:val="26"/>
          <w:szCs w:val="26"/>
          <w:lang w:eastAsia="zh-CN"/>
        </w:rPr>
        <w:t>乐</w:t>
      </w:r>
      <w:r>
        <w:rPr>
          <w:rFonts w:ascii="Menlo" w:hAnsi="Menlo" w:cs="Menlo"/>
          <w:color w:val="FFFFFF"/>
          <w:sz w:val="28"/>
          <w:szCs w:val="28"/>
          <w:lang w:eastAsia="zh-CN"/>
        </w:rPr>
        <w:t>弟子</w:t>
      </w:r>
      <w:r>
        <w:rPr>
          <w:rFonts w:ascii="Menlo" w:hAnsi="Menlo" w:cs="Menlo"/>
          <w:color w:val="FFFFFF"/>
          <w:sz w:val="26"/>
          <w:szCs w:val="26"/>
          <w:lang w:eastAsia="zh-CN"/>
        </w:rPr>
        <w:t>弥众至自</w:t>
      </w:r>
      <w:r>
        <w:rPr>
          <w:rFonts w:ascii="微软雅黑" w:eastAsia="微软雅黑" w:hAnsi="微软雅黑" w:cs="微软雅黑" w:hint="eastAsia"/>
          <w:color w:val="FFFFFF"/>
          <w:sz w:val="26"/>
          <w:szCs w:val="26"/>
          <w:lang w:eastAsia="zh-CN"/>
        </w:rPr>
        <w:t>远</w:t>
      </w:r>
      <w:r>
        <w:rPr>
          <w:rFonts w:ascii="Menlo" w:hAnsi="Menlo" w:cs="Menlo"/>
          <w:color w:val="FFFFFF"/>
          <w:sz w:val="26"/>
          <w:szCs w:val="26"/>
          <w:lang w:eastAsia="zh-CN"/>
        </w:rPr>
        <w:t>方莫不受</w:t>
      </w:r>
      <w:r>
        <w:rPr>
          <w:rFonts w:ascii="微软雅黑" w:eastAsia="微软雅黑" w:hAnsi="微软雅黑" w:cs="微软雅黑" w:hint="eastAsia"/>
          <w:color w:val="FFFFFF"/>
          <w:sz w:val="26"/>
          <w:szCs w:val="26"/>
          <w:lang w:eastAsia="zh-CN"/>
        </w:rPr>
        <w:t>业</w:t>
      </w:r>
      <w:r>
        <w:rPr>
          <w:rFonts w:ascii="Menlo" w:hAnsi="Menlo" w:cs="Menlo"/>
          <w:color w:val="FFFFFF"/>
          <w:sz w:val="26"/>
          <w:szCs w:val="26"/>
          <w:lang w:eastAsia="zh-CN"/>
        </w:rPr>
        <w:t>焉</w:t>
      </w:r>
      <w:r>
        <w:rPr>
          <w:rFonts w:ascii="Menlo" w:hAnsi="Menlo" w:cs="Menlo"/>
          <w:color w:val="FFFFFF"/>
          <w:sz w:val="26"/>
          <w:szCs w:val="26"/>
          <w:lang w:eastAsia="zh-CN"/>
        </w:rPr>
        <w:t xml:space="preserve"> </w:t>
      </w:r>
    </w:p>
    <w:p w14:paraId="01C734CB" w14:textId="59309C26"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定公</w:t>
      </w:r>
      <w:r>
        <w:rPr>
          <w:rFonts w:ascii="Menlo" w:hAnsi="Menlo" w:cs="Menlo"/>
          <w:color w:val="FFFFFF"/>
          <w:sz w:val="28"/>
          <w:szCs w:val="28"/>
          <w:lang w:eastAsia="zh-CN"/>
        </w:rPr>
        <w:t>八年</w:t>
      </w:r>
      <w:r>
        <w:rPr>
          <w:rFonts w:ascii="Menlo" w:hAnsi="Menlo" w:cs="Menlo"/>
          <w:color w:val="FFFFFF"/>
          <w:sz w:val="26"/>
          <w:szCs w:val="26"/>
          <w:lang w:eastAsia="zh-CN"/>
        </w:rPr>
        <w:t>公山不狃不得意于季氏因阳虎</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乱欲</w:t>
      </w:r>
      <w:r>
        <w:rPr>
          <w:rFonts w:ascii="微软雅黑" w:eastAsia="微软雅黑" w:hAnsi="微软雅黑" w:cs="微软雅黑" w:hint="eastAsia"/>
          <w:color w:val="FFFFFF"/>
          <w:sz w:val="26"/>
          <w:szCs w:val="26"/>
          <w:lang w:eastAsia="zh-CN"/>
        </w:rPr>
        <w:t>废</w:t>
      </w:r>
      <w:r>
        <w:rPr>
          <w:rFonts w:ascii="Menlo" w:hAnsi="Menlo" w:cs="Menlo"/>
          <w:color w:val="FFFFFF"/>
          <w:sz w:val="26"/>
          <w:szCs w:val="26"/>
          <w:lang w:eastAsia="zh-CN"/>
        </w:rPr>
        <w:t>三桓之适更立其庶孽阳虎素所善者遂</w:t>
      </w:r>
      <w:r>
        <w:rPr>
          <w:rFonts w:ascii="微软雅黑" w:eastAsia="微软雅黑" w:hAnsi="微软雅黑" w:cs="微软雅黑" w:hint="eastAsia"/>
          <w:color w:val="FFFFFF"/>
          <w:sz w:val="26"/>
          <w:szCs w:val="26"/>
          <w:lang w:eastAsia="zh-CN"/>
        </w:rPr>
        <w:t>执</w:t>
      </w:r>
      <w:r>
        <w:rPr>
          <w:rFonts w:ascii="Menlo" w:hAnsi="Menlo" w:cs="Menlo"/>
          <w:color w:val="FFFFFF"/>
          <w:sz w:val="26"/>
          <w:szCs w:val="26"/>
          <w:lang w:eastAsia="zh-CN"/>
        </w:rPr>
        <w:t>季桓子桓子</w:t>
      </w:r>
      <w:r>
        <w:rPr>
          <w:rFonts w:ascii="微软雅黑" w:eastAsia="微软雅黑" w:hAnsi="微软雅黑" w:cs="微软雅黑" w:hint="eastAsia"/>
          <w:color w:val="FFFFFF"/>
          <w:sz w:val="26"/>
          <w:szCs w:val="26"/>
          <w:lang w:eastAsia="zh-CN"/>
        </w:rPr>
        <w:t>诈</w:t>
      </w:r>
      <w:r>
        <w:rPr>
          <w:rFonts w:ascii="Menlo" w:hAnsi="Menlo" w:cs="Menlo"/>
          <w:color w:val="FFFFFF"/>
          <w:sz w:val="26"/>
          <w:szCs w:val="26"/>
          <w:lang w:eastAsia="zh-CN"/>
        </w:rPr>
        <w:t>之得脱定公</w:t>
      </w:r>
      <w:r>
        <w:rPr>
          <w:rFonts w:ascii="Menlo" w:hAnsi="Menlo" w:cs="Menlo"/>
          <w:color w:val="FFFFFF"/>
          <w:sz w:val="28"/>
          <w:szCs w:val="28"/>
          <w:lang w:eastAsia="zh-CN"/>
        </w:rPr>
        <w:t>九年</w:t>
      </w:r>
      <w:r>
        <w:rPr>
          <w:rFonts w:ascii="Menlo" w:hAnsi="Menlo" w:cs="Menlo"/>
          <w:color w:val="FFFFFF"/>
          <w:sz w:val="26"/>
          <w:szCs w:val="26"/>
          <w:lang w:eastAsia="zh-CN"/>
        </w:rPr>
        <w:t>阳虎不</w:t>
      </w:r>
      <w:r>
        <w:rPr>
          <w:rFonts w:ascii="微软雅黑" w:eastAsia="微软雅黑" w:hAnsi="微软雅黑" w:cs="微软雅黑" w:hint="eastAsia"/>
          <w:color w:val="FFFFFF"/>
          <w:sz w:val="26"/>
          <w:szCs w:val="26"/>
          <w:lang w:eastAsia="zh-CN"/>
        </w:rPr>
        <w:t>胜</w:t>
      </w:r>
      <w:r>
        <w:rPr>
          <w:rFonts w:ascii="Menlo" w:hAnsi="Menlo" w:cs="Menlo"/>
          <w:color w:val="FFFFFF"/>
          <w:sz w:val="26"/>
          <w:szCs w:val="26"/>
          <w:lang w:eastAsia="zh-CN"/>
        </w:rPr>
        <w:t>奔于</w:t>
      </w:r>
      <w:r>
        <w:rPr>
          <w:rFonts w:ascii="微软雅黑" w:eastAsia="微软雅黑" w:hAnsi="微软雅黑" w:cs="微软雅黑" w:hint="eastAsia"/>
          <w:color w:val="FFFFFF"/>
          <w:sz w:val="26"/>
          <w:szCs w:val="26"/>
          <w:lang w:eastAsia="zh-CN"/>
        </w:rPr>
        <w:t>齐</w:t>
      </w:r>
      <w:r>
        <w:rPr>
          <w:rFonts w:ascii="Menlo" w:hAnsi="Menlo" w:cs="Menlo"/>
          <w:color w:val="FFFFFF"/>
          <w:sz w:val="26"/>
          <w:szCs w:val="26"/>
          <w:lang w:eastAsia="zh-CN"/>
        </w:rPr>
        <w:t>是</w:t>
      </w:r>
      <w:r>
        <w:rPr>
          <w:rFonts w:ascii="微软雅黑" w:eastAsia="微软雅黑" w:hAnsi="微软雅黑" w:cs="微软雅黑" w:hint="eastAsia"/>
          <w:color w:val="FFFFFF"/>
          <w:sz w:val="26"/>
          <w:szCs w:val="26"/>
          <w:lang w:eastAsia="zh-CN"/>
        </w:rPr>
        <w:t>时</w:t>
      </w:r>
      <w:r w:rsidR="00C106D8">
        <w:rPr>
          <w:rFonts w:ascii="Menlo" w:hAnsi="Menlo" w:cs="Menlo"/>
          <w:color w:val="FFFFFF"/>
          <w:sz w:val="26"/>
          <w:szCs w:val="26"/>
          <w:lang w:eastAsia="zh-CN"/>
        </w:rPr>
        <w:t>孔子</w:t>
      </w:r>
      <w:r>
        <w:rPr>
          <w:rFonts w:ascii="Menlo" w:hAnsi="Menlo" w:cs="Menlo"/>
          <w:color w:val="FFFFFF"/>
          <w:sz w:val="26"/>
          <w:szCs w:val="26"/>
          <w:lang w:eastAsia="zh-CN"/>
        </w:rPr>
        <w:t>年五十</w:t>
      </w:r>
    </w:p>
    <w:p w14:paraId="5240FEA7" w14:textId="0212CF34"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公山不狃以</w:t>
      </w:r>
      <w:r>
        <w:rPr>
          <w:rFonts w:ascii="微软雅黑" w:eastAsia="微软雅黑" w:hAnsi="微软雅黑" w:cs="微软雅黑" w:hint="eastAsia"/>
          <w:color w:val="FFFFFF"/>
          <w:sz w:val="26"/>
          <w:szCs w:val="26"/>
          <w:lang w:eastAsia="zh-CN"/>
        </w:rPr>
        <w:t>费</w:t>
      </w:r>
      <w:r>
        <w:rPr>
          <w:rFonts w:ascii="Menlo" w:hAnsi="Menlo" w:cs="Menlo"/>
          <w:color w:val="FFFFFF"/>
          <w:sz w:val="26"/>
          <w:szCs w:val="26"/>
          <w:lang w:eastAsia="zh-CN"/>
        </w:rPr>
        <w:t>畔季氏使人召</w:t>
      </w:r>
      <w:r w:rsidR="00C106D8">
        <w:rPr>
          <w:rFonts w:ascii="Menlo" w:hAnsi="Menlo" w:cs="Menlo"/>
          <w:color w:val="FFFFFF"/>
          <w:sz w:val="26"/>
          <w:szCs w:val="26"/>
          <w:lang w:eastAsia="zh-CN"/>
        </w:rPr>
        <w:t>孔子孔子</w:t>
      </w:r>
      <w:r>
        <w:rPr>
          <w:rFonts w:ascii="Menlo" w:hAnsi="Menlo" w:cs="Menlo"/>
          <w:color w:val="FFFFFF"/>
          <w:sz w:val="26"/>
          <w:szCs w:val="26"/>
          <w:lang w:eastAsia="zh-CN"/>
        </w:rPr>
        <w:t>循道弥久温温无所</w:t>
      </w:r>
      <w:r>
        <w:rPr>
          <w:rFonts w:ascii="微软雅黑" w:eastAsia="微软雅黑" w:hAnsi="微软雅黑" w:cs="微软雅黑" w:hint="eastAsia"/>
          <w:color w:val="FFFFFF"/>
          <w:sz w:val="26"/>
          <w:szCs w:val="26"/>
          <w:lang w:eastAsia="zh-CN"/>
        </w:rPr>
        <w:t>试</w:t>
      </w:r>
      <w:r>
        <w:rPr>
          <w:rFonts w:ascii="Menlo" w:hAnsi="Menlo" w:cs="Menlo"/>
          <w:color w:val="FFFFFF"/>
          <w:sz w:val="26"/>
          <w:szCs w:val="26"/>
          <w:lang w:eastAsia="zh-CN"/>
        </w:rPr>
        <w:t>莫能己用曰盖周文武起丰</w:t>
      </w:r>
      <w:r>
        <w:rPr>
          <w:rFonts w:ascii="微软雅黑" w:eastAsia="微软雅黑" w:hAnsi="微软雅黑" w:cs="微软雅黑" w:hint="eastAsia"/>
          <w:color w:val="FFFFFF"/>
          <w:sz w:val="26"/>
          <w:szCs w:val="26"/>
          <w:lang w:eastAsia="zh-CN"/>
        </w:rPr>
        <w:t>镐</w:t>
      </w:r>
      <w:r>
        <w:rPr>
          <w:rFonts w:ascii="Menlo" w:hAnsi="Menlo" w:cs="Menlo"/>
          <w:color w:val="FFFFFF"/>
          <w:sz w:val="26"/>
          <w:szCs w:val="26"/>
          <w:lang w:eastAsia="zh-CN"/>
        </w:rPr>
        <w:t>而王今</w:t>
      </w:r>
      <w:r>
        <w:rPr>
          <w:rFonts w:ascii="微软雅黑" w:eastAsia="微软雅黑" w:hAnsi="微软雅黑" w:cs="微软雅黑" w:hint="eastAsia"/>
          <w:color w:val="FFFFFF"/>
          <w:sz w:val="26"/>
          <w:szCs w:val="26"/>
          <w:lang w:eastAsia="zh-CN"/>
        </w:rPr>
        <w:t>费虽</w:t>
      </w:r>
      <w:r>
        <w:rPr>
          <w:rFonts w:ascii="Menlo" w:hAnsi="Menlo" w:cs="Menlo"/>
          <w:color w:val="FFFFFF"/>
          <w:sz w:val="26"/>
          <w:szCs w:val="26"/>
          <w:lang w:eastAsia="zh-CN"/>
        </w:rPr>
        <w:t>小</w:t>
      </w:r>
      <w:r>
        <w:rPr>
          <w:rFonts w:ascii="微软雅黑" w:eastAsia="微软雅黑" w:hAnsi="微软雅黑" w:cs="微软雅黑" w:hint="eastAsia"/>
          <w:color w:val="FFFFFF"/>
          <w:sz w:val="26"/>
          <w:szCs w:val="26"/>
          <w:lang w:eastAsia="zh-CN"/>
        </w:rPr>
        <w:t>傥</w:t>
      </w:r>
      <w:r>
        <w:rPr>
          <w:rFonts w:ascii="Menlo" w:hAnsi="Menlo" w:cs="Menlo"/>
          <w:color w:val="FFFFFF"/>
          <w:sz w:val="26"/>
          <w:szCs w:val="26"/>
          <w:lang w:eastAsia="zh-CN"/>
        </w:rPr>
        <w:t>庶几乎欲往子路不</w:t>
      </w:r>
      <w:r>
        <w:rPr>
          <w:rFonts w:ascii="微软雅黑" w:eastAsia="微软雅黑" w:hAnsi="微软雅黑" w:cs="微软雅黑" w:hint="eastAsia"/>
          <w:color w:val="FFFFFF"/>
          <w:sz w:val="26"/>
          <w:szCs w:val="26"/>
          <w:lang w:eastAsia="zh-CN"/>
        </w:rPr>
        <w:t>说</w:t>
      </w:r>
      <w:r>
        <w:rPr>
          <w:rFonts w:ascii="Menlo" w:hAnsi="Menlo" w:cs="Menlo"/>
          <w:color w:val="FFFFFF"/>
          <w:sz w:val="26"/>
          <w:szCs w:val="26"/>
          <w:lang w:eastAsia="zh-CN"/>
        </w:rPr>
        <w:t>止</w:t>
      </w:r>
      <w:r w:rsidR="00C106D8">
        <w:rPr>
          <w:rFonts w:ascii="Menlo" w:hAnsi="Menlo" w:cs="Menlo"/>
          <w:color w:val="FFFFFF"/>
          <w:sz w:val="26"/>
          <w:szCs w:val="26"/>
          <w:lang w:eastAsia="zh-CN"/>
        </w:rPr>
        <w:t>孔子孔子</w:t>
      </w:r>
      <w:r>
        <w:rPr>
          <w:rFonts w:ascii="Menlo" w:hAnsi="Menlo" w:cs="Menlo"/>
          <w:color w:val="FFFFFF"/>
          <w:sz w:val="26"/>
          <w:szCs w:val="26"/>
          <w:lang w:eastAsia="zh-CN"/>
        </w:rPr>
        <w:t>曰夫召我者</w:t>
      </w:r>
      <w:r>
        <w:rPr>
          <w:rFonts w:ascii="微软雅黑" w:eastAsia="微软雅黑" w:hAnsi="微软雅黑" w:cs="微软雅黑" w:hint="eastAsia"/>
          <w:color w:val="FFFFFF"/>
          <w:sz w:val="26"/>
          <w:szCs w:val="26"/>
          <w:lang w:eastAsia="zh-CN"/>
        </w:rPr>
        <w:t>岂</w:t>
      </w:r>
      <w:r>
        <w:rPr>
          <w:rFonts w:ascii="Menlo" w:hAnsi="Menlo" w:cs="Menlo"/>
          <w:color w:val="FFFFFF"/>
          <w:sz w:val="26"/>
          <w:szCs w:val="26"/>
          <w:lang w:eastAsia="zh-CN"/>
        </w:rPr>
        <w:t>徒哉如用我其</w:t>
      </w:r>
      <w:r>
        <w:rPr>
          <w:rFonts w:ascii="微软雅黑" w:eastAsia="微软雅黑" w:hAnsi="微软雅黑" w:cs="微软雅黑" w:hint="eastAsia"/>
          <w:color w:val="FFFFFF"/>
          <w:sz w:val="26"/>
          <w:szCs w:val="26"/>
          <w:lang w:eastAsia="zh-CN"/>
        </w:rPr>
        <w:t>为东</w:t>
      </w:r>
      <w:r>
        <w:rPr>
          <w:rFonts w:ascii="Menlo" w:hAnsi="Menlo" w:cs="Menlo"/>
          <w:color w:val="FFFFFF"/>
          <w:sz w:val="26"/>
          <w:szCs w:val="26"/>
          <w:lang w:eastAsia="zh-CN"/>
        </w:rPr>
        <w:t>周乎然亦卒不行</w:t>
      </w:r>
    </w:p>
    <w:p w14:paraId="227626C5" w14:textId="6F4B86AB"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其后定公以</w:t>
      </w:r>
      <w:r w:rsidR="00C106D8">
        <w:rPr>
          <w:rFonts w:ascii="Menlo" w:hAnsi="Menlo" w:cs="Menlo"/>
          <w:color w:val="FFFFFF"/>
          <w:sz w:val="26"/>
          <w:szCs w:val="26"/>
          <w:lang w:eastAsia="zh-CN"/>
        </w:rPr>
        <w:t>孔子</w:t>
      </w:r>
      <w:r>
        <w:rPr>
          <w:rFonts w:ascii="微软雅黑" w:eastAsia="微软雅黑" w:hAnsi="微软雅黑" w:cs="微软雅黑" w:hint="eastAsia"/>
          <w:color w:val="FFFFFF"/>
          <w:sz w:val="26"/>
          <w:szCs w:val="26"/>
          <w:lang w:eastAsia="zh-CN"/>
        </w:rPr>
        <w:t>为</w:t>
      </w:r>
      <w:r>
        <w:rPr>
          <w:rFonts w:ascii="Menlo" w:hAnsi="Menlo" w:cs="Menlo"/>
          <w:color w:val="FFFFFF"/>
          <w:sz w:val="28"/>
          <w:szCs w:val="28"/>
          <w:lang w:eastAsia="zh-CN"/>
        </w:rPr>
        <w:t>中都</w:t>
      </w:r>
      <w:r>
        <w:rPr>
          <w:rFonts w:ascii="Menlo" w:hAnsi="Menlo" w:cs="Menlo"/>
          <w:color w:val="FFFFFF"/>
          <w:sz w:val="26"/>
          <w:szCs w:val="26"/>
          <w:lang w:eastAsia="zh-CN"/>
        </w:rPr>
        <w:t>宰</w:t>
      </w:r>
      <w:r>
        <w:rPr>
          <w:rFonts w:ascii="Menlo" w:hAnsi="Menlo" w:cs="Menlo"/>
          <w:color w:val="FFFFFF"/>
          <w:sz w:val="28"/>
          <w:szCs w:val="28"/>
          <w:lang w:eastAsia="zh-CN"/>
        </w:rPr>
        <w:t>一年四</w:t>
      </w:r>
      <w:r>
        <w:rPr>
          <w:rFonts w:ascii="Menlo" w:hAnsi="Menlo" w:cs="Menlo"/>
          <w:color w:val="FFFFFF"/>
          <w:sz w:val="26"/>
          <w:szCs w:val="26"/>
          <w:lang w:eastAsia="zh-CN"/>
        </w:rPr>
        <w:t>方皆</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之由</w:t>
      </w:r>
      <w:r>
        <w:rPr>
          <w:rFonts w:ascii="Menlo" w:hAnsi="Menlo" w:cs="Menlo"/>
          <w:color w:val="FFFFFF"/>
          <w:sz w:val="28"/>
          <w:szCs w:val="28"/>
          <w:lang w:eastAsia="zh-CN"/>
        </w:rPr>
        <w:t>中都</w:t>
      </w:r>
      <w:r>
        <w:rPr>
          <w:rFonts w:ascii="Menlo" w:hAnsi="Menlo" w:cs="Menlo"/>
          <w:color w:val="FFFFFF"/>
          <w:sz w:val="26"/>
          <w:szCs w:val="26"/>
          <w:lang w:eastAsia="zh-CN"/>
        </w:rPr>
        <w:t>宰</w:t>
      </w:r>
      <w:r>
        <w:rPr>
          <w:rFonts w:ascii="微软雅黑" w:eastAsia="微软雅黑" w:hAnsi="微软雅黑" w:cs="微软雅黑" w:hint="eastAsia"/>
          <w:color w:val="FFFFFF"/>
          <w:sz w:val="26"/>
          <w:szCs w:val="26"/>
          <w:lang w:eastAsia="zh-CN"/>
        </w:rPr>
        <w:t>为</w:t>
      </w:r>
      <w:r>
        <w:rPr>
          <w:rFonts w:ascii="Menlo" w:hAnsi="Menlo" w:cs="Menlo"/>
          <w:color w:val="FFFFFF"/>
          <w:sz w:val="28"/>
          <w:szCs w:val="28"/>
          <w:lang w:eastAsia="zh-CN"/>
        </w:rPr>
        <w:t>司空</w:t>
      </w:r>
      <w:r>
        <w:rPr>
          <w:rFonts w:ascii="Menlo" w:hAnsi="Menlo" w:cs="Menlo"/>
          <w:color w:val="FFFFFF"/>
          <w:sz w:val="26"/>
          <w:szCs w:val="26"/>
          <w:lang w:eastAsia="zh-CN"/>
        </w:rPr>
        <w:t>由</w:t>
      </w:r>
      <w:r>
        <w:rPr>
          <w:rFonts w:ascii="Menlo" w:hAnsi="Menlo" w:cs="Menlo"/>
          <w:color w:val="FFFFFF"/>
          <w:sz w:val="28"/>
          <w:szCs w:val="28"/>
          <w:lang w:eastAsia="zh-CN"/>
        </w:rPr>
        <w:t>司空</w:t>
      </w:r>
      <w:r>
        <w:rPr>
          <w:rFonts w:ascii="微软雅黑" w:eastAsia="微软雅黑" w:hAnsi="微软雅黑" w:cs="微软雅黑" w:hint="eastAsia"/>
          <w:color w:val="FFFFFF"/>
          <w:sz w:val="26"/>
          <w:szCs w:val="26"/>
          <w:lang w:eastAsia="zh-CN"/>
        </w:rPr>
        <w:t>为</w:t>
      </w:r>
      <w:r>
        <w:rPr>
          <w:rFonts w:ascii="Menlo" w:hAnsi="Menlo" w:cs="Menlo"/>
          <w:color w:val="FFFFFF"/>
          <w:sz w:val="28"/>
          <w:szCs w:val="28"/>
          <w:lang w:eastAsia="zh-CN"/>
        </w:rPr>
        <w:t>大司寇</w:t>
      </w:r>
    </w:p>
    <w:p w14:paraId="29BA137B" w14:textId="2248C102"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定公</w:t>
      </w:r>
      <w:r>
        <w:rPr>
          <w:rFonts w:ascii="Menlo" w:hAnsi="Menlo" w:cs="Menlo"/>
          <w:color w:val="FFFFFF"/>
          <w:sz w:val="28"/>
          <w:szCs w:val="28"/>
          <w:lang w:eastAsia="zh-CN"/>
        </w:rPr>
        <w:t>十年春</w:t>
      </w:r>
      <w:r>
        <w:rPr>
          <w:rFonts w:ascii="Menlo" w:hAnsi="Menlo" w:cs="Menlo"/>
          <w:color w:val="FFFFFF"/>
          <w:sz w:val="26"/>
          <w:szCs w:val="26"/>
          <w:lang w:eastAsia="zh-CN"/>
        </w:rPr>
        <w:t>及</w:t>
      </w:r>
      <w:r>
        <w:rPr>
          <w:rFonts w:ascii="微软雅黑" w:eastAsia="微软雅黑" w:hAnsi="微软雅黑" w:cs="微软雅黑" w:hint="eastAsia"/>
          <w:color w:val="FFFFFF"/>
          <w:sz w:val="26"/>
          <w:szCs w:val="26"/>
          <w:lang w:eastAsia="zh-CN"/>
        </w:rPr>
        <w:t>齐</w:t>
      </w:r>
      <w:r>
        <w:rPr>
          <w:rFonts w:ascii="Menlo" w:hAnsi="Menlo" w:cs="Menlo"/>
          <w:color w:val="FFFFFF"/>
          <w:sz w:val="26"/>
          <w:szCs w:val="26"/>
          <w:lang w:eastAsia="zh-CN"/>
        </w:rPr>
        <w:t>平夏</w:t>
      </w:r>
      <w:r>
        <w:rPr>
          <w:rFonts w:ascii="微软雅黑" w:eastAsia="微软雅黑" w:hAnsi="微软雅黑" w:cs="微软雅黑" w:hint="eastAsia"/>
          <w:color w:val="FFFFFF"/>
          <w:sz w:val="26"/>
          <w:szCs w:val="26"/>
          <w:lang w:eastAsia="zh-CN"/>
        </w:rPr>
        <w:t>齐</w:t>
      </w:r>
      <w:r>
        <w:rPr>
          <w:rFonts w:ascii="Menlo" w:hAnsi="Menlo" w:cs="Menlo"/>
          <w:color w:val="FFFFFF"/>
          <w:sz w:val="28"/>
          <w:szCs w:val="28"/>
          <w:lang w:eastAsia="zh-CN"/>
        </w:rPr>
        <w:t>大夫</w:t>
      </w:r>
      <w:r>
        <w:rPr>
          <w:rFonts w:ascii="Menlo" w:hAnsi="Menlo" w:cs="Menlo"/>
          <w:color w:val="FFFFFF"/>
          <w:sz w:val="26"/>
          <w:szCs w:val="26"/>
          <w:lang w:eastAsia="zh-CN"/>
        </w:rPr>
        <w:t>黎鉏言于景公曰</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用</w:t>
      </w:r>
      <w:r>
        <w:rPr>
          <w:rFonts w:ascii="Menlo" w:hAnsi="Menlo" w:cs="Menlo"/>
          <w:color w:val="FFFFFF"/>
          <w:sz w:val="28"/>
          <w:szCs w:val="28"/>
          <w:lang w:eastAsia="zh-CN"/>
        </w:rPr>
        <w:t>孔丘</w:t>
      </w:r>
      <w:r>
        <w:rPr>
          <w:rFonts w:ascii="Menlo" w:hAnsi="Menlo" w:cs="Menlo"/>
          <w:color w:val="FFFFFF"/>
          <w:sz w:val="26"/>
          <w:szCs w:val="26"/>
          <w:lang w:eastAsia="zh-CN"/>
        </w:rPr>
        <w:t>其</w:t>
      </w:r>
      <w:r>
        <w:rPr>
          <w:rFonts w:ascii="微软雅黑" w:eastAsia="微软雅黑" w:hAnsi="微软雅黑" w:cs="微软雅黑" w:hint="eastAsia"/>
          <w:color w:val="FFFFFF"/>
          <w:sz w:val="26"/>
          <w:szCs w:val="26"/>
          <w:lang w:eastAsia="zh-CN"/>
        </w:rPr>
        <w:t>势</w:t>
      </w:r>
      <w:r>
        <w:rPr>
          <w:rFonts w:ascii="Menlo" w:hAnsi="Menlo" w:cs="Menlo"/>
          <w:color w:val="FFFFFF"/>
          <w:sz w:val="26"/>
          <w:szCs w:val="26"/>
          <w:lang w:eastAsia="zh-CN"/>
        </w:rPr>
        <w:t>危</w:t>
      </w:r>
      <w:r>
        <w:rPr>
          <w:rFonts w:ascii="微软雅黑" w:eastAsia="微软雅黑" w:hAnsi="微软雅黑" w:cs="微软雅黑" w:hint="eastAsia"/>
          <w:color w:val="FFFFFF"/>
          <w:sz w:val="26"/>
          <w:szCs w:val="26"/>
          <w:lang w:eastAsia="zh-CN"/>
        </w:rPr>
        <w:t>齐</w:t>
      </w:r>
      <w:r>
        <w:rPr>
          <w:rFonts w:ascii="Menlo" w:hAnsi="Menlo" w:cs="Menlo"/>
          <w:color w:val="FFFFFF"/>
          <w:sz w:val="26"/>
          <w:szCs w:val="26"/>
          <w:lang w:eastAsia="zh-CN"/>
        </w:rPr>
        <w:t>乃使使告</w:t>
      </w:r>
      <w:r>
        <w:rPr>
          <w:rFonts w:ascii="微软雅黑" w:eastAsia="微软雅黑" w:hAnsi="微软雅黑" w:cs="微软雅黑" w:hint="eastAsia"/>
          <w:color w:val="FFFFFF"/>
          <w:sz w:val="26"/>
          <w:szCs w:val="26"/>
          <w:lang w:eastAsia="zh-CN"/>
        </w:rPr>
        <w:t>鲁为</w:t>
      </w:r>
      <w:r>
        <w:rPr>
          <w:rFonts w:ascii="Menlo" w:hAnsi="Menlo" w:cs="Menlo"/>
          <w:color w:val="FFFFFF"/>
          <w:sz w:val="26"/>
          <w:szCs w:val="26"/>
          <w:lang w:eastAsia="zh-CN"/>
        </w:rPr>
        <w:t>好会会于</w:t>
      </w:r>
      <w:r>
        <w:rPr>
          <w:rFonts w:ascii="微软雅黑" w:eastAsia="微软雅黑" w:hAnsi="微软雅黑" w:cs="微软雅黑" w:hint="eastAsia"/>
          <w:color w:val="FFFFFF"/>
          <w:sz w:val="26"/>
          <w:szCs w:val="26"/>
          <w:lang w:eastAsia="zh-CN"/>
        </w:rPr>
        <w:t>夹</w:t>
      </w:r>
      <w:r>
        <w:rPr>
          <w:rFonts w:ascii="Menlo" w:hAnsi="Menlo" w:cs="Menlo"/>
          <w:color w:val="FFFFFF"/>
          <w:sz w:val="26"/>
          <w:szCs w:val="26"/>
          <w:lang w:eastAsia="zh-CN"/>
        </w:rPr>
        <w:t>谷</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定公且以乘</w:t>
      </w:r>
      <w:r>
        <w:rPr>
          <w:rFonts w:ascii="微软雅黑" w:eastAsia="微软雅黑" w:hAnsi="微软雅黑" w:cs="微软雅黑" w:hint="eastAsia"/>
          <w:color w:val="FFFFFF"/>
          <w:sz w:val="26"/>
          <w:szCs w:val="26"/>
          <w:lang w:eastAsia="zh-CN"/>
        </w:rPr>
        <w:t>车</w:t>
      </w:r>
      <w:r>
        <w:rPr>
          <w:rFonts w:ascii="Menlo" w:hAnsi="Menlo" w:cs="Menlo"/>
          <w:color w:val="FFFFFF"/>
          <w:sz w:val="26"/>
          <w:szCs w:val="26"/>
          <w:lang w:eastAsia="zh-CN"/>
        </w:rPr>
        <w:t>好往</w:t>
      </w:r>
      <w:r w:rsidR="00C106D8">
        <w:rPr>
          <w:rFonts w:ascii="Menlo" w:hAnsi="Menlo" w:cs="Menlo"/>
          <w:color w:val="FFFFFF"/>
          <w:sz w:val="26"/>
          <w:szCs w:val="26"/>
          <w:lang w:eastAsia="zh-CN"/>
        </w:rPr>
        <w:t>孔子</w:t>
      </w:r>
      <w:r>
        <w:rPr>
          <w:rFonts w:ascii="微软雅黑" w:eastAsia="微软雅黑" w:hAnsi="微软雅黑" w:cs="微软雅黑" w:hint="eastAsia"/>
          <w:color w:val="FFFFFF"/>
          <w:sz w:val="26"/>
          <w:szCs w:val="26"/>
          <w:lang w:eastAsia="zh-CN"/>
        </w:rPr>
        <w:t>摄</w:t>
      </w:r>
      <w:r>
        <w:rPr>
          <w:rFonts w:ascii="Menlo" w:hAnsi="Menlo" w:cs="Menlo"/>
          <w:color w:val="FFFFFF"/>
          <w:sz w:val="26"/>
          <w:szCs w:val="26"/>
          <w:lang w:eastAsia="zh-CN"/>
        </w:rPr>
        <w:t>相事曰臣</w:t>
      </w:r>
      <w:r>
        <w:rPr>
          <w:rFonts w:ascii="微软雅黑" w:eastAsia="微软雅黑" w:hAnsi="微软雅黑" w:cs="微软雅黑" w:hint="eastAsia"/>
          <w:color w:val="FFFFFF"/>
          <w:sz w:val="26"/>
          <w:szCs w:val="26"/>
          <w:lang w:eastAsia="zh-CN"/>
        </w:rPr>
        <w:t>闻</w:t>
      </w:r>
      <w:r>
        <w:rPr>
          <w:rFonts w:ascii="Menlo" w:hAnsi="Menlo" w:cs="Menlo"/>
          <w:color w:val="FFFFFF"/>
          <w:sz w:val="26"/>
          <w:szCs w:val="26"/>
          <w:lang w:eastAsia="zh-CN"/>
        </w:rPr>
        <w:t>有文事者必有武</w:t>
      </w:r>
      <w:r>
        <w:rPr>
          <w:rFonts w:ascii="微软雅黑" w:eastAsia="微软雅黑" w:hAnsi="微软雅黑" w:cs="微软雅黑" w:hint="eastAsia"/>
          <w:color w:val="FFFFFF"/>
          <w:sz w:val="26"/>
          <w:szCs w:val="26"/>
          <w:lang w:eastAsia="zh-CN"/>
        </w:rPr>
        <w:t>备</w:t>
      </w:r>
      <w:r>
        <w:rPr>
          <w:rFonts w:ascii="Menlo" w:hAnsi="Menlo" w:cs="Menlo"/>
          <w:color w:val="FFFFFF"/>
          <w:sz w:val="26"/>
          <w:szCs w:val="26"/>
          <w:lang w:eastAsia="zh-CN"/>
        </w:rPr>
        <w:t>有武事者必有文</w:t>
      </w:r>
      <w:r>
        <w:rPr>
          <w:rFonts w:ascii="微软雅黑" w:eastAsia="微软雅黑" w:hAnsi="微软雅黑" w:cs="微软雅黑" w:hint="eastAsia"/>
          <w:color w:val="FFFFFF"/>
          <w:sz w:val="26"/>
          <w:szCs w:val="26"/>
          <w:lang w:eastAsia="zh-CN"/>
        </w:rPr>
        <w:t>备</w:t>
      </w:r>
      <w:r>
        <w:rPr>
          <w:rFonts w:ascii="Menlo" w:hAnsi="Menlo" w:cs="Menlo"/>
          <w:color w:val="FFFFFF"/>
          <w:sz w:val="26"/>
          <w:szCs w:val="26"/>
          <w:lang w:eastAsia="zh-CN"/>
        </w:rPr>
        <w:t>古者</w:t>
      </w:r>
      <w:r>
        <w:rPr>
          <w:rFonts w:ascii="微软雅黑" w:eastAsia="微软雅黑" w:hAnsi="微软雅黑" w:cs="微软雅黑" w:hint="eastAsia"/>
          <w:color w:val="FFFFFF"/>
          <w:sz w:val="26"/>
          <w:szCs w:val="26"/>
          <w:lang w:eastAsia="zh-CN"/>
        </w:rPr>
        <w:t>诸</w:t>
      </w:r>
      <w:r>
        <w:rPr>
          <w:rFonts w:ascii="Menlo" w:hAnsi="Menlo" w:cs="Menlo"/>
          <w:color w:val="FFFFFF"/>
          <w:sz w:val="26"/>
          <w:szCs w:val="26"/>
          <w:lang w:eastAsia="zh-CN"/>
        </w:rPr>
        <w:t>侯出疆必具官以从</w:t>
      </w:r>
      <w:r>
        <w:rPr>
          <w:rFonts w:ascii="微软雅黑" w:eastAsia="微软雅黑" w:hAnsi="微软雅黑" w:cs="微软雅黑" w:hint="eastAsia"/>
          <w:color w:val="FFFFFF"/>
          <w:sz w:val="26"/>
          <w:szCs w:val="26"/>
          <w:lang w:eastAsia="zh-CN"/>
        </w:rPr>
        <w:t>请</w:t>
      </w:r>
      <w:r>
        <w:rPr>
          <w:rFonts w:ascii="Menlo" w:hAnsi="Menlo" w:cs="Menlo"/>
          <w:color w:val="FFFFFF"/>
          <w:sz w:val="26"/>
          <w:szCs w:val="26"/>
          <w:lang w:eastAsia="zh-CN"/>
        </w:rPr>
        <w:t>具</w:t>
      </w:r>
      <w:r>
        <w:rPr>
          <w:rFonts w:ascii="Menlo" w:hAnsi="Menlo" w:cs="Menlo"/>
          <w:color w:val="FFFFFF"/>
          <w:sz w:val="28"/>
          <w:szCs w:val="28"/>
          <w:lang w:eastAsia="zh-CN"/>
        </w:rPr>
        <w:t>左右司</w:t>
      </w:r>
      <w:r>
        <w:rPr>
          <w:rFonts w:ascii="微软雅黑" w:eastAsia="微软雅黑" w:hAnsi="微软雅黑" w:cs="微软雅黑" w:hint="eastAsia"/>
          <w:color w:val="FFFFFF"/>
          <w:sz w:val="26"/>
          <w:szCs w:val="26"/>
          <w:lang w:eastAsia="zh-CN"/>
        </w:rPr>
        <w:t>马</w:t>
      </w:r>
      <w:r>
        <w:rPr>
          <w:rFonts w:ascii="Menlo" w:hAnsi="Menlo" w:cs="Menlo"/>
          <w:color w:val="FFFFFF"/>
          <w:sz w:val="26"/>
          <w:szCs w:val="26"/>
          <w:lang w:eastAsia="zh-CN"/>
        </w:rPr>
        <w:t>定公曰</w:t>
      </w:r>
      <w:r>
        <w:rPr>
          <w:rFonts w:ascii="微软雅黑" w:eastAsia="微软雅黑" w:hAnsi="微软雅黑" w:cs="微软雅黑" w:hint="eastAsia"/>
          <w:color w:val="FFFFFF"/>
          <w:sz w:val="26"/>
          <w:szCs w:val="26"/>
          <w:lang w:eastAsia="zh-CN"/>
        </w:rPr>
        <w:t>诺</w:t>
      </w:r>
      <w:r>
        <w:rPr>
          <w:rFonts w:ascii="Menlo" w:hAnsi="Menlo" w:cs="Menlo"/>
          <w:color w:val="FFFFFF"/>
          <w:sz w:val="26"/>
          <w:szCs w:val="26"/>
          <w:lang w:eastAsia="zh-CN"/>
        </w:rPr>
        <w:t>具</w:t>
      </w:r>
      <w:r>
        <w:rPr>
          <w:rFonts w:ascii="Menlo" w:hAnsi="Menlo" w:cs="Menlo"/>
          <w:color w:val="FFFFFF"/>
          <w:sz w:val="28"/>
          <w:szCs w:val="28"/>
          <w:lang w:eastAsia="zh-CN"/>
        </w:rPr>
        <w:t>左右司</w:t>
      </w:r>
      <w:r>
        <w:rPr>
          <w:rFonts w:ascii="微软雅黑" w:eastAsia="微软雅黑" w:hAnsi="微软雅黑" w:cs="微软雅黑" w:hint="eastAsia"/>
          <w:color w:val="FFFFFF"/>
          <w:sz w:val="26"/>
          <w:szCs w:val="26"/>
          <w:lang w:eastAsia="zh-CN"/>
        </w:rPr>
        <w:t>马</w:t>
      </w:r>
      <w:r>
        <w:rPr>
          <w:rFonts w:ascii="Menlo" w:hAnsi="Menlo" w:cs="Menlo"/>
          <w:color w:val="FFFFFF"/>
          <w:sz w:val="26"/>
          <w:szCs w:val="26"/>
          <w:lang w:eastAsia="zh-CN"/>
        </w:rPr>
        <w:t>会</w:t>
      </w:r>
      <w:r>
        <w:rPr>
          <w:rFonts w:ascii="微软雅黑" w:eastAsia="微软雅黑" w:hAnsi="微软雅黑" w:cs="微软雅黑" w:hint="eastAsia"/>
          <w:color w:val="FFFFFF"/>
          <w:sz w:val="26"/>
          <w:szCs w:val="26"/>
          <w:lang w:eastAsia="zh-CN"/>
        </w:rPr>
        <w:t>齐</w:t>
      </w:r>
      <w:r>
        <w:rPr>
          <w:rFonts w:ascii="Menlo" w:hAnsi="Menlo" w:cs="Menlo"/>
          <w:color w:val="FFFFFF"/>
          <w:sz w:val="26"/>
          <w:szCs w:val="26"/>
          <w:lang w:eastAsia="zh-CN"/>
        </w:rPr>
        <w:t>侯</w:t>
      </w:r>
      <w:r>
        <w:rPr>
          <w:rFonts w:ascii="微软雅黑" w:eastAsia="微软雅黑" w:hAnsi="微软雅黑" w:cs="微软雅黑" w:hint="eastAsia"/>
          <w:color w:val="FFFFFF"/>
          <w:sz w:val="26"/>
          <w:szCs w:val="26"/>
          <w:lang w:eastAsia="zh-CN"/>
        </w:rPr>
        <w:t>夹</w:t>
      </w:r>
      <w:r>
        <w:rPr>
          <w:rFonts w:ascii="Menlo" w:hAnsi="Menlo" w:cs="Menlo"/>
          <w:color w:val="FFFFFF"/>
          <w:sz w:val="26"/>
          <w:szCs w:val="26"/>
          <w:lang w:eastAsia="zh-CN"/>
        </w:rPr>
        <w:t>谷</w:t>
      </w:r>
      <w:r>
        <w:rPr>
          <w:rFonts w:ascii="微软雅黑" w:eastAsia="微软雅黑" w:hAnsi="微软雅黑" w:cs="微软雅黑" w:hint="eastAsia"/>
          <w:color w:val="FFFFFF"/>
          <w:sz w:val="26"/>
          <w:szCs w:val="26"/>
          <w:lang w:eastAsia="zh-CN"/>
        </w:rPr>
        <w:t>为坛</w:t>
      </w:r>
      <w:r>
        <w:rPr>
          <w:rFonts w:ascii="Menlo" w:hAnsi="Menlo" w:cs="Menlo"/>
          <w:color w:val="FFFFFF"/>
          <w:sz w:val="26"/>
          <w:szCs w:val="26"/>
          <w:lang w:eastAsia="zh-CN"/>
        </w:rPr>
        <w:t>位土</w:t>
      </w:r>
      <w:r>
        <w:rPr>
          <w:rFonts w:ascii="微软雅黑" w:eastAsia="微软雅黑" w:hAnsi="微软雅黑" w:cs="微软雅黑" w:hint="eastAsia"/>
          <w:color w:val="FFFFFF"/>
          <w:sz w:val="26"/>
          <w:szCs w:val="26"/>
          <w:lang w:eastAsia="zh-CN"/>
        </w:rPr>
        <w:t>阶</w:t>
      </w:r>
      <w:r>
        <w:rPr>
          <w:rFonts w:ascii="Menlo" w:hAnsi="Menlo" w:cs="Menlo"/>
          <w:color w:val="FFFFFF"/>
          <w:sz w:val="26"/>
          <w:szCs w:val="26"/>
          <w:lang w:eastAsia="zh-CN"/>
        </w:rPr>
        <w:t>三等以会遇之礼相</w:t>
      </w:r>
      <w:r>
        <w:rPr>
          <w:rFonts w:ascii="微软雅黑" w:eastAsia="微软雅黑" w:hAnsi="微软雅黑" w:cs="微软雅黑" w:hint="eastAsia"/>
          <w:color w:val="FFFFFF"/>
          <w:sz w:val="26"/>
          <w:szCs w:val="26"/>
          <w:lang w:eastAsia="zh-CN"/>
        </w:rPr>
        <w:t>见</w:t>
      </w:r>
      <w:r>
        <w:rPr>
          <w:rFonts w:ascii="Menlo" w:hAnsi="Menlo" w:cs="Menlo"/>
          <w:color w:val="FFFFFF"/>
          <w:sz w:val="26"/>
          <w:szCs w:val="26"/>
          <w:lang w:eastAsia="zh-CN"/>
        </w:rPr>
        <w:t>揖</w:t>
      </w:r>
      <w:r>
        <w:rPr>
          <w:rFonts w:ascii="微软雅黑" w:eastAsia="微软雅黑" w:hAnsi="微软雅黑" w:cs="微软雅黑" w:hint="eastAsia"/>
          <w:color w:val="FFFFFF"/>
          <w:sz w:val="26"/>
          <w:szCs w:val="26"/>
          <w:lang w:eastAsia="zh-CN"/>
        </w:rPr>
        <w:t>让</w:t>
      </w:r>
      <w:r>
        <w:rPr>
          <w:rFonts w:ascii="Menlo" w:hAnsi="Menlo" w:cs="Menlo"/>
          <w:color w:val="FFFFFF"/>
          <w:sz w:val="26"/>
          <w:szCs w:val="26"/>
          <w:lang w:eastAsia="zh-CN"/>
        </w:rPr>
        <w:t>而登献酬之礼</w:t>
      </w:r>
      <w:r>
        <w:rPr>
          <w:rFonts w:ascii="微软雅黑" w:eastAsia="微软雅黑" w:hAnsi="微软雅黑" w:cs="微软雅黑" w:hint="eastAsia"/>
          <w:color w:val="FFFFFF"/>
          <w:sz w:val="26"/>
          <w:szCs w:val="26"/>
          <w:lang w:eastAsia="zh-CN"/>
        </w:rPr>
        <w:t>毕齐</w:t>
      </w:r>
      <w:r>
        <w:rPr>
          <w:rFonts w:ascii="Menlo" w:hAnsi="Menlo" w:cs="Menlo"/>
          <w:color w:val="FFFFFF"/>
          <w:sz w:val="26"/>
          <w:szCs w:val="26"/>
          <w:lang w:eastAsia="zh-CN"/>
        </w:rPr>
        <w:t>有司</w:t>
      </w:r>
      <w:r>
        <w:rPr>
          <w:rFonts w:ascii="微软雅黑" w:eastAsia="微软雅黑" w:hAnsi="微软雅黑" w:cs="微软雅黑" w:hint="eastAsia"/>
          <w:color w:val="FFFFFF"/>
          <w:sz w:val="26"/>
          <w:szCs w:val="26"/>
          <w:lang w:eastAsia="zh-CN"/>
        </w:rPr>
        <w:t>趋</w:t>
      </w:r>
      <w:r>
        <w:rPr>
          <w:rFonts w:ascii="Menlo" w:hAnsi="Menlo" w:cs="Menlo"/>
          <w:color w:val="FFFFFF"/>
          <w:sz w:val="26"/>
          <w:szCs w:val="26"/>
          <w:lang w:eastAsia="zh-CN"/>
        </w:rPr>
        <w:t>而</w:t>
      </w:r>
      <w:r>
        <w:rPr>
          <w:rFonts w:ascii="微软雅黑" w:eastAsia="微软雅黑" w:hAnsi="微软雅黑" w:cs="微软雅黑" w:hint="eastAsia"/>
          <w:color w:val="FFFFFF"/>
          <w:sz w:val="26"/>
          <w:szCs w:val="26"/>
          <w:lang w:eastAsia="zh-CN"/>
        </w:rPr>
        <w:t>进</w:t>
      </w:r>
      <w:r>
        <w:rPr>
          <w:rFonts w:ascii="Menlo" w:hAnsi="Menlo" w:cs="Menlo"/>
          <w:color w:val="FFFFFF"/>
          <w:sz w:val="26"/>
          <w:szCs w:val="26"/>
          <w:lang w:eastAsia="zh-CN"/>
        </w:rPr>
        <w:t>曰</w:t>
      </w:r>
      <w:r>
        <w:rPr>
          <w:rFonts w:ascii="微软雅黑" w:eastAsia="微软雅黑" w:hAnsi="微软雅黑" w:cs="微软雅黑" w:hint="eastAsia"/>
          <w:color w:val="FFFFFF"/>
          <w:sz w:val="26"/>
          <w:szCs w:val="26"/>
          <w:lang w:eastAsia="zh-CN"/>
        </w:rPr>
        <w:t>请</w:t>
      </w:r>
      <w:r>
        <w:rPr>
          <w:rFonts w:ascii="Menlo" w:hAnsi="Menlo" w:cs="Menlo"/>
          <w:color w:val="FFFFFF"/>
          <w:sz w:val="26"/>
          <w:szCs w:val="26"/>
          <w:lang w:eastAsia="zh-CN"/>
        </w:rPr>
        <w:t>奏</w:t>
      </w:r>
      <w:r>
        <w:rPr>
          <w:rFonts w:ascii="Menlo" w:hAnsi="Menlo" w:cs="Menlo"/>
          <w:color w:val="FFFFFF"/>
          <w:sz w:val="28"/>
          <w:szCs w:val="28"/>
          <w:lang w:eastAsia="zh-CN"/>
        </w:rPr>
        <w:t>四方</w:t>
      </w:r>
      <w:r>
        <w:rPr>
          <w:rFonts w:ascii="Menlo" w:hAnsi="Menlo" w:cs="Menlo"/>
          <w:color w:val="FFFFFF"/>
          <w:sz w:val="26"/>
          <w:szCs w:val="26"/>
          <w:lang w:eastAsia="zh-CN"/>
        </w:rPr>
        <w:t>之</w:t>
      </w:r>
      <w:r>
        <w:rPr>
          <w:rFonts w:ascii="微软雅黑" w:eastAsia="微软雅黑" w:hAnsi="微软雅黑" w:cs="微软雅黑" w:hint="eastAsia"/>
          <w:color w:val="FFFFFF"/>
          <w:sz w:val="26"/>
          <w:szCs w:val="26"/>
          <w:lang w:eastAsia="zh-CN"/>
        </w:rPr>
        <w:t>乐</w:t>
      </w:r>
      <w:r>
        <w:rPr>
          <w:rFonts w:ascii="Menlo" w:hAnsi="Menlo" w:cs="Menlo"/>
          <w:color w:val="FFFFFF"/>
          <w:sz w:val="26"/>
          <w:szCs w:val="26"/>
          <w:lang w:eastAsia="zh-CN"/>
        </w:rPr>
        <w:t>景公曰</w:t>
      </w:r>
      <w:r>
        <w:rPr>
          <w:rFonts w:ascii="微软雅黑" w:eastAsia="微软雅黑" w:hAnsi="微软雅黑" w:cs="微软雅黑" w:hint="eastAsia"/>
          <w:color w:val="FFFFFF"/>
          <w:sz w:val="26"/>
          <w:szCs w:val="26"/>
          <w:lang w:eastAsia="zh-CN"/>
        </w:rPr>
        <w:t>诺</w:t>
      </w:r>
      <w:r>
        <w:rPr>
          <w:rFonts w:ascii="Menlo" w:hAnsi="Menlo" w:cs="Menlo"/>
          <w:color w:val="FFFFFF"/>
          <w:sz w:val="26"/>
          <w:szCs w:val="26"/>
          <w:lang w:eastAsia="zh-CN"/>
        </w:rPr>
        <w:t>于是</w:t>
      </w:r>
      <w:r>
        <w:rPr>
          <w:rFonts w:ascii="微软雅黑" w:eastAsia="微软雅黑" w:hAnsi="微软雅黑" w:cs="微软雅黑" w:hint="eastAsia"/>
          <w:color w:val="FFFFFF"/>
          <w:sz w:val="26"/>
          <w:szCs w:val="26"/>
          <w:lang w:eastAsia="zh-CN"/>
        </w:rPr>
        <w:t>旍</w:t>
      </w:r>
      <w:r>
        <w:rPr>
          <w:rFonts w:ascii="Menlo" w:hAnsi="Menlo" w:cs="Menlo"/>
          <w:color w:val="FFFFFF"/>
          <w:sz w:val="26"/>
          <w:szCs w:val="26"/>
          <w:lang w:eastAsia="zh-CN"/>
        </w:rPr>
        <w:t>旄羽袚矛戟</w:t>
      </w:r>
      <w:r>
        <w:rPr>
          <w:rFonts w:ascii="微软雅黑" w:eastAsia="微软雅黑" w:hAnsi="微软雅黑" w:cs="微软雅黑" w:hint="eastAsia"/>
          <w:color w:val="FFFFFF"/>
          <w:sz w:val="26"/>
          <w:szCs w:val="26"/>
          <w:lang w:eastAsia="zh-CN"/>
        </w:rPr>
        <w:t>剑拨</w:t>
      </w:r>
      <w:r>
        <w:rPr>
          <w:rFonts w:ascii="Menlo" w:hAnsi="Menlo" w:cs="Menlo"/>
          <w:color w:val="FFFFFF"/>
          <w:sz w:val="26"/>
          <w:szCs w:val="26"/>
          <w:lang w:eastAsia="zh-CN"/>
        </w:rPr>
        <w:t>鼓噪而至</w:t>
      </w:r>
      <w:r w:rsidR="00C106D8">
        <w:rPr>
          <w:rFonts w:ascii="Menlo" w:hAnsi="Menlo" w:cs="Menlo"/>
          <w:color w:val="FFFFFF"/>
          <w:sz w:val="26"/>
          <w:szCs w:val="26"/>
          <w:lang w:eastAsia="zh-CN"/>
        </w:rPr>
        <w:t>孔子</w:t>
      </w:r>
      <w:r>
        <w:rPr>
          <w:rFonts w:ascii="微软雅黑" w:eastAsia="微软雅黑" w:hAnsi="微软雅黑" w:cs="微软雅黑" w:hint="eastAsia"/>
          <w:color w:val="FFFFFF"/>
          <w:sz w:val="26"/>
          <w:szCs w:val="26"/>
          <w:lang w:eastAsia="zh-CN"/>
        </w:rPr>
        <w:t>趋</w:t>
      </w:r>
      <w:r>
        <w:rPr>
          <w:rFonts w:ascii="Menlo" w:hAnsi="Menlo" w:cs="Menlo"/>
          <w:color w:val="FFFFFF"/>
          <w:sz w:val="26"/>
          <w:szCs w:val="26"/>
          <w:lang w:eastAsia="zh-CN"/>
        </w:rPr>
        <w:t>而</w:t>
      </w:r>
      <w:r>
        <w:rPr>
          <w:rFonts w:ascii="微软雅黑" w:eastAsia="微软雅黑" w:hAnsi="微软雅黑" w:cs="微软雅黑" w:hint="eastAsia"/>
          <w:color w:val="FFFFFF"/>
          <w:sz w:val="26"/>
          <w:szCs w:val="26"/>
          <w:lang w:eastAsia="zh-CN"/>
        </w:rPr>
        <w:t>进历阶</w:t>
      </w:r>
      <w:r>
        <w:rPr>
          <w:rFonts w:ascii="Menlo" w:hAnsi="Menlo" w:cs="Menlo"/>
          <w:color w:val="FFFFFF"/>
          <w:sz w:val="26"/>
          <w:szCs w:val="26"/>
          <w:lang w:eastAsia="zh-CN"/>
        </w:rPr>
        <w:t>而登不尽一等</w:t>
      </w:r>
      <w:r>
        <w:rPr>
          <w:rFonts w:ascii="微软雅黑" w:eastAsia="微软雅黑" w:hAnsi="微软雅黑" w:cs="微软雅黑" w:hint="eastAsia"/>
          <w:color w:val="FFFFFF"/>
          <w:sz w:val="26"/>
          <w:szCs w:val="26"/>
          <w:lang w:eastAsia="zh-CN"/>
        </w:rPr>
        <w:t>举</w:t>
      </w:r>
      <w:r>
        <w:rPr>
          <w:rFonts w:ascii="Menlo" w:hAnsi="Menlo" w:cs="Menlo"/>
          <w:color w:val="FFFFFF"/>
          <w:sz w:val="26"/>
          <w:szCs w:val="26"/>
          <w:lang w:eastAsia="zh-CN"/>
        </w:rPr>
        <w:t>袂而言曰吾两君</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好会夷狄之</w:t>
      </w:r>
      <w:r>
        <w:rPr>
          <w:rFonts w:ascii="微软雅黑" w:eastAsia="微软雅黑" w:hAnsi="微软雅黑" w:cs="微软雅黑" w:hint="eastAsia"/>
          <w:color w:val="FFFFFF"/>
          <w:sz w:val="26"/>
          <w:szCs w:val="26"/>
          <w:lang w:eastAsia="zh-CN"/>
        </w:rPr>
        <w:t>乐</w:t>
      </w:r>
      <w:r>
        <w:rPr>
          <w:rFonts w:ascii="Menlo" w:hAnsi="Menlo" w:cs="Menlo"/>
          <w:color w:val="FFFFFF"/>
          <w:sz w:val="26"/>
          <w:szCs w:val="26"/>
          <w:lang w:eastAsia="zh-CN"/>
        </w:rPr>
        <w:t>何</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于此</w:t>
      </w:r>
      <w:r>
        <w:rPr>
          <w:rFonts w:ascii="微软雅黑" w:eastAsia="微软雅黑" w:hAnsi="微软雅黑" w:cs="微软雅黑" w:hint="eastAsia"/>
          <w:color w:val="FFFFFF"/>
          <w:sz w:val="26"/>
          <w:szCs w:val="26"/>
          <w:lang w:eastAsia="zh-CN"/>
        </w:rPr>
        <w:t>请</w:t>
      </w:r>
      <w:r>
        <w:rPr>
          <w:rFonts w:ascii="Menlo" w:hAnsi="Menlo" w:cs="Menlo"/>
          <w:color w:val="FFFFFF"/>
          <w:sz w:val="26"/>
          <w:szCs w:val="26"/>
          <w:lang w:eastAsia="zh-CN"/>
        </w:rPr>
        <w:t>命有司有司却之不去</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左右</w:t>
      </w:r>
      <w:r>
        <w:rPr>
          <w:rFonts w:ascii="微软雅黑" w:eastAsia="微软雅黑" w:hAnsi="微软雅黑" w:cs="微软雅黑" w:hint="eastAsia"/>
          <w:color w:val="FFFFFF"/>
          <w:sz w:val="26"/>
          <w:szCs w:val="26"/>
          <w:lang w:eastAsia="zh-CN"/>
        </w:rPr>
        <w:t>视</w:t>
      </w:r>
      <w:r>
        <w:rPr>
          <w:rFonts w:ascii="Menlo" w:hAnsi="Menlo" w:cs="Menlo"/>
          <w:color w:val="FFFFFF"/>
          <w:sz w:val="26"/>
          <w:szCs w:val="26"/>
          <w:lang w:eastAsia="zh-CN"/>
        </w:rPr>
        <w:t>晏子与景公景公心怍麾而去之有</w:t>
      </w:r>
      <w:r>
        <w:rPr>
          <w:rFonts w:ascii="微软雅黑" w:eastAsia="微软雅黑" w:hAnsi="微软雅黑" w:cs="微软雅黑" w:hint="eastAsia"/>
          <w:color w:val="FFFFFF"/>
          <w:sz w:val="26"/>
          <w:szCs w:val="26"/>
          <w:lang w:eastAsia="zh-CN"/>
        </w:rPr>
        <w:t>顷齐</w:t>
      </w:r>
      <w:r>
        <w:rPr>
          <w:rFonts w:ascii="Menlo" w:hAnsi="Menlo" w:cs="Menlo"/>
          <w:color w:val="FFFFFF"/>
          <w:sz w:val="26"/>
          <w:szCs w:val="26"/>
          <w:lang w:eastAsia="zh-CN"/>
        </w:rPr>
        <w:t>有司</w:t>
      </w:r>
      <w:r>
        <w:rPr>
          <w:rFonts w:ascii="微软雅黑" w:eastAsia="微软雅黑" w:hAnsi="微软雅黑" w:cs="微软雅黑" w:hint="eastAsia"/>
          <w:color w:val="FFFFFF"/>
          <w:sz w:val="26"/>
          <w:szCs w:val="26"/>
          <w:lang w:eastAsia="zh-CN"/>
        </w:rPr>
        <w:t>趋</w:t>
      </w:r>
      <w:r>
        <w:rPr>
          <w:rFonts w:ascii="Menlo" w:hAnsi="Menlo" w:cs="Menlo"/>
          <w:color w:val="FFFFFF"/>
          <w:sz w:val="26"/>
          <w:szCs w:val="26"/>
          <w:lang w:eastAsia="zh-CN"/>
        </w:rPr>
        <w:t>而</w:t>
      </w:r>
      <w:r>
        <w:rPr>
          <w:rFonts w:ascii="微软雅黑" w:eastAsia="微软雅黑" w:hAnsi="微软雅黑" w:cs="微软雅黑" w:hint="eastAsia"/>
          <w:color w:val="FFFFFF"/>
          <w:sz w:val="26"/>
          <w:szCs w:val="26"/>
          <w:lang w:eastAsia="zh-CN"/>
        </w:rPr>
        <w:t>进</w:t>
      </w:r>
      <w:r>
        <w:rPr>
          <w:rFonts w:ascii="Menlo" w:hAnsi="Menlo" w:cs="Menlo"/>
          <w:color w:val="FFFFFF"/>
          <w:sz w:val="26"/>
          <w:szCs w:val="26"/>
          <w:lang w:eastAsia="zh-CN"/>
        </w:rPr>
        <w:t>曰</w:t>
      </w:r>
      <w:r>
        <w:rPr>
          <w:rFonts w:ascii="微软雅黑" w:eastAsia="微软雅黑" w:hAnsi="微软雅黑" w:cs="微软雅黑" w:hint="eastAsia"/>
          <w:color w:val="FFFFFF"/>
          <w:sz w:val="26"/>
          <w:szCs w:val="26"/>
          <w:lang w:eastAsia="zh-CN"/>
        </w:rPr>
        <w:t>请</w:t>
      </w:r>
      <w:r>
        <w:rPr>
          <w:rFonts w:ascii="Menlo" w:hAnsi="Menlo" w:cs="Menlo"/>
          <w:color w:val="FFFFFF"/>
          <w:sz w:val="26"/>
          <w:szCs w:val="26"/>
          <w:lang w:eastAsia="zh-CN"/>
        </w:rPr>
        <w:t>奏</w:t>
      </w:r>
      <w:r>
        <w:rPr>
          <w:rFonts w:ascii="微软雅黑" w:eastAsia="微软雅黑" w:hAnsi="微软雅黑" w:cs="微软雅黑" w:hint="eastAsia"/>
          <w:color w:val="FFFFFF"/>
          <w:sz w:val="26"/>
          <w:szCs w:val="26"/>
          <w:lang w:eastAsia="zh-CN"/>
        </w:rPr>
        <w:t>宫</w:t>
      </w:r>
      <w:r>
        <w:rPr>
          <w:rFonts w:ascii="Menlo" w:hAnsi="Menlo" w:cs="Menlo"/>
          <w:color w:val="FFFFFF"/>
          <w:sz w:val="26"/>
          <w:szCs w:val="26"/>
          <w:lang w:eastAsia="zh-CN"/>
        </w:rPr>
        <w:t>中之</w:t>
      </w:r>
      <w:r>
        <w:rPr>
          <w:rFonts w:ascii="微软雅黑" w:eastAsia="微软雅黑" w:hAnsi="微软雅黑" w:cs="微软雅黑" w:hint="eastAsia"/>
          <w:color w:val="FFFFFF"/>
          <w:sz w:val="26"/>
          <w:szCs w:val="26"/>
          <w:lang w:eastAsia="zh-CN"/>
        </w:rPr>
        <w:t>乐</w:t>
      </w:r>
      <w:r>
        <w:rPr>
          <w:rFonts w:ascii="Menlo" w:hAnsi="Menlo" w:cs="Menlo"/>
          <w:color w:val="FFFFFF"/>
          <w:sz w:val="26"/>
          <w:szCs w:val="26"/>
          <w:lang w:eastAsia="zh-CN"/>
        </w:rPr>
        <w:t>景公曰</w:t>
      </w:r>
      <w:r>
        <w:rPr>
          <w:rFonts w:ascii="微软雅黑" w:eastAsia="微软雅黑" w:hAnsi="微软雅黑" w:cs="微软雅黑" w:hint="eastAsia"/>
          <w:color w:val="FFFFFF"/>
          <w:sz w:val="26"/>
          <w:szCs w:val="26"/>
          <w:lang w:eastAsia="zh-CN"/>
        </w:rPr>
        <w:t>诺优</w:t>
      </w:r>
      <w:r>
        <w:rPr>
          <w:rFonts w:ascii="Menlo" w:hAnsi="Menlo" w:cs="Menlo"/>
          <w:color w:val="FFFFFF"/>
          <w:sz w:val="26"/>
          <w:szCs w:val="26"/>
          <w:lang w:eastAsia="zh-CN"/>
        </w:rPr>
        <w:t>倡侏儒</w:t>
      </w:r>
      <w:r>
        <w:rPr>
          <w:rFonts w:ascii="微软雅黑" w:eastAsia="微软雅黑" w:hAnsi="微软雅黑" w:cs="微软雅黑" w:hint="eastAsia"/>
          <w:color w:val="FFFFFF"/>
          <w:sz w:val="26"/>
          <w:szCs w:val="26"/>
          <w:lang w:eastAsia="zh-CN"/>
        </w:rPr>
        <w:t>为戏</w:t>
      </w:r>
      <w:r>
        <w:rPr>
          <w:rFonts w:ascii="Menlo" w:hAnsi="Menlo" w:cs="Menlo"/>
          <w:color w:val="FFFFFF"/>
          <w:sz w:val="26"/>
          <w:szCs w:val="26"/>
          <w:lang w:eastAsia="zh-CN"/>
        </w:rPr>
        <w:t>而前</w:t>
      </w:r>
      <w:r w:rsidR="00C106D8">
        <w:rPr>
          <w:rFonts w:ascii="Menlo" w:hAnsi="Menlo" w:cs="Menlo"/>
          <w:color w:val="FFFFFF"/>
          <w:sz w:val="26"/>
          <w:szCs w:val="26"/>
          <w:lang w:eastAsia="zh-CN"/>
        </w:rPr>
        <w:t>孔子</w:t>
      </w:r>
      <w:r>
        <w:rPr>
          <w:rFonts w:ascii="微软雅黑" w:eastAsia="微软雅黑" w:hAnsi="微软雅黑" w:cs="微软雅黑" w:hint="eastAsia"/>
          <w:color w:val="FFFFFF"/>
          <w:sz w:val="26"/>
          <w:szCs w:val="26"/>
          <w:lang w:eastAsia="zh-CN"/>
        </w:rPr>
        <w:t>趋</w:t>
      </w:r>
      <w:r>
        <w:rPr>
          <w:rFonts w:ascii="Menlo" w:hAnsi="Menlo" w:cs="Menlo"/>
          <w:color w:val="FFFFFF"/>
          <w:sz w:val="26"/>
          <w:szCs w:val="26"/>
          <w:lang w:eastAsia="zh-CN"/>
        </w:rPr>
        <w:t>而</w:t>
      </w:r>
      <w:r>
        <w:rPr>
          <w:rFonts w:ascii="微软雅黑" w:eastAsia="微软雅黑" w:hAnsi="微软雅黑" w:cs="微软雅黑" w:hint="eastAsia"/>
          <w:color w:val="FFFFFF"/>
          <w:sz w:val="26"/>
          <w:szCs w:val="26"/>
          <w:lang w:eastAsia="zh-CN"/>
        </w:rPr>
        <w:t>进历阶</w:t>
      </w:r>
      <w:r>
        <w:rPr>
          <w:rFonts w:ascii="Menlo" w:hAnsi="Menlo" w:cs="Menlo"/>
          <w:color w:val="FFFFFF"/>
          <w:sz w:val="26"/>
          <w:szCs w:val="26"/>
          <w:lang w:eastAsia="zh-CN"/>
        </w:rPr>
        <w:t>而登不尽一等曰匹夫而</w:t>
      </w:r>
      <w:r>
        <w:rPr>
          <w:rFonts w:ascii="微软雅黑" w:eastAsia="微软雅黑" w:hAnsi="微软雅黑" w:cs="微软雅黑" w:hint="eastAsia"/>
          <w:color w:val="FFFFFF"/>
          <w:sz w:val="26"/>
          <w:szCs w:val="26"/>
          <w:lang w:eastAsia="zh-CN"/>
        </w:rPr>
        <w:t>营</w:t>
      </w:r>
      <w:r>
        <w:rPr>
          <w:rFonts w:ascii="Menlo" w:hAnsi="Menlo" w:cs="Menlo"/>
          <w:color w:val="FFFFFF"/>
          <w:sz w:val="26"/>
          <w:szCs w:val="26"/>
          <w:lang w:eastAsia="zh-CN"/>
        </w:rPr>
        <w:t>惑</w:t>
      </w:r>
      <w:r>
        <w:rPr>
          <w:rFonts w:ascii="微软雅黑" w:eastAsia="微软雅黑" w:hAnsi="微软雅黑" w:cs="微软雅黑" w:hint="eastAsia"/>
          <w:color w:val="FFFFFF"/>
          <w:sz w:val="26"/>
          <w:szCs w:val="26"/>
          <w:lang w:eastAsia="zh-CN"/>
        </w:rPr>
        <w:t>诸</w:t>
      </w:r>
      <w:r>
        <w:rPr>
          <w:rFonts w:ascii="Menlo" w:hAnsi="Menlo" w:cs="Menlo"/>
          <w:color w:val="FFFFFF"/>
          <w:sz w:val="26"/>
          <w:szCs w:val="26"/>
          <w:lang w:eastAsia="zh-CN"/>
        </w:rPr>
        <w:t>侯者罪当</w:t>
      </w:r>
      <w:r>
        <w:rPr>
          <w:rFonts w:ascii="微软雅黑" w:eastAsia="微软雅黑" w:hAnsi="微软雅黑" w:cs="微软雅黑" w:hint="eastAsia"/>
          <w:color w:val="FFFFFF"/>
          <w:sz w:val="26"/>
          <w:szCs w:val="26"/>
          <w:lang w:eastAsia="zh-CN"/>
        </w:rPr>
        <w:t>诛请</w:t>
      </w:r>
      <w:r>
        <w:rPr>
          <w:rFonts w:ascii="Menlo" w:hAnsi="Menlo" w:cs="Menlo"/>
          <w:color w:val="FFFFFF"/>
          <w:sz w:val="26"/>
          <w:szCs w:val="26"/>
          <w:lang w:eastAsia="zh-CN"/>
        </w:rPr>
        <w:t>命有司有司如法焉手足异</w:t>
      </w:r>
      <w:r>
        <w:rPr>
          <w:rFonts w:ascii="微软雅黑" w:eastAsia="微软雅黑" w:hAnsi="微软雅黑" w:cs="微软雅黑" w:hint="eastAsia"/>
          <w:color w:val="FFFFFF"/>
          <w:sz w:val="26"/>
          <w:szCs w:val="26"/>
          <w:lang w:eastAsia="zh-CN"/>
        </w:rPr>
        <w:t>处</w:t>
      </w:r>
      <w:r>
        <w:rPr>
          <w:rFonts w:ascii="Menlo" w:hAnsi="Menlo" w:cs="Menlo"/>
          <w:color w:val="FFFFFF"/>
          <w:sz w:val="26"/>
          <w:szCs w:val="26"/>
          <w:lang w:eastAsia="zh-CN"/>
        </w:rPr>
        <w:t>景公惧而</w:t>
      </w:r>
      <w:r>
        <w:rPr>
          <w:rFonts w:ascii="微软雅黑" w:eastAsia="微软雅黑" w:hAnsi="微软雅黑" w:cs="微软雅黑" w:hint="eastAsia"/>
          <w:color w:val="FFFFFF"/>
          <w:sz w:val="26"/>
          <w:szCs w:val="26"/>
          <w:lang w:eastAsia="zh-CN"/>
        </w:rPr>
        <w:t>动</w:t>
      </w:r>
      <w:r>
        <w:rPr>
          <w:rFonts w:ascii="Menlo" w:hAnsi="Menlo" w:cs="Menlo"/>
          <w:color w:val="FFFFFF"/>
          <w:sz w:val="26"/>
          <w:szCs w:val="26"/>
          <w:lang w:eastAsia="zh-CN"/>
        </w:rPr>
        <w:t>知</w:t>
      </w:r>
      <w:r>
        <w:rPr>
          <w:rFonts w:ascii="微软雅黑" w:eastAsia="微软雅黑" w:hAnsi="微软雅黑" w:cs="微软雅黑" w:hint="eastAsia"/>
          <w:color w:val="FFFFFF"/>
          <w:sz w:val="26"/>
          <w:szCs w:val="26"/>
          <w:lang w:eastAsia="zh-CN"/>
        </w:rPr>
        <w:t>义</w:t>
      </w:r>
      <w:r>
        <w:rPr>
          <w:rFonts w:ascii="Menlo" w:hAnsi="Menlo" w:cs="Menlo"/>
          <w:color w:val="FFFFFF"/>
          <w:sz w:val="26"/>
          <w:szCs w:val="26"/>
          <w:lang w:eastAsia="zh-CN"/>
        </w:rPr>
        <w:t>不若</w:t>
      </w:r>
      <w:r>
        <w:rPr>
          <w:rFonts w:ascii="微软雅黑" w:eastAsia="微软雅黑" w:hAnsi="微软雅黑" w:cs="微软雅黑" w:hint="eastAsia"/>
          <w:color w:val="FFFFFF"/>
          <w:sz w:val="26"/>
          <w:szCs w:val="26"/>
          <w:lang w:eastAsia="zh-CN"/>
        </w:rPr>
        <w:t>归</w:t>
      </w:r>
      <w:r>
        <w:rPr>
          <w:rFonts w:ascii="Menlo" w:hAnsi="Menlo" w:cs="Menlo"/>
          <w:color w:val="FFFFFF"/>
          <w:sz w:val="26"/>
          <w:szCs w:val="26"/>
          <w:lang w:eastAsia="zh-CN"/>
        </w:rPr>
        <w:t>而大恐告其群臣曰</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以君子之道</w:t>
      </w:r>
      <w:r>
        <w:rPr>
          <w:rFonts w:ascii="微软雅黑" w:eastAsia="微软雅黑" w:hAnsi="微软雅黑" w:cs="微软雅黑" w:hint="eastAsia"/>
          <w:color w:val="FFFFFF"/>
          <w:sz w:val="26"/>
          <w:szCs w:val="26"/>
          <w:lang w:eastAsia="zh-CN"/>
        </w:rPr>
        <w:t>辅</w:t>
      </w:r>
      <w:r>
        <w:rPr>
          <w:rFonts w:ascii="Menlo" w:hAnsi="Menlo" w:cs="Menlo"/>
          <w:color w:val="FFFFFF"/>
          <w:sz w:val="26"/>
          <w:szCs w:val="26"/>
          <w:lang w:eastAsia="zh-CN"/>
        </w:rPr>
        <w:t>其君而子独以夷狄之道教寡人使得罪于</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君</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之柰何有司</w:t>
      </w:r>
      <w:r>
        <w:rPr>
          <w:rFonts w:ascii="微软雅黑" w:eastAsia="微软雅黑" w:hAnsi="微软雅黑" w:cs="微软雅黑" w:hint="eastAsia"/>
          <w:color w:val="FFFFFF"/>
          <w:sz w:val="26"/>
          <w:szCs w:val="26"/>
          <w:lang w:eastAsia="zh-CN"/>
        </w:rPr>
        <w:t>进对</w:t>
      </w:r>
      <w:r>
        <w:rPr>
          <w:rFonts w:ascii="Menlo" w:hAnsi="Menlo" w:cs="Menlo"/>
          <w:color w:val="FFFFFF"/>
          <w:sz w:val="26"/>
          <w:szCs w:val="26"/>
          <w:lang w:eastAsia="zh-CN"/>
        </w:rPr>
        <w:t>曰君子有</w:t>
      </w:r>
      <w:r>
        <w:rPr>
          <w:rFonts w:ascii="微软雅黑" w:eastAsia="微软雅黑" w:hAnsi="微软雅黑" w:cs="微软雅黑" w:hint="eastAsia"/>
          <w:color w:val="FFFFFF"/>
          <w:sz w:val="26"/>
          <w:szCs w:val="26"/>
          <w:lang w:eastAsia="zh-CN"/>
        </w:rPr>
        <w:t>过则谢</w:t>
      </w:r>
      <w:r>
        <w:rPr>
          <w:rFonts w:ascii="Menlo" w:hAnsi="Menlo" w:cs="Menlo"/>
          <w:color w:val="FFFFFF"/>
          <w:sz w:val="26"/>
          <w:szCs w:val="26"/>
          <w:lang w:eastAsia="zh-CN"/>
        </w:rPr>
        <w:t>以</w:t>
      </w:r>
      <w:r>
        <w:rPr>
          <w:rFonts w:ascii="微软雅黑" w:eastAsia="微软雅黑" w:hAnsi="微软雅黑" w:cs="微软雅黑" w:hint="eastAsia"/>
          <w:color w:val="FFFFFF"/>
          <w:sz w:val="26"/>
          <w:szCs w:val="26"/>
          <w:lang w:eastAsia="zh-CN"/>
        </w:rPr>
        <w:t>质</w:t>
      </w:r>
      <w:r>
        <w:rPr>
          <w:rFonts w:ascii="Menlo" w:hAnsi="Menlo" w:cs="Menlo"/>
          <w:color w:val="FFFFFF"/>
          <w:sz w:val="26"/>
          <w:szCs w:val="26"/>
          <w:lang w:eastAsia="zh-CN"/>
        </w:rPr>
        <w:t>小人有</w:t>
      </w:r>
      <w:r>
        <w:rPr>
          <w:rFonts w:ascii="微软雅黑" w:eastAsia="微软雅黑" w:hAnsi="微软雅黑" w:cs="微软雅黑" w:hint="eastAsia"/>
          <w:color w:val="FFFFFF"/>
          <w:sz w:val="26"/>
          <w:szCs w:val="26"/>
          <w:lang w:eastAsia="zh-CN"/>
        </w:rPr>
        <w:t>过则谢</w:t>
      </w:r>
      <w:r>
        <w:rPr>
          <w:rFonts w:ascii="Menlo" w:hAnsi="Menlo" w:cs="Menlo"/>
          <w:color w:val="FFFFFF"/>
          <w:sz w:val="26"/>
          <w:szCs w:val="26"/>
          <w:lang w:eastAsia="zh-CN"/>
        </w:rPr>
        <w:t>以文君若悼之</w:t>
      </w:r>
      <w:r>
        <w:rPr>
          <w:rFonts w:ascii="微软雅黑" w:eastAsia="微软雅黑" w:hAnsi="微软雅黑" w:cs="微软雅黑" w:hint="eastAsia"/>
          <w:color w:val="FFFFFF"/>
          <w:sz w:val="26"/>
          <w:szCs w:val="26"/>
          <w:lang w:eastAsia="zh-CN"/>
        </w:rPr>
        <w:t>则谢</w:t>
      </w:r>
      <w:r>
        <w:rPr>
          <w:rFonts w:ascii="Menlo" w:hAnsi="Menlo" w:cs="Menlo"/>
          <w:color w:val="FFFFFF"/>
          <w:sz w:val="26"/>
          <w:szCs w:val="26"/>
          <w:lang w:eastAsia="zh-CN"/>
        </w:rPr>
        <w:t>以</w:t>
      </w:r>
      <w:r>
        <w:rPr>
          <w:rFonts w:ascii="微软雅黑" w:eastAsia="微软雅黑" w:hAnsi="微软雅黑" w:cs="微软雅黑" w:hint="eastAsia"/>
          <w:color w:val="FFFFFF"/>
          <w:sz w:val="26"/>
          <w:szCs w:val="26"/>
          <w:lang w:eastAsia="zh-CN"/>
        </w:rPr>
        <w:t>质</w:t>
      </w:r>
      <w:r>
        <w:rPr>
          <w:rFonts w:ascii="Menlo" w:hAnsi="Menlo" w:cs="Menlo"/>
          <w:color w:val="FFFFFF"/>
          <w:sz w:val="26"/>
          <w:szCs w:val="26"/>
          <w:lang w:eastAsia="zh-CN"/>
        </w:rPr>
        <w:t>于是</w:t>
      </w:r>
      <w:r>
        <w:rPr>
          <w:rFonts w:ascii="微软雅黑" w:eastAsia="微软雅黑" w:hAnsi="微软雅黑" w:cs="微软雅黑" w:hint="eastAsia"/>
          <w:color w:val="FFFFFF"/>
          <w:sz w:val="26"/>
          <w:szCs w:val="26"/>
          <w:lang w:eastAsia="zh-CN"/>
        </w:rPr>
        <w:t>齐</w:t>
      </w:r>
      <w:r>
        <w:rPr>
          <w:rFonts w:ascii="Menlo" w:hAnsi="Menlo" w:cs="Menlo"/>
          <w:color w:val="FFFFFF"/>
          <w:sz w:val="26"/>
          <w:szCs w:val="26"/>
          <w:lang w:eastAsia="zh-CN"/>
        </w:rPr>
        <w:t>侯乃</w:t>
      </w:r>
      <w:r>
        <w:rPr>
          <w:rFonts w:ascii="微软雅黑" w:eastAsia="微软雅黑" w:hAnsi="微软雅黑" w:cs="微软雅黑" w:hint="eastAsia"/>
          <w:color w:val="FFFFFF"/>
          <w:sz w:val="26"/>
          <w:szCs w:val="26"/>
          <w:lang w:eastAsia="zh-CN"/>
        </w:rPr>
        <w:t>归</w:t>
      </w:r>
      <w:r>
        <w:rPr>
          <w:rFonts w:ascii="Menlo" w:hAnsi="Menlo" w:cs="Menlo"/>
          <w:color w:val="FFFFFF"/>
          <w:sz w:val="26"/>
          <w:szCs w:val="26"/>
          <w:lang w:eastAsia="zh-CN"/>
        </w:rPr>
        <w:t>所侵</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之</w:t>
      </w:r>
      <w:r>
        <w:rPr>
          <w:rFonts w:ascii="微软雅黑" w:eastAsia="微软雅黑" w:hAnsi="微软雅黑" w:cs="微软雅黑" w:hint="eastAsia"/>
          <w:color w:val="FFFFFF"/>
          <w:sz w:val="26"/>
          <w:szCs w:val="26"/>
          <w:lang w:eastAsia="zh-CN"/>
        </w:rPr>
        <w:t>郓</w:t>
      </w:r>
      <w:r>
        <w:rPr>
          <w:rFonts w:ascii="Menlo" w:hAnsi="Menlo" w:cs="Menlo"/>
          <w:color w:val="FFFFFF"/>
          <w:sz w:val="26"/>
          <w:szCs w:val="26"/>
          <w:lang w:eastAsia="zh-CN"/>
        </w:rPr>
        <w:t>汶阳</w:t>
      </w:r>
      <w:r>
        <w:rPr>
          <w:rFonts w:ascii="微软雅黑" w:eastAsia="微软雅黑" w:hAnsi="微软雅黑" w:cs="微软雅黑" w:hint="eastAsia"/>
          <w:color w:val="FFFFFF"/>
          <w:sz w:val="26"/>
          <w:szCs w:val="26"/>
          <w:lang w:eastAsia="zh-CN"/>
        </w:rPr>
        <w:t>龟</w:t>
      </w:r>
      <w:r>
        <w:rPr>
          <w:rFonts w:ascii="Menlo" w:hAnsi="Menlo" w:cs="Menlo"/>
          <w:color w:val="FFFFFF"/>
          <w:sz w:val="26"/>
          <w:szCs w:val="26"/>
          <w:lang w:eastAsia="zh-CN"/>
        </w:rPr>
        <w:t>阴之田以</w:t>
      </w:r>
      <w:r>
        <w:rPr>
          <w:rFonts w:ascii="微软雅黑" w:eastAsia="微软雅黑" w:hAnsi="微软雅黑" w:cs="微软雅黑" w:hint="eastAsia"/>
          <w:color w:val="FFFFFF"/>
          <w:sz w:val="26"/>
          <w:szCs w:val="26"/>
          <w:lang w:eastAsia="zh-CN"/>
        </w:rPr>
        <w:t>谢过</w:t>
      </w:r>
    </w:p>
    <w:p w14:paraId="628A2D33" w14:textId="38B9701B"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定公</w:t>
      </w:r>
      <w:r>
        <w:rPr>
          <w:rFonts w:ascii="Menlo" w:hAnsi="Menlo" w:cs="Menlo"/>
          <w:color w:val="FFFFFF"/>
          <w:sz w:val="28"/>
          <w:szCs w:val="28"/>
          <w:lang w:eastAsia="zh-CN"/>
        </w:rPr>
        <w:t>十三年夏</w:t>
      </w:r>
      <w:r w:rsidR="00C106D8">
        <w:rPr>
          <w:rFonts w:ascii="Menlo" w:hAnsi="Menlo" w:cs="Menlo"/>
          <w:color w:val="FFFFFF"/>
          <w:sz w:val="26"/>
          <w:szCs w:val="26"/>
          <w:lang w:eastAsia="zh-CN"/>
        </w:rPr>
        <w:t>孔子</w:t>
      </w:r>
      <w:r>
        <w:rPr>
          <w:rFonts w:ascii="Menlo" w:hAnsi="Menlo" w:cs="Menlo"/>
          <w:color w:val="FFFFFF"/>
          <w:sz w:val="26"/>
          <w:szCs w:val="26"/>
          <w:lang w:eastAsia="zh-CN"/>
        </w:rPr>
        <w:t>言于定公曰臣无藏甲</w:t>
      </w:r>
      <w:r>
        <w:rPr>
          <w:rFonts w:ascii="Menlo" w:hAnsi="Menlo" w:cs="Menlo"/>
          <w:color w:val="FFFFFF"/>
          <w:sz w:val="28"/>
          <w:szCs w:val="28"/>
          <w:lang w:eastAsia="zh-CN"/>
        </w:rPr>
        <w:t>大夫</w:t>
      </w:r>
      <w:r>
        <w:rPr>
          <w:rFonts w:ascii="Menlo" w:hAnsi="Menlo" w:cs="Menlo"/>
          <w:color w:val="FFFFFF"/>
          <w:sz w:val="26"/>
          <w:szCs w:val="26"/>
          <w:lang w:eastAsia="zh-CN"/>
        </w:rPr>
        <w:t>毋百雉之</w:t>
      </w:r>
      <w:r>
        <w:rPr>
          <w:rFonts w:ascii="Menlo" w:hAnsi="Menlo" w:cs="Menlo"/>
          <w:color w:val="FFFFFF"/>
          <w:sz w:val="28"/>
          <w:szCs w:val="28"/>
          <w:lang w:eastAsia="zh-CN"/>
        </w:rPr>
        <w:t>城使</w:t>
      </w:r>
      <w:r>
        <w:rPr>
          <w:rFonts w:ascii="Menlo" w:hAnsi="Menlo" w:cs="Menlo"/>
          <w:color w:val="FFFFFF"/>
          <w:sz w:val="26"/>
          <w:szCs w:val="26"/>
          <w:lang w:eastAsia="zh-CN"/>
        </w:rPr>
        <w:t>仲由</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季氏宰将堕</w:t>
      </w:r>
      <w:r>
        <w:rPr>
          <w:rFonts w:ascii="Menlo" w:hAnsi="Menlo" w:cs="Menlo"/>
          <w:color w:val="FFFFFF"/>
          <w:sz w:val="28"/>
          <w:szCs w:val="28"/>
          <w:lang w:eastAsia="zh-CN"/>
        </w:rPr>
        <w:t>三都</w:t>
      </w:r>
      <w:r>
        <w:rPr>
          <w:rFonts w:ascii="Menlo" w:hAnsi="Menlo" w:cs="Menlo"/>
          <w:color w:val="FFFFFF"/>
          <w:sz w:val="26"/>
          <w:szCs w:val="26"/>
          <w:lang w:eastAsia="zh-CN"/>
        </w:rPr>
        <w:t>于是叔</w:t>
      </w:r>
      <w:r>
        <w:rPr>
          <w:rFonts w:ascii="微软雅黑" w:eastAsia="微软雅黑" w:hAnsi="微软雅黑" w:cs="微软雅黑" w:hint="eastAsia"/>
          <w:color w:val="FFFFFF"/>
          <w:sz w:val="26"/>
          <w:szCs w:val="26"/>
          <w:lang w:eastAsia="zh-CN"/>
        </w:rPr>
        <w:t>孙</w:t>
      </w:r>
      <w:r>
        <w:rPr>
          <w:rFonts w:ascii="Menlo" w:hAnsi="Menlo" w:cs="Menlo"/>
          <w:color w:val="FFFFFF"/>
          <w:sz w:val="26"/>
          <w:szCs w:val="26"/>
          <w:lang w:eastAsia="zh-CN"/>
        </w:rPr>
        <w:t>氏先堕郈季氏将堕</w:t>
      </w:r>
      <w:r>
        <w:rPr>
          <w:rFonts w:ascii="微软雅黑" w:eastAsia="微软雅黑" w:hAnsi="微软雅黑" w:cs="微软雅黑" w:hint="eastAsia"/>
          <w:color w:val="FFFFFF"/>
          <w:sz w:val="26"/>
          <w:szCs w:val="26"/>
          <w:lang w:eastAsia="zh-CN"/>
        </w:rPr>
        <w:t>费</w:t>
      </w:r>
      <w:r>
        <w:rPr>
          <w:rFonts w:ascii="Menlo" w:hAnsi="Menlo" w:cs="Menlo"/>
          <w:color w:val="FFFFFF"/>
          <w:sz w:val="26"/>
          <w:szCs w:val="26"/>
          <w:lang w:eastAsia="zh-CN"/>
        </w:rPr>
        <w:t>公山不狃叔</w:t>
      </w:r>
      <w:r>
        <w:rPr>
          <w:rFonts w:ascii="微软雅黑" w:eastAsia="微软雅黑" w:hAnsi="微软雅黑" w:cs="微软雅黑" w:hint="eastAsia"/>
          <w:color w:val="FFFFFF"/>
          <w:sz w:val="26"/>
          <w:szCs w:val="26"/>
          <w:lang w:eastAsia="zh-CN"/>
        </w:rPr>
        <w:t>孙辄</w:t>
      </w:r>
      <w:r>
        <w:rPr>
          <w:rFonts w:ascii="Menlo" w:hAnsi="Menlo" w:cs="Menlo"/>
          <w:color w:val="FFFFFF"/>
          <w:sz w:val="26"/>
          <w:szCs w:val="26"/>
          <w:lang w:eastAsia="zh-CN"/>
        </w:rPr>
        <w:t>率</w:t>
      </w:r>
      <w:r>
        <w:rPr>
          <w:rFonts w:ascii="微软雅黑" w:eastAsia="微软雅黑" w:hAnsi="微软雅黑" w:cs="微软雅黑" w:hint="eastAsia"/>
          <w:color w:val="FFFFFF"/>
          <w:sz w:val="26"/>
          <w:szCs w:val="26"/>
          <w:lang w:eastAsia="zh-CN"/>
        </w:rPr>
        <w:t>费</w:t>
      </w:r>
      <w:r>
        <w:rPr>
          <w:rFonts w:ascii="Menlo" w:hAnsi="Menlo" w:cs="Menlo"/>
          <w:color w:val="FFFFFF"/>
          <w:sz w:val="26"/>
          <w:szCs w:val="26"/>
          <w:lang w:eastAsia="zh-CN"/>
        </w:rPr>
        <w:t>人</w:t>
      </w:r>
      <w:r>
        <w:rPr>
          <w:rFonts w:ascii="微软雅黑" w:eastAsia="微软雅黑" w:hAnsi="微软雅黑" w:cs="微软雅黑" w:hint="eastAsia"/>
          <w:color w:val="FFFFFF"/>
          <w:sz w:val="26"/>
          <w:szCs w:val="26"/>
          <w:lang w:eastAsia="zh-CN"/>
        </w:rPr>
        <w:t>袭鲁</w:t>
      </w:r>
      <w:r>
        <w:rPr>
          <w:rFonts w:ascii="Menlo" w:hAnsi="Menlo" w:cs="Menlo"/>
          <w:color w:val="FFFFFF"/>
          <w:sz w:val="26"/>
          <w:szCs w:val="26"/>
          <w:lang w:eastAsia="zh-CN"/>
        </w:rPr>
        <w:t>公与三子入于季氏之</w:t>
      </w:r>
      <w:r>
        <w:rPr>
          <w:rFonts w:ascii="微软雅黑" w:eastAsia="微软雅黑" w:hAnsi="微软雅黑" w:cs="微软雅黑" w:hint="eastAsia"/>
          <w:color w:val="FFFFFF"/>
          <w:sz w:val="26"/>
          <w:szCs w:val="26"/>
          <w:lang w:eastAsia="zh-CN"/>
        </w:rPr>
        <w:t>宫</w:t>
      </w:r>
      <w:r>
        <w:rPr>
          <w:rFonts w:ascii="Menlo" w:hAnsi="Menlo" w:cs="Menlo"/>
          <w:color w:val="FFFFFF"/>
          <w:sz w:val="26"/>
          <w:szCs w:val="26"/>
          <w:lang w:eastAsia="zh-CN"/>
        </w:rPr>
        <w:t>登武子之台</w:t>
      </w:r>
      <w:r>
        <w:rPr>
          <w:rFonts w:ascii="微软雅黑" w:eastAsia="微软雅黑" w:hAnsi="微软雅黑" w:cs="微软雅黑" w:hint="eastAsia"/>
          <w:color w:val="FFFFFF"/>
          <w:sz w:val="26"/>
          <w:szCs w:val="26"/>
          <w:lang w:eastAsia="zh-CN"/>
        </w:rPr>
        <w:t>费</w:t>
      </w:r>
      <w:r>
        <w:rPr>
          <w:rFonts w:ascii="Menlo" w:hAnsi="Menlo" w:cs="Menlo"/>
          <w:color w:val="FFFFFF"/>
          <w:sz w:val="26"/>
          <w:szCs w:val="26"/>
          <w:lang w:eastAsia="zh-CN"/>
        </w:rPr>
        <w:t>人攻之弗克入及公</w:t>
      </w:r>
      <w:r>
        <w:rPr>
          <w:rFonts w:ascii="微软雅黑" w:eastAsia="微软雅黑" w:hAnsi="微软雅黑" w:cs="微软雅黑" w:hint="eastAsia"/>
          <w:color w:val="FFFFFF"/>
          <w:sz w:val="26"/>
          <w:szCs w:val="26"/>
          <w:lang w:eastAsia="zh-CN"/>
        </w:rPr>
        <w:t>侧</w:t>
      </w:r>
      <w:r w:rsidR="00C106D8">
        <w:rPr>
          <w:rFonts w:ascii="Menlo" w:hAnsi="Menlo" w:cs="Menlo"/>
          <w:color w:val="FFFFFF"/>
          <w:sz w:val="26"/>
          <w:szCs w:val="26"/>
          <w:lang w:eastAsia="zh-CN"/>
        </w:rPr>
        <w:t>孔子</w:t>
      </w:r>
      <w:r>
        <w:rPr>
          <w:rFonts w:ascii="Menlo" w:hAnsi="Menlo" w:cs="Menlo"/>
          <w:color w:val="FFFFFF"/>
          <w:sz w:val="26"/>
          <w:szCs w:val="26"/>
          <w:lang w:eastAsia="zh-CN"/>
        </w:rPr>
        <w:t>命申句</w:t>
      </w:r>
      <w:r>
        <w:rPr>
          <w:rFonts w:ascii="微软雅黑" w:eastAsia="微软雅黑" w:hAnsi="微软雅黑" w:cs="微软雅黑" w:hint="eastAsia"/>
          <w:color w:val="FFFFFF"/>
          <w:sz w:val="26"/>
          <w:szCs w:val="26"/>
          <w:lang w:eastAsia="zh-CN"/>
        </w:rPr>
        <w:t>须乐颀</w:t>
      </w:r>
      <w:r>
        <w:rPr>
          <w:rFonts w:ascii="Menlo" w:hAnsi="Menlo" w:cs="Menlo"/>
          <w:color w:val="FFFFFF"/>
          <w:sz w:val="26"/>
          <w:szCs w:val="26"/>
          <w:lang w:eastAsia="zh-CN"/>
        </w:rPr>
        <w:t>下伐之</w:t>
      </w:r>
      <w:r>
        <w:rPr>
          <w:rFonts w:ascii="微软雅黑" w:eastAsia="微软雅黑" w:hAnsi="微软雅黑" w:cs="微软雅黑" w:hint="eastAsia"/>
          <w:color w:val="FFFFFF"/>
          <w:sz w:val="26"/>
          <w:szCs w:val="26"/>
          <w:lang w:eastAsia="zh-CN"/>
        </w:rPr>
        <w:t>费</w:t>
      </w:r>
      <w:r>
        <w:rPr>
          <w:rFonts w:ascii="Menlo" w:hAnsi="Menlo" w:cs="Menlo"/>
          <w:color w:val="FFFFFF"/>
          <w:sz w:val="26"/>
          <w:szCs w:val="26"/>
          <w:lang w:eastAsia="zh-CN"/>
        </w:rPr>
        <w:t>人北国人追之</w:t>
      </w:r>
      <w:r>
        <w:rPr>
          <w:rFonts w:ascii="微软雅黑" w:eastAsia="微软雅黑" w:hAnsi="微软雅黑" w:cs="微软雅黑" w:hint="eastAsia"/>
          <w:color w:val="FFFFFF"/>
          <w:sz w:val="26"/>
          <w:szCs w:val="26"/>
          <w:lang w:eastAsia="zh-CN"/>
        </w:rPr>
        <w:t>败诸</w:t>
      </w:r>
      <w:r>
        <w:rPr>
          <w:rFonts w:ascii="Menlo" w:hAnsi="Menlo" w:cs="Menlo"/>
          <w:color w:val="FFFFFF"/>
          <w:sz w:val="26"/>
          <w:szCs w:val="26"/>
          <w:lang w:eastAsia="zh-CN"/>
        </w:rPr>
        <w:t>姑蔑二子奔</w:t>
      </w:r>
      <w:r>
        <w:rPr>
          <w:rFonts w:ascii="微软雅黑" w:eastAsia="微软雅黑" w:hAnsi="微软雅黑" w:cs="微软雅黑" w:hint="eastAsia"/>
          <w:color w:val="FFFFFF"/>
          <w:sz w:val="26"/>
          <w:szCs w:val="26"/>
          <w:lang w:eastAsia="zh-CN"/>
        </w:rPr>
        <w:t>齐</w:t>
      </w:r>
      <w:r>
        <w:rPr>
          <w:rFonts w:ascii="Menlo" w:hAnsi="Menlo" w:cs="Menlo"/>
          <w:color w:val="FFFFFF"/>
          <w:sz w:val="26"/>
          <w:szCs w:val="26"/>
          <w:lang w:eastAsia="zh-CN"/>
        </w:rPr>
        <w:t>遂堕</w:t>
      </w:r>
      <w:r>
        <w:rPr>
          <w:rFonts w:ascii="微软雅黑" w:eastAsia="微软雅黑" w:hAnsi="微软雅黑" w:cs="微软雅黑" w:hint="eastAsia"/>
          <w:color w:val="FFFFFF"/>
          <w:sz w:val="26"/>
          <w:szCs w:val="26"/>
          <w:lang w:eastAsia="zh-CN"/>
        </w:rPr>
        <w:t>费</w:t>
      </w:r>
      <w:r>
        <w:rPr>
          <w:rFonts w:ascii="Menlo" w:hAnsi="Menlo" w:cs="Menlo"/>
          <w:color w:val="FFFFFF"/>
          <w:sz w:val="26"/>
          <w:szCs w:val="26"/>
          <w:lang w:eastAsia="zh-CN"/>
        </w:rPr>
        <w:t>将堕成公</w:t>
      </w:r>
      <w:r>
        <w:rPr>
          <w:rFonts w:ascii="微软雅黑" w:eastAsia="微软雅黑" w:hAnsi="微软雅黑" w:cs="微软雅黑" w:hint="eastAsia"/>
          <w:color w:val="FFFFFF"/>
          <w:sz w:val="26"/>
          <w:szCs w:val="26"/>
          <w:lang w:eastAsia="zh-CN"/>
        </w:rPr>
        <w:t>敛处</w:t>
      </w:r>
      <w:r>
        <w:rPr>
          <w:rFonts w:ascii="Menlo" w:hAnsi="Menlo" w:cs="Menlo"/>
          <w:color w:val="FFFFFF"/>
          <w:sz w:val="26"/>
          <w:szCs w:val="26"/>
          <w:lang w:eastAsia="zh-CN"/>
        </w:rPr>
        <w:t>父</w:t>
      </w:r>
      <w:r>
        <w:rPr>
          <w:rFonts w:ascii="微软雅黑" w:eastAsia="微软雅黑" w:hAnsi="微软雅黑" w:cs="微软雅黑" w:hint="eastAsia"/>
          <w:color w:val="FFFFFF"/>
          <w:sz w:val="26"/>
          <w:szCs w:val="26"/>
          <w:lang w:eastAsia="zh-CN"/>
        </w:rPr>
        <w:t>谓</w:t>
      </w:r>
      <w:r>
        <w:rPr>
          <w:rFonts w:ascii="Menlo" w:hAnsi="Menlo" w:cs="Menlo"/>
          <w:color w:val="FFFFFF"/>
          <w:sz w:val="26"/>
          <w:szCs w:val="26"/>
          <w:lang w:eastAsia="zh-CN"/>
        </w:rPr>
        <w:t>孟</w:t>
      </w:r>
      <w:r>
        <w:rPr>
          <w:rFonts w:ascii="微软雅黑" w:eastAsia="微软雅黑" w:hAnsi="微软雅黑" w:cs="微软雅黑" w:hint="eastAsia"/>
          <w:color w:val="FFFFFF"/>
          <w:sz w:val="26"/>
          <w:szCs w:val="26"/>
          <w:lang w:eastAsia="zh-CN"/>
        </w:rPr>
        <w:t>孙</w:t>
      </w:r>
      <w:r>
        <w:rPr>
          <w:rFonts w:ascii="Menlo" w:hAnsi="Menlo" w:cs="Menlo"/>
          <w:color w:val="FFFFFF"/>
          <w:sz w:val="26"/>
          <w:szCs w:val="26"/>
          <w:lang w:eastAsia="zh-CN"/>
        </w:rPr>
        <w:t>曰堕成</w:t>
      </w:r>
      <w:r>
        <w:rPr>
          <w:rFonts w:ascii="微软雅黑" w:eastAsia="微软雅黑" w:hAnsi="微软雅黑" w:cs="微软雅黑" w:hint="eastAsia"/>
          <w:color w:val="FFFFFF"/>
          <w:sz w:val="26"/>
          <w:szCs w:val="26"/>
          <w:lang w:eastAsia="zh-CN"/>
        </w:rPr>
        <w:t>齐</w:t>
      </w:r>
      <w:r>
        <w:rPr>
          <w:rFonts w:ascii="Menlo" w:hAnsi="Menlo" w:cs="Menlo"/>
          <w:color w:val="FFFFFF"/>
          <w:sz w:val="26"/>
          <w:szCs w:val="26"/>
          <w:lang w:eastAsia="zh-CN"/>
        </w:rPr>
        <w:t>人必至于</w:t>
      </w:r>
      <w:r>
        <w:rPr>
          <w:rFonts w:ascii="Menlo" w:hAnsi="Menlo" w:cs="Menlo"/>
          <w:color w:val="FFFFFF"/>
          <w:sz w:val="28"/>
          <w:szCs w:val="28"/>
          <w:lang w:eastAsia="zh-CN"/>
        </w:rPr>
        <w:t>北</w:t>
      </w:r>
      <w:r>
        <w:rPr>
          <w:rFonts w:ascii="微软雅黑" w:eastAsia="微软雅黑" w:hAnsi="微软雅黑" w:cs="微软雅黑" w:hint="eastAsia"/>
          <w:color w:val="FFFFFF"/>
          <w:sz w:val="28"/>
          <w:szCs w:val="28"/>
          <w:lang w:eastAsia="zh-CN"/>
        </w:rPr>
        <w:t>门</w:t>
      </w:r>
      <w:r>
        <w:rPr>
          <w:rFonts w:ascii="Menlo" w:hAnsi="Menlo" w:cs="Menlo"/>
          <w:color w:val="FFFFFF"/>
          <w:sz w:val="26"/>
          <w:szCs w:val="26"/>
          <w:lang w:eastAsia="zh-CN"/>
        </w:rPr>
        <w:t>且成孟氏之保鄣无成是无孟氏也我将弗堕</w:t>
      </w:r>
      <w:r>
        <w:rPr>
          <w:rFonts w:ascii="Menlo" w:hAnsi="Menlo" w:cs="Menlo"/>
          <w:color w:val="FFFFFF"/>
          <w:sz w:val="28"/>
          <w:szCs w:val="28"/>
          <w:lang w:eastAsia="zh-CN"/>
        </w:rPr>
        <w:t>十二月</w:t>
      </w:r>
      <w:r>
        <w:rPr>
          <w:rFonts w:ascii="Menlo" w:hAnsi="Menlo" w:cs="Menlo"/>
          <w:color w:val="FFFFFF"/>
          <w:sz w:val="26"/>
          <w:szCs w:val="26"/>
          <w:lang w:eastAsia="zh-CN"/>
        </w:rPr>
        <w:t>公</w:t>
      </w:r>
      <w:r>
        <w:rPr>
          <w:rFonts w:ascii="微软雅黑" w:eastAsia="微软雅黑" w:hAnsi="微软雅黑" w:cs="微软雅黑" w:hint="eastAsia"/>
          <w:color w:val="FFFFFF"/>
          <w:sz w:val="26"/>
          <w:szCs w:val="26"/>
          <w:lang w:eastAsia="zh-CN"/>
        </w:rPr>
        <w:t>围</w:t>
      </w:r>
      <w:r>
        <w:rPr>
          <w:rFonts w:ascii="Menlo" w:hAnsi="Menlo" w:cs="Menlo"/>
          <w:color w:val="FFFFFF"/>
          <w:sz w:val="26"/>
          <w:szCs w:val="26"/>
          <w:lang w:eastAsia="zh-CN"/>
        </w:rPr>
        <w:t>成弗克</w:t>
      </w:r>
    </w:p>
    <w:p w14:paraId="69F4DD5C" w14:textId="0A25F775"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定公</w:t>
      </w:r>
      <w:r>
        <w:rPr>
          <w:rFonts w:ascii="Menlo" w:hAnsi="Menlo" w:cs="Menlo"/>
          <w:color w:val="FFFFFF"/>
          <w:sz w:val="28"/>
          <w:szCs w:val="28"/>
          <w:lang w:eastAsia="zh-CN"/>
        </w:rPr>
        <w:t>十四年</w:t>
      </w:r>
      <w:r w:rsidR="00C106D8">
        <w:rPr>
          <w:rFonts w:ascii="Menlo" w:hAnsi="Menlo" w:cs="Menlo"/>
          <w:color w:val="FFFFFF"/>
          <w:sz w:val="26"/>
          <w:szCs w:val="26"/>
          <w:lang w:eastAsia="zh-CN"/>
        </w:rPr>
        <w:t>孔子</w:t>
      </w:r>
      <w:r>
        <w:rPr>
          <w:rFonts w:ascii="Menlo" w:hAnsi="Menlo" w:cs="Menlo"/>
          <w:color w:val="FFFFFF"/>
          <w:sz w:val="26"/>
          <w:szCs w:val="26"/>
          <w:lang w:eastAsia="zh-CN"/>
        </w:rPr>
        <w:t>年五十六由</w:t>
      </w:r>
      <w:r>
        <w:rPr>
          <w:rFonts w:ascii="Menlo" w:hAnsi="Menlo" w:cs="Menlo"/>
          <w:color w:val="FFFFFF"/>
          <w:sz w:val="28"/>
          <w:szCs w:val="28"/>
          <w:lang w:eastAsia="zh-CN"/>
        </w:rPr>
        <w:t>大司寇</w:t>
      </w:r>
      <w:r>
        <w:rPr>
          <w:rFonts w:ascii="Menlo" w:hAnsi="Menlo" w:cs="Menlo"/>
          <w:color w:val="FFFFFF"/>
          <w:sz w:val="26"/>
          <w:szCs w:val="26"/>
          <w:lang w:eastAsia="zh-CN"/>
        </w:rPr>
        <w:t>行</w:t>
      </w:r>
      <w:r>
        <w:rPr>
          <w:rFonts w:ascii="微软雅黑" w:eastAsia="微软雅黑" w:hAnsi="微软雅黑" w:cs="微软雅黑" w:hint="eastAsia"/>
          <w:color w:val="FFFFFF"/>
          <w:sz w:val="26"/>
          <w:szCs w:val="26"/>
          <w:lang w:eastAsia="zh-CN"/>
        </w:rPr>
        <w:t>摄</w:t>
      </w:r>
      <w:r>
        <w:rPr>
          <w:rFonts w:ascii="Menlo" w:hAnsi="Menlo" w:cs="Menlo"/>
          <w:color w:val="FFFFFF"/>
          <w:sz w:val="26"/>
          <w:szCs w:val="26"/>
          <w:lang w:eastAsia="zh-CN"/>
        </w:rPr>
        <w:t>相事有喜色</w:t>
      </w:r>
      <w:r>
        <w:rPr>
          <w:rFonts w:ascii="微软雅黑" w:eastAsia="微软雅黑" w:hAnsi="微软雅黑" w:cs="微软雅黑" w:hint="eastAsia"/>
          <w:color w:val="FFFFFF"/>
          <w:sz w:val="26"/>
          <w:szCs w:val="26"/>
          <w:lang w:eastAsia="zh-CN"/>
        </w:rPr>
        <w:t>门</w:t>
      </w:r>
      <w:r>
        <w:rPr>
          <w:rFonts w:ascii="Menlo" w:hAnsi="Menlo" w:cs="Menlo"/>
          <w:color w:val="FFFFFF"/>
          <w:sz w:val="26"/>
          <w:szCs w:val="26"/>
          <w:lang w:eastAsia="zh-CN"/>
        </w:rPr>
        <w:t>人曰</w:t>
      </w:r>
      <w:r>
        <w:rPr>
          <w:rFonts w:ascii="微软雅黑" w:eastAsia="微软雅黑" w:hAnsi="微软雅黑" w:cs="微软雅黑" w:hint="eastAsia"/>
          <w:color w:val="FFFFFF"/>
          <w:sz w:val="26"/>
          <w:szCs w:val="26"/>
          <w:lang w:eastAsia="zh-CN"/>
        </w:rPr>
        <w:t>闻</w:t>
      </w:r>
      <w:r>
        <w:rPr>
          <w:rFonts w:ascii="Menlo" w:hAnsi="Menlo" w:cs="Menlo"/>
          <w:color w:val="FFFFFF"/>
          <w:sz w:val="26"/>
          <w:szCs w:val="26"/>
          <w:lang w:eastAsia="zh-CN"/>
        </w:rPr>
        <w:t>君子</w:t>
      </w:r>
      <w:r>
        <w:rPr>
          <w:rFonts w:ascii="微软雅黑" w:eastAsia="微软雅黑" w:hAnsi="微软雅黑" w:cs="微软雅黑" w:hint="eastAsia"/>
          <w:color w:val="FFFFFF"/>
          <w:sz w:val="26"/>
          <w:szCs w:val="26"/>
          <w:lang w:eastAsia="zh-CN"/>
        </w:rPr>
        <w:t>祸</w:t>
      </w:r>
      <w:r>
        <w:rPr>
          <w:rFonts w:ascii="Menlo" w:hAnsi="Menlo" w:cs="Menlo"/>
          <w:color w:val="FFFFFF"/>
          <w:sz w:val="26"/>
          <w:szCs w:val="26"/>
          <w:lang w:eastAsia="zh-CN"/>
        </w:rPr>
        <w:t>至不惧</w:t>
      </w:r>
      <w:r>
        <w:rPr>
          <w:rFonts w:ascii="Menlo" w:hAnsi="Menlo" w:cs="Menlo"/>
          <w:color w:val="FFFFFF"/>
          <w:sz w:val="26"/>
          <w:szCs w:val="26"/>
          <w:lang w:eastAsia="zh-CN"/>
        </w:rPr>
        <w:lastRenderedPageBreak/>
        <w:t>福至不喜</w:t>
      </w:r>
      <w:r w:rsidR="00C106D8">
        <w:rPr>
          <w:rFonts w:ascii="Menlo" w:hAnsi="Menlo" w:cs="Menlo"/>
          <w:color w:val="FFFFFF"/>
          <w:sz w:val="26"/>
          <w:szCs w:val="26"/>
          <w:lang w:eastAsia="zh-CN"/>
        </w:rPr>
        <w:t>孔子</w:t>
      </w:r>
      <w:r>
        <w:rPr>
          <w:rFonts w:ascii="Menlo" w:hAnsi="Menlo" w:cs="Menlo"/>
          <w:color w:val="FFFFFF"/>
          <w:sz w:val="26"/>
          <w:szCs w:val="26"/>
          <w:lang w:eastAsia="zh-CN"/>
        </w:rPr>
        <w:t>曰有是言也不曰</w:t>
      </w:r>
      <w:r>
        <w:rPr>
          <w:rFonts w:ascii="微软雅黑" w:eastAsia="微软雅黑" w:hAnsi="微软雅黑" w:cs="微软雅黑" w:hint="eastAsia"/>
          <w:color w:val="FFFFFF"/>
          <w:sz w:val="26"/>
          <w:szCs w:val="26"/>
          <w:lang w:eastAsia="zh-CN"/>
        </w:rPr>
        <w:t>乐</w:t>
      </w:r>
      <w:r>
        <w:rPr>
          <w:rFonts w:ascii="Menlo" w:hAnsi="Menlo" w:cs="Menlo"/>
          <w:color w:val="FFFFFF"/>
          <w:sz w:val="26"/>
          <w:szCs w:val="26"/>
          <w:lang w:eastAsia="zh-CN"/>
        </w:rPr>
        <w:t>其以</w:t>
      </w:r>
      <w:r>
        <w:rPr>
          <w:rFonts w:ascii="微软雅黑" w:eastAsia="微软雅黑" w:hAnsi="微软雅黑" w:cs="微软雅黑" w:hint="eastAsia"/>
          <w:color w:val="FFFFFF"/>
          <w:sz w:val="26"/>
          <w:szCs w:val="26"/>
          <w:lang w:eastAsia="zh-CN"/>
        </w:rPr>
        <w:t>贵</w:t>
      </w:r>
      <w:r>
        <w:rPr>
          <w:rFonts w:ascii="Menlo" w:hAnsi="Menlo" w:cs="Menlo"/>
          <w:color w:val="FFFFFF"/>
          <w:sz w:val="26"/>
          <w:szCs w:val="26"/>
          <w:lang w:eastAsia="zh-CN"/>
        </w:rPr>
        <w:t>下人乎于是</w:t>
      </w:r>
      <w:r>
        <w:rPr>
          <w:rFonts w:ascii="微软雅黑" w:eastAsia="微软雅黑" w:hAnsi="微软雅黑" w:cs="微软雅黑" w:hint="eastAsia"/>
          <w:color w:val="FFFFFF"/>
          <w:sz w:val="26"/>
          <w:szCs w:val="26"/>
          <w:lang w:eastAsia="zh-CN"/>
        </w:rPr>
        <w:t>诛鲁</w:t>
      </w:r>
      <w:r>
        <w:rPr>
          <w:rFonts w:ascii="Menlo" w:hAnsi="Menlo" w:cs="Menlo"/>
          <w:color w:val="FFFFFF"/>
          <w:sz w:val="28"/>
          <w:szCs w:val="28"/>
          <w:lang w:eastAsia="zh-CN"/>
        </w:rPr>
        <w:t>大夫</w:t>
      </w:r>
      <w:r>
        <w:rPr>
          <w:rFonts w:ascii="Menlo" w:hAnsi="Menlo" w:cs="Menlo"/>
          <w:color w:val="FFFFFF"/>
          <w:sz w:val="26"/>
          <w:szCs w:val="26"/>
          <w:lang w:eastAsia="zh-CN"/>
        </w:rPr>
        <w:t>乱政者少正卯与</w:t>
      </w:r>
      <w:r>
        <w:rPr>
          <w:rFonts w:ascii="微软雅黑" w:eastAsia="微软雅黑" w:hAnsi="微软雅黑" w:cs="微软雅黑" w:hint="eastAsia"/>
          <w:color w:val="FFFFFF"/>
          <w:sz w:val="26"/>
          <w:szCs w:val="26"/>
          <w:lang w:eastAsia="zh-CN"/>
        </w:rPr>
        <w:t>闻</w:t>
      </w:r>
      <w:r>
        <w:rPr>
          <w:rFonts w:ascii="Menlo" w:hAnsi="Menlo" w:cs="Menlo"/>
          <w:color w:val="FFFFFF"/>
          <w:sz w:val="26"/>
          <w:szCs w:val="26"/>
          <w:lang w:eastAsia="zh-CN"/>
        </w:rPr>
        <w:t>国政</w:t>
      </w:r>
      <w:r>
        <w:rPr>
          <w:rFonts w:ascii="Menlo" w:hAnsi="Menlo" w:cs="Menlo"/>
          <w:color w:val="FFFFFF"/>
          <w:sz w:val="28"/>
          <w:szCs w:val="28"/>
          <w:lang w:eastAsia="zh-CN"/>
        </w:rPr>
        <w:t>三月</w:t>
      </w:r>
      <w:r>
        <w:rPr>
          <w:rFonts w:ascii="Menlo" w:hAnsi="Menlo" w:cs="Menlo"/>
          <w:color w:val="FFFFFF"/>
          <w:sz w:val="26"/>
          <w:szCs w:val="26"/>
          <w:lang w:eastAsia="zh-CN"/>
        </w:rPr>
        <w:t>粥羔豚者弗</w:t>
      </w:r>
      <w:r>
        <w:rPr>
          <w:rFonts w:ascii="微软雅黑" w:eastAsia="微软雅黑" w:hAnsi="微软雅黑" w:cs="微软雅黑" w:hint="eastAsia"/>
          <w:color w:val="FFFFFF"/>
          <w:sz w:val="26"/>
          <w:szCs w:val="26"/>
          <w:lang w:eastAsia="zh-CN"/>
        </w:rPr>
        <w:t>饰贾</w:t>
      </w:r>
      <w:r>
        <w:rPr>
          <w:rFonts w:ascii="Menlo" w:hAnsi="Menlo" w:cs="Menlo"/>
          <w:color w:val="FFFFFF"/>
          <w:sz w:val="26"/>
          <w:szCs w:val="26"/>
          <w:lang w:eastAsia="zh-CN"/>
        </w:rPr>
        <w:t>男女</w:t>
      </w:r>
      <w:r>
        <w:rPr>
          <w:rFonts w:ascii="Menlo" w:hAnsi="Menlo" w:cs="Menlo"/>
          <w:color w:val="FFFFFF"/>
          <w:sz w:val="28"/>
          <w:szCs w:val="28"/>
          <w:lang w:eastAsia="zh-CN"/>
        </w:rPr>
        <w:t>行者</w:t>
      </w:r>
      <w:r>
        <w:rPr>
          <w:rFonts w:ascii="微软雅黑" w:eastAsia="微软雅黑" w:hAnsi="微软雅黑" w:cs="微软雅黑" w:hint="eastAsia"/>
          <w:color w:val="FFFFFF"/>
          <w:sz w:val="26"/>
          <w:szCs w:val="26"/>
          <w:lang w:eastAsia="zh-CN"/>
        </w:rPr>
        <w:t>别</w:t>
      </w:r>
      <w:r>
        <w:rPr>
          <w:rFonts w:ascii="Menlo" w:hAnsi="Menlo" w:cs="Menlo"/>
          <w:color w:val="FFFFFF"/>
          <w:sz w:val="26"/>
          <w:szCs w:val="26"/>
          <w:lang w:eastAsia="zh-CN"/>
        </w:rPr>
        <w:t>于涂涂不</w:t>
      </w:r>
      <w:r>
        <w:rPr>
          <w:rFonts w:ascii="Menlo" w:hAnsi="Menlo" w:cs="Menlo"/>
          <w:color w:val="FFFFFF"/>
          <w:sz w:val="28"/>
          <w:szCs w:val="28"/>
          <w:lang w:eastAsia="zh-CN"/>
        </w:rPr>
        <w:t>拾</w:t>
      </w:r>
      <w:r>
        <w:rPr>
          <w:rFonts w:ascii="微软雅黑" w:eastAsia="微软雅黑" w:hAnsi="微软雅黑" w:cs="微软雅黑" w:hint="eastAsia"/>
          <w:color w:val="FFFFFF"/>
          <w:sz w:val="28"/>
          <w:szCs w:val="28"/>
          <w:lang w:eastAsia="zh-CN"/>
        </w:rPr>
        <w:t>遗</w:t>
      </w:r>
      <w:r>
        <w:rPr>
          <w:rFonts w:ascii="Menlo" w:hAnsi="Menlo" w:cs="Menlo"/>
          <w:color w:val="FFFFFF"/>
          <w:sz w:val="28"/>
          <w:szCs w:val="28"/>
          <w:lang w:eastAsia="zh-CN"/>
        </w:rPr>
        <w:t>四方</w:t>
      </w:r>
      <w:r>
        <w:rPr>
          <w:rFonts w:ascii="Menlo" w:hAnsi="Menlo" w:cs="Menlo"/>
          <w:color w:val="FFFFFF"/>
          <w:sz w:val="26"/>
          <w:szCs w:val="26"/>
          <w:lang w:eastAsia="zh-CN"/>
        </w:rPr>
        <w:t>之客至乎邑者不求有司皆予之以</w:t>
      </w:r>
      <w:r>
        <w:rPr>
          <w:rFonts w:ascii="微软雅黑" w:eastAsia="微软雅黑" w:hAnsi="微软雅黑" w:cs="微软雅黑" w:hint="eastAsia"/>
          <w:color w:val="FFFFFF"/>
          <w:sz w:val="26"/>
          <w:szCs w:val="26"/>
          <w:lang w:eastAsia="zh-CN"/>
        </w:rPr>
        <w:t>归</w:t>
      </w:r>
    </w:p>
    <w:p w14:paraId="71DCF879" w14:textId="73C0778C"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微软雅黑" w:eastAsia="微软雅黑" w:hAnsi="微软雅黑" w:cs="微软雅黑" w:hint="eastAsia"/>
          <w:color w:val="FFFFFF"/>
          <w:sz w:val="26"/>
          <w:szCs w:val="26"/>
          <w:lang w:eastAsia="zh-CN"/>
        </w:rPr>
        <w:t>齐</w:t>
      </w:r>
      <w:r>
        <w:rPr>
          <w:rFonts w:ascii="Menlo" w:hAnsi="Menlo" w:cs="Menlo"/>
          <w:color w:val="FFFFFF"/>
          <w:sz w:val="26"/>
          <w:szCs w:val="26"/>
          <w:lang w:eastAsia="zh-CN"/>
        </w:rPr>
        <w:t>人</w:t>
      </w:r>
      <w:r>
        <w:rPr>
          <w:rFonts w:ascii="微软雅黑" w:eastAsia="微软雅黑" w:hAnsi="微软雅黑" w:cs="微软雅黑" w:hint="eastAsia"/>
          <w:color w:val="FFFFFF"/>
          <w:sz w:val="26"/>
          <w:szCs w:val="26"/>
          <w:lang w:eastAsia="zh-CN"/>
        </w:rPr>
        <w:t>闻</w:t>
      </w:r>
      <w:r>
        <w:rPr>
          <w:rFonts w:ascii="Menlo" w:hAnsi="Menlo" w:cs="Menlo"/>
          <w:color w:val="FFFFFF"/>
          <w:sz w:val="26"/>
          <w:szCs w:val="26"/>
          <w:lang w:eastAsia="zh-CN"/>
        </w:rPr>
        <w:t>而惧曰</w:t>
      </w:r>
      <w:r w:rsidR="00C106D8">
        <w:rPr>
          <w:rFonts w:ascii="Menlo" w:hAnsi="Menlo" w:cs="Menlo"/>
          <w:color w:val="FFFFFF"/>
          <w:sz w:val="26"/>
          <w:szCs w:val="26"/>
          <w:lang w:eastAsia="zh-CN"/>
        </w:rPr>
        <w:t>孔子</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政必霸霸</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吾地近焉我之</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先并矣盍致地焉黎鉏曰</w:t>
      </w:r>
      <w:r>
        <w:rPr>
          <w:rFonts w:ascii="微软雅黑" w:eastAsia="微软雅黑" w:hAnsi="微软雅黑" w:cs="微软雅黑" w:hint="eastAsia"/>
          <w:color w:val="FFFFFF"/>
          <w:sz w:val="26"/>
          <w:szCs w:val="26"/>
          <w:lang w:eastAsia="zh-CN"/>
        </w:rPr>
        <w:t>请</w:t>
      </w:r>
      <w:r>
        <w:rPr>
          <w:rFonts w:ascii="Menlo" w:hAnsi="Menlo" w:cs="Menlo"/>
          <w:color w:val="FFFFFF"/>
          <w:sz w:val="26"/>
          <w:szCs w:val="26"/>
          <w:lang w:eastAsia="zh-CN"/>
        </w:rPr>
        <w:t>先</w:t>
      </w:r>
      <w:r>
        <w:rPr>
          <w:rFonts w:ascii="微软雅黑" w:eastAsia="微软雅黑" w:hAnsi="微软雅黑" w:cs="微软雅黑" w:hint="eastAsia"/>
          <w:color w:val="FFFFFF"/>
          <w:sz w:val="26"/>
          <w:szCs w:val="26"/>
          <w:lang w:eastAsia="zh-CN"/>
        </w:rPr>
        <w:t>尝</w:t>
      </w:r>
      <w:r>
        <w:rPr>
          <w:rFonts w:ascii="Menlo" w:hAnsi="Menlo" w:cs="Menlo"/>
          <w:color w:val="FFFFFF"/>
          <w:sz w:val="26"/>
          <w:szCs w:val="26"/>
          <w:lang w:eastAsia="zh-CN"/>
        </w:rPr>
        <w:t>沮之沮之而不可</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致地庸</w:t>
      </w:r>
      <w:r>
        <w:rPr>
          <w:rFonts w:ascii="微软雅黑" w:eastAsia="微软雅黑" w:hAnsi="微软雅黑" w:cs="微软雅黑" w:hint="eastAsia"/>
          <w:color w:val="FFFFFF"/>
          <w:sz w:val="26"/>
          <w:szCs w:val="26"/>
          <w:lang w:eastAsia="zh-CN"/>
        </w:rPr>
        <w:t>迟</w:t>
      </w:r>
      <w:r>
        <w:rPr>
          <w:rFonts w:ascii="Menlo" w:hAnsi="Menlo" w:cs="Menlo"/>
          <w:color w:val="FFFFFF"/>
          <w:sz w:val="26"/>
          <w:szCs w:val="26"/>
          <w:lang w:eastAsia="zh-CN"/>
        </w:rPr>
        <w:t>乎于是</w:t>
      </w:r>
      <w:r>
        <w:rPr>
          <w:rFonts w:ascii="微软雅黑" w:eastAsia="微软雅黑" w:hAnsi="微软雅黑" w:cs="微软雅黑" w:hint="eastAsia"/>
          <w:color w:val="FFFFFF"/>
          <w:sz w:val="26"/>
          <w:szCs w:val="26"/>
          <w:lang w:eastAsia="zh-CN"/>
        </w:rPr>
        <w:t>选</w:t>
      </w:r>
      <w:r>
        <w:rPr>
          <w:rFonts w:ascii="微软雅黑" w:eastAsia="微软雅黑" w:hAnsi="微软雅黑" w:cs="微软雅黑" w:hint="eastAsia"/>
          <w:color w:val="FFFFFF"/>
          <w:sz w:val="28"/>
          <w:szCs w:val="28"/>
          <w:lang w:eastAsia="zh-CN"/>
        </w:rPr>
        <w:t>齐</w:t>
      </w:r>
      <w:r>
        <w:rPr>
          <w:rFonts w:ascii="Menlo" w:hAnsi="Menlo" w:cs="Menlo"/>
          <w:color w:val="FFFFFF"/>
          <w:sz w:val="28"/>
          <w:szCs w:val="28"/>
          <w:lang w:eastAsia="zh-CN"/>
        </w:rPr>
        <w:t>国</w:t>
      </w:r>
      <w:r>
        <w:rPr>
          <w:rFonts w:ascii="Menlo" w:hAnsi="Menlo" w:cs="Menlo"/>
          <w:color w:val="FFFFFF"/>
          <w:sz w:val="26"/>
          <w:szCs w:val="26"/>
          <w:lang w:eastAsia="zh-CN"/>
        </w:rPr>
        <w:t>中女子好者八十人皆衣文衣而舞</w:t>
      </w:r>
      <w:r>
        <w:rPr>
          <w:rFonts w:ascii="Menlo" w:hAnsi="Menlo" w:cs="Menlo"/>
          <w:color w:val="FFFFFF"/>
          <w:sz w:val="28"/>
          <w:szCs w:val="28"/>
          <w:lang w:eastAsia="zh-CN"/>
        </w:rPr>
        <w:t>康</w:t>
      </w:r>
      <w:r>
        <w:rPr>
          <w:rFonts w:ascii="微软雅黑" w:eastAsia="微软雅黑" w:hAnsi="微软雅黑" w:cs="微软雅黑" w:hint="eastAsia"/>
          <w:color w:val="FFFFFF"/>
          <w:sz w:val="28"/>
          <w:szCs w:val="28"/>
          <w:lang w:eastAsia="zh-CN"/>
        </w:rPr>
        <w:t>乐</w:t>
      </w:r>
      <w:r>
        <w:rPr>
          <w:rFonts w:ascii="Menlo" w:hAnsi="Menlo" w:cs="Menlo"/>
          <w:color w:val="FFFFFF"/>
          <w:sz w:val="26"/>
          <w:szCs w:val="26"/>
          <w:lang w:eastAsia="zh-CN"/>
        </w:rPr>
        <w:t>文</w:t>
      </w:r>
      <w:r>
        <w:rPr>
          <w:rFonts w:ascii="微软雅黑" w:eastAsia="微软雅黑" w:hAnsi="微软雅黑" w:cs="微软雅黑" w:hint="eastAsia"/>
          <w:color w:val="FFFFFF"/>
          <w:sz w:val="26"/>
          <w:szCs w:val="26"/>
          <w:lang w:eastAsia="zh-CN"/>
        </w:rPr>
        <w:t>马</w:t>
      </w:r>
      <w:r>
        <w:rPr>
          <w:rFonts w:ascii="Menlo" w:hAnsi="Menlo" w:cs="Menlo"/>
          <w:color w:val="FFFFFF"/>
          <w:sz w:val="26"/>
          <w:szCs w:val="26"/>
          <w:lang w:eastAsia="zh-CN"/>
        </w:rPr>
        <w:t>三十</w:t>
      </w:r>
      <w:r>
        <w:rPr>
          <w:rFonts w:ascii="微软雅黑" w:eastAsia="微软雅黑" w:hAnsi="微软雅黑" w:cs="微软雅黑" w:hint="eastAsia"/>
          <w:color w:val="FFFFFF"/>
          <w:sz w:val="26"/>
          <w:szCs w:val="26"/>
          <w:lang w:eastAsia="zh-CN"/>
        </w:rPr>
        <w:t>驷遗鲁</w:t>
      </w:r>
      <w:r>
        <w:rPr>
          <w:rFonts w:ascii="Menlo" w:hAnsi="Menlo" w:cs="Menlo"/>
          <w:color w:val="FFFFFF"/>
          <w:sz w:val="26"/>
          <w:szCs w:val="26"/>
          <w:lang w:eastAsia="zh-CN"/>
        </w:rPr>
        <w:t>君</w:t>
      </w:r>
      <w:r>
        <w:rPr>
          <w:rFonts w:ascii="微软雅黑" w:eastAsia="微软雅黑" w:hAnsi="微软雅黑" w:cs="微软雅黑" w:hint="eastAsia"/>
          <w:color w:val="FFFFFF"/>
          <w:sz w:val="26"/>
          <w:szCs w:val="26"/>
          <w:lang w:eastAsia="zh-CN"/>
        </w:rPr>
        <w:t>陈</w:t>
      </w:r>
      <w:r>
        <w:rPr>
          <w:rFonts w:ascii="Menlo" w:hAnsi="Menlo" w:cs="Menlo"/>
          <w:color w:val="FFFFFF"/>
          <w:sz w:val="26"/>
          <w:szCs w:val="26"/>
          <w:lang w:eastAsia="zh-CN"/>
        </w:rPr>
        <w:t>女</w:t>
      </w:r>
      <w:r>
        <w:rPr>
          <w:rFonts w:ascii="微软雅黑" w:eastAsia="微软雅黑" w:hAnsi="微软雅黑" w:cs="微软雅黑" w:hint="eastAsia"/>
          <w:color w:val="FFFFFF"/>
          <w:sz w:val="26"/>
          <w:szCs w:val="26"/>
          <w:lang w:eastAsia="zh-CN"/>
        </w:rPr>
        <w:t>乐</w:t>
      </w:r>
      <w:r>
        <w:rPr>
          <w:rFonts w:ascii="Menlo" w:hAnsi="Menlo" w:cs="Menlo"/>
          <w:color w:val="FFFFFF"/>
          <w:sz w:val="26"/>
          <w:szCs w:val="26"/>
          <w:lang w:eastAsia="zh-CN"/>
        </w:rPr>
        <w:t>文</w:t>
      </w:r>
      <w:r>
        <w:rPr>
          <w:rFonts w:ascii="微软雅黑" w:eastAsia="微软雅黑" w:hAnsi="微软雅黑" w:cs="微软雅黑" w:hint="eastAsia"/>
          <w:color w:val="FFFFFF"/>
          <w:sz w:val="26"/>
          <w:szCs w:val="26"/>
          <w:lang w:eastAsia="zh-CN"/>
        </w:rPr>
        <w:t>马</w:t>
      </w:r>
      <w:r>
        <w:rPr>
          <w:rFonts w:ascii="Menlo" w:hAnsi="Menlo" w:cs="Menlo"/>
          <w:color w:val="FFFFFF"/>
          <w:sz w:val="26"/>
          <w:szCs w:val="26"/>
          <w:lang w:eastAsia="zh-CN"/>
        </w:rPr>
        <w:t>于</w:t>
      </w:r>
      <w:r>
        <w:rPr>
          <w:rFonts w:ascii="微软雅黑" w:eastAsia="微软雅黑" w:hAnsi="微软雅黑" w:cs="微软雅黑" w:hint="eastAsia"/>
          <w:color w:val="FFFFFF"/>
          <w:sz w:val="28"/>
          <w:szCs w:val="28"/>
          <w:lang w:eastAsia="zh-CN"/>
        </w:rPr>
        <w:t>鲁</w:t>
      </w:r>
      <w:r>
        <w:rPr>
          <w:rFonts w:ascii="Menlo" w:hAnsi="Menlo" w:cs="Menlo"/>
          <w:color w:val="FFFFFF"/>
          <w:sz w:val="28"/>
          <w:szCs w:val="28"/>
          <w:lang w:eastAsia="zh-CN"/>
        </w:rPr>
        <w:t>城</w:t>
      </w:r>
      <w:r>
        <w:rPr>
          <w:rFonts w:ascii="Menlo" w:hAnsi="Menlo" w:cs="Menlo"/>
          <w:color w:val="FFFFFF"/>
          <w:sz w:val="26"/>
          <w:szCs w:val="26"/>
          <w:lang w:eastAsia="zh-CN"/>
        </w:rPr>
        <w:t>南高</w:t>
      </w:r>
      <w:r>
        <w:rPr>
          <w:rFonts w:ascii="微软雅黑" w:eastAsia="微软雅黑" w:hAnsi="微软雅黑" w:cs="微软雅黑" w:hint="eastAsia"/>
          <w:color w:val="FFFFFF"/>
          <w:sz w:val="26"/>
          <w:szCs w:val="26"/>
          <w:lang w:eastAsia="zh-CN"/>
        </w:rPr>
        <w:t>门</w:t>
      </w:r>
      <w:r>
        <w:rPr>
          <w:rFonts w:ascii="Menlo" w:hAnsi="Menlo" w:cs="Menlo"/>
          <w:color w:val="FFFFFF"/>
          <w:sz w:val="26"/>
          <w:szCs w:val="26"/>
          <w:lang w:eastAsia="zh-CN"/>
        </w:rPr>
        <w:t>外季桓子微服往</w:t>
      </w:r>
      <w:r>
        <w:rPr>
          <w:rFonts w:ascii="微软雅黑" w:eastAsia="微软雅黑" w:hAnsi="微软雅黑" w:cs="微软雅黑" w:hint="eastAsia"/>
          <w:color w:val="FFFFFF"/>
          <w:sz w:val="26"/>
          <w:szCs w:val="26"/>
          <w:lang w:eastAsia="zh-CN"/>
        </w:rPr>
        <w:t>观</w:t>
      </w:r>
      <w:r>
        <w:rPr>
          <w:rFonts w:ascii="Menlo" w:hAnsi="Menlo" w:cs="Menlo"/>
          <w:color w:val="FFFFFF"/>
          <w:sz w:val="26"/>
          <w:szCs w:val="26"/>
          <w:lang w:eastAsia="zh-CN"/>
        </w:rPr>
        <w:t>再三将受乃</w:t>
      </w:r>
      <w:r>
        <w:rPr>
          <w:rFonts w:ascii="微软雅黑" w:eastAsia="微软雅黑" w:hAnsi="微软雅黑" w:cs="微软雅黑" w:hint="eastAsia"/>
          <w:color w:val="FFFFFF"/>
          <w:sz w:val="26"/>
          <w:szCs w:val="26"/>
          <w:lang w:eastAsia="zh-CN"/>
        </w:rPr>
        <w:t>语鲁</w:t>
      </w:r>
      <w:r>
        <w:rPr>
          <w:rFonts w:ascii="Menlo" w:hAnsi="Menlo" w:cs="Menlo"/>
          <w:color w:val="FFFFFF"/>
          <w:sz w:val="26"/>
          <w:szCs w:val="26"/>
          <w:lang w:eastAsia="zh-CN"/>
        </w:rPr>
        <w:t>君</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周道游往</w:t>
      </w:r>
      <w:r>
        <w:rPr>
          <w:rFonts w:ascii="微软雅黑" w:eastAsia="微软雅黑" w:hAnsi="微软雅黑" w:cs="微软雅黑" w:hint="eastAsia"/>
          <w:color w:val="FFFFFF"/>
          <w:sz w:val="26"/>
          <w:szCs w:val="26"/>
          <w:lang w:eastAsia="zh-CN"/>
        </w:rPr>
        <w:t>观终</w:t>
      </w:r>
      <w:r>
        <w:rPr>
          <w:rFonts w:ascii="Menlo" w:hAnsi="Menlo" w:cs="Menlo"/>
          <w:color w:val="FFFFFF"/>
          <w:sz w:val="26"/>
          <w:szCs w:val="26"/>
          <w:lang w:eastAsia="zh-CN"/>
        </w:rPr>
        <w:t>日怠于政事子路曰夫子可以行矣</w:t>
      </w:r>
      <w:r w:rsidR="00C106D8">
        <w:rPr>
          <w:rFonts w:ascii="Menlo" w:hAnsi="Menlo" w:cs="Menlo"/>
          <w:color w:val="FFFFFF"/>
          <w:sz w:val="26"/>
          <w:szCs w:val="26"/>
          <w:lang w:eastAsia="zh-CN"/>
        </w:rPr>
        <w:t>孔子</w:t>
      </w:r>
      <w:r>
        <w:rPr>
          <w:rFonts w:ascii="Menlo" w:hAnsi="Menlo" w:cs="Menlo"/>
          <w:color w:val="FFFFFF"/>
          <w:sz w:val="26"/>
          <w:szCs w:val="26"/>
          <w:lang w:eastAsia="zh-CN"/>
        </w:rPr>
        <w:t>曰</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今且郊如致膰乎</w:t>
      </w:r>
      <w:r>
        <w:rPr>
          <w:rFonts w:ascii="Menlo" w:hAnsi="Menlo" w:cs="Menlo"/>
          <w:color w:val="FFFFFF"/>
          <w:sz w:val="28"/>
          <w:szCs w:val="28"/>
          <w:lang w:eastAsia="zh-CN"/>
        </w:rPr>
        <w:t>大夫</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吾犹可以止桓子卒受</w:t>
      </w:r>
      <w:r>
        <w:rPr>
          <w:rFonts w:ascii="微软雅黑" w:eastAsia="微软雅黑" w:hAnsi="微软雅黑" w:cs="微软雅黑" w:hint="eastAsia"/>
          <w:color w:val="FFFFFF"/>
          <w:sz w:val="26"/>
          <w:szCs w:val="26"/>
          <w:lang w:eastAsia="zh-CN"/>
        </w:rPr>
        <w:t>齐</w:t>
      </w:r>
      <w:r>
        <w:rPr>
          <w:rFonts w:ascii="Menlo" w:hAnsi="Menlo" w:cs="Menlo"/>
          <w:color w:val="FFFFFF"/>
          <w:sz w:val="26"/>
          <w:szCs w:val="26"/>
          <w:lang w:eastAsia="zh-CN"/>
        </w:rPr>
        <w:t>女</w:t>
      </w:r>
      <w:r>
        <w:rPr>
          <w:rFonts w:ascii="微软雅黑" w:eastAsia="微软雅黑" w:hAnsi="微软雅黑" w:cs="微软雅黑" w:hint="eastAsia"/>
          <w:color w:val="FFFFFF"/>
          <w:sz w:val="26"/>
          <w:szCs w:val="26"/>
          <w:lang w:eastAsia="zh-CN"/>
        </w:rPr>
        <w:t>乐</w:t>
      </w:r>
      <w:r>
        <w:rPr>
          <w:rFonts w:ascii="Menlo" w:hAnsi="Menlo" w:cs="Menlo"/>
          <w:color w:val="FFFFFF"/>
          <w:sz w:val="28"/>
          <w:szCs w:val="28"/>
          <w:lang w:eastAsia="zh-CN"/>
        </w:rPr>
        <w:t>三日</w:t>
      </w:r>
      <w:r>
        <w:rPr>
          <w:rFonts w:ascii="Menlo" w:hAnsi="Menlo" w:cs="Menlo"/>
          <w:color w:val="FFFFFF"/>
          <w:sz w:val="26"/>
          <w:szCs w:val="26"/>
          <w:lang w:eastAsia="zh-CN"/>
        </w:rPr>
        <w:t>不听政郊又不致膰俎于</w:t>
      </w:r>
      <w:r>
        <w:rPr>
          <w:rFonts w:ascii="Menlo" w:hAnsi="Menlo" w:cs="Menlo"/>
          <w:color w:val="FFFFFF"/>
          <w:sz w:val="28"/>
          <w:szCs w:val="28"/>
          <w:lang w:eastAsia="zh-CN"/>
        </w:rPr>
        <w:t>大夫</w:t>
      </w:r>
      <w:r w:rsidR="00C106D8">
        <w:rPr>
          <w:rFonts w:ascii="Menlo" w:hAnsi="Menlo" w:cs="Menlo"/>
          <w:color w:val="FFFFFF"/>
          <w:sz w:val="26"/>
          <w:szCs w:val="26"/>
          <w:lang w:eastAsia="zh-CN"/>
        </w:rPr>
        <w:t>孔子</w:t>
      </w:r>
      <w:r>
        <w:rPr>
          <w:rFonts w:ascii="Menlo" w:hAnsi="Menlo" w:cs="Menlo"/>
          <w:color w:val="FFFFFF"/>
          <w:sz w:val="26"/>
          <w:szCs w:val="26"/>
          <w:lang w:eastAsia="zh-CN"/>
        </w:rPr>
        <w:t>遂行宿乎屯而</w:t>
      </w:r>
      <w:r>
        <w:rPr>
          <w:rFonts w:ascii="微软雅黑" w:eastAsia="微软雅黑" w:hAnsi="微软雅黑" w:cs="微软雅黑" w:hint="eastAsia"/>
          <w:color w:val="FFFFFF"/>
          <w:sz w:val="26"/>
          <w:szCs w:val="26"/>
          <w:lang w:eastAsia="zh-CN"/>
        </w:rPr>
        <w:t>师</w:t>
      </w:r>
      <w:r>
        <w:rPr>
          <w:rFonts w:ascii="Menlo" w:hAnsi="Menlo" w:cs="Menlo"/>
          <w:color w:val="FFFFFF"/>
          <w:sz w:val="26"/>
          <w:szCs w:val="26"/>
          <w:lang w:eastAsia="zh-CN"/>
        </w:rPr>
        <w:t>己送曰夫子</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非罪</w:t>
      </w:r>
      <w:r w:rsidR="00C106D8">
        <w:rPr>
          <w:rFonts w:ascii="Menlo" w:hAnsi="Menlo" w:cs="Menlo"/>
          <w:color w:val="FFFFFF"/>
          <w:sz w:val="26"/>
          <w:szCs w:val="26"/>
          <w:lang w:eastAsia="zh-CN"/>
        </w:rPr>
        <w:t>孔子</w:t>
      </w:r>
      <w:r>
        <w:rPr>
          <w:rFonts w:ascii="Menlo" w:hAnsi="Menlo" w:cs="Menlo"/>
          <w:color w:val="FFFFFF"/>
          <w:sz w:val="26"/>
          <w:szCs w:val="26"/>
          <w:lang w:eastAsia="zh-CN"/>
        </w:rPr>
        <w:t>曰吾歌可夫歌曰彼</w:t>
      </w:r>
      <w:r>
        <w:rPr>
          <w:rFonts w:ascii="微软雅黑" w:eastAsia="微软雅黑" w:hAnsi="微软雅黑" w:cs="微软雅黑" w:hint="eastAsia"/>
          <w:color w:val="FFFFFF"/>
          <w:sz w:val="26"/>
          <w:szCs w:val="26"/>
          <w:lang w:eastAsia="zh-CN"/>
        </w:rPr>
        <w:t>妇</w:t>
      </w:r>
      <w:r>
        <w:rPr>
          <w:rFonts w:ascii="Menlo" w:hAnsi="Menlo" w:cs="Menlo"/>
          <w:color w:val="FFFFFF"/>
          <w:sz w:val="26"/>
          <w:szCs w:val="26"/>
          <w:lang w:eastAsia="zh-CN"/>
        </w:rPr>
        <w:t>之口可以出走彼</w:t>
      </w:r>
      <w:r>
        <w:rPr>
          <w:rFonts w:ascii="微软雅黑" w:eastAsia="微软雅黑" w:hAnsi="微软雅黑" w:cs="微软雅黑" w:hint="eastAsia"/>
          <w:color w:val="FFFFFF"/>
          <w:sz w:val="26"/>
          <w:szCs w:val="26"/>
          <w:lang w:eastAsia="zh-CN"/>
        </w:rPr>
        <w:t>妇</w:t>
      </w:r>
      <w:r>
        <w:rPr>
          <w:rFonts w:ascii="Menlo" w:hAnsi="Menlo" w:cs="Menlo"/>
          <w:color w:val="FFFFFF"/>
          <w:sz w:val="26"/>
          <w:szCs w:val="26"/>
          <w:lang w:eastAsia="zh-CN"/>
        </w:rPr>
        <w:t>之</w:t>
      </w:r>
      <w:r>
        <w:rPr>
          <w:rFonts w:ascii="微软雅黑" w:eastAsia="微软雅黑" w:hAnsi="微软雅黑" w:cs="微软雅黑" w:hint="eastAsia"/>
          <w:color w:val="FFFFFF"/>
          <w:sz w:val="26"/>
          <w:szCs w:val="26"/>
          <w:lang w:eastAsia="zh-CN"/>
        </w:rPr>
        <w:t>谒</w:t>
      </w:r>
      <w:r>
        <w:rPr>
          <w:rFonts w:ascii="Menlo" w:hAnsi="Menlo" w:cs="Menlo"/>
          <w:color w:val="FFFFFF"/>
          <w:sz w:val="26"/>
          <w:szCs w:val="26"/>
          <w:lang w:eastAsia="zh-CN"/>
        </w:rPr>
        <w:t>可以死</w:t>
      </w:r>
      <w:r>
        <w:rPr>
          <w:rFonts w:ascii="微软雅黑" w:eastAsia="微软雅黑" w:hAnsi="微软雅黑" w:cs="微软雅黑" w:hint="eastAsia"/>
          <w:color w:val="FFFFFF"/>
          <w:sz w:val="26"/>
          <w:szCs w:val="26"/>
          <w:lang w:eastAsia="zh-CN"/>
        </w:rPr>
        <w:t>败</w:t>
      </w:r>
      <w:r>
        <w:rPr>
          <w:rFonts w:ascii="Menlo" w:hAnsi="Menlo" w:cs="Menlo"/>
          <w:color w:val="FFFFFF"/>
          <w:sz w:val="26"/>
          <w:szCs w:val="26"/>
          <w:lang w:eastAsia="zh-CN"/>
        </w:rPr>
        <w:t>盖</w:t>
      </w:r>
      <w:r>
        <w:rPr>
          <w:rFonts w:ascii="微软雅黑" w:eastAsia="微软雅黑" w:hAnsi="微软雅黑" w:cs="微软雅黑" w:hint="eastAsia"/>
          <w:color w:val="FFFFFF"/>
          <w:sz w:val="26"/>
          <w:szCs w:val="26"/>
          <w:lang w:eastAsia="zh-CN"/>
        </w:rPr>
        <w:t>优</w:t>
      </w:r>
      <w:r>
        <w:rPr>
          <w:rFonts w:ascii="Menlo" w:hAnsi="Menlo" w:cs="Menlo"/>
          <w:color w:val="FFFFFF"/>
          <w:sz w:val="26"/>
          <w:szCs w:val="26"/>
          <w:lang w:eastAsia="zh-CN"/>
        </w:rPr>
        <w:t>哉游哉</w:t>
      </w:r>
      <w:r>
        <w:rPr>
          <w:rFonts w:ascii="微软雅黑" w:eastAsia="微软雅黑" w:hAnsi="微软雅黑" w:cs="微软雅黑" w:hint="eastAsia"/>
          <w:color w:val="FFFFFF"/>
          <w:sz w:val="26"/>
          <w:szCs w:val="26"/>
          <w:lang w:eastAsia="zh-CN"/>
        </w:rPr>
        <w:t>维</w:t>
      </w:r>
      <w:r>
        <w:rPr>
          <w:rFonts w:ascii="Menlo" w:hAnsi="Menlo" w:cs="Menlo"/>
          <w:color w:val="FFFFFF"/>
          <w:sz w:val="26"/>
          <w:szCs w:val="26"/>
          <w:lang w:eastAsia="zh-CN"/>
        </w:rPr>
        <w:t>以卒</w:t>
      </w:r>
      <w:r>
        <w:rPr>
          <w:rFonts w:ascii="微软雅黑" w:eastAsia="微软雅黑" w:hAnsi="微软雅黑" w:cs="微软雅黑" w:hint="eastAsia"/>
          <w:color w:val="FFFFFF"/>
          <w:sz w:val="26"/>
          <w:szCs w:val="26"/>
          <w:lang w:eastAsia="zh-CN"/>
        </w:rPr>
        <w:t>岁师</w:t>
      </w:r>
      <w:r>
        <w:rPr>
          <w:rFonts w:ascii="Menlo" w:hAnsi="Menlo" w:cs="Menlo"/>
          <w:color w:val="FFFFFF"/>
          <w:sz w:val="26"/>
          <w:szCs w:val="26"/>
          <w:lang w:eastAsia="zh-CN"/>
        </w:rPr>
        <w:t>己反桓子曰</w:t>
      </w:r>
      <w:r w:rsidR="00C106D8">
        <w:rPr>
          <w:rFonts w:ascii="Menlo" w:hAnsi="Menlo" w:cs="Menlo"/>
          <w:color w:val="FFFFFF"/>
          <w:sz w:val="26"/>
          <w:szCs w:val="26"/>
          <w:lang w:eastAsia="zh-CN"/>
        </w:rPr>
        <w:t>孔子</w:t>
      </w:r>
      <w:r>
        <w:rPr>
          <w:rFonts w:ascii="Menlo" w:hAnsi="Menlo" w:cs="Menlo"/>
          <w:color w:val="FFFFFF"/>
          <w:sz w:val="26"/>
          <w:szCs w:val="26"/>
          <w:lang w:eastAsia="zh-CN"/>
        </w:rPr>
        <w:t>亦何言</w:t>
      </w:r>
      <w:r>
        <w:rPr>
          <w:rFonts w:ascii="微软雅黑" w:eastAsia="微软雅黑" w:hAnsi="微软雅黑" w:cs="微软雅黑" w:hint="eastAsia"/>
          <w:color w:val="FFFFFF"/>
          <w:sz w:val="26"/>
          <w:szCs w:val="26"/>
          <w:lang w:eastAsia="zh-CN"/>
        </w:rPr>
        <w:t>师</w:t>
      </w:r>
      <w:r>
        <w:rPr>
          <w:rFonts w:ascii="Menlo" w:hAnsi="Menlo" w:cs="Menlo"/>
          <w:color w:val="FFFFFF"/>
          <w:sz w:val="26"/>
          <w:szCs w:val="26"/>
          <w:lang w:eastAsia="zh-CN"/>
        </w:rPr>
        <w:t>己以</w:t>
      </w:r>
      <w:r>
        <w:rPr>
          <w:rFonts w:ascii="微软雅黑" w:eastAsia="微软雅黑" w:hAnsi="微软雅黑" w:cs="微软雅黑" w:hint="eastAsia"/>
          <w:color w:val="FFFFFF"/>
          <w:sz w:val="26"/>
          <w:szCs w:val="26"/>
          <w:lang w:eastAsia="zh-CN"/>
        </w:rPr>
        <w:t>实</w:t>
      </w:r>
      <w:r>
        <w:rPr>
          <w:rFonts w:ascii="Menlo" w:hAnsi="Menlo" w:cs="Menlo"/>
          <w:color w:val="FFFFFF"/>
          <w:sz w:val="26"/>
          <w:szCs w:val="26"/>
          <w:lang w:eastAsia="zh-CN"/>
        </w:rPr>
        <w:t>告桓子喟然</w:t>
      </w:r>
      <w:r>
        <w:rPr>
          <w:rFonts w:ascii="微软雅黑" w:eastAsia="微软雅黑" w:hAnsi="微软雅黑" w:cs="微软雅黑" w:hint="eastAsia"/>
          <w:color w:val="FFFFFF"/>
          <w:sz w:val="26"/>
          <w:szCs w:val="26"/>
          <w:lang w:eastAsia="zh-CN"/>
        </w:rPr>
        <w:t>叹</w:t>
      </w:r>
      <w:r>
        <w:rPr>
          <w:rFonts w:ascii="Menlo" w:hAnsi="Menlo" w:cs="Menlo"/>
          <w:color w:val="FFFFFF"/>
          <w:sz w:val="26"/>
          <w:szCs w:val="26"/>
          <w:lang w:eastAsia="zh-CN"/>
        </w:rPr>
        <w:t>曰夫子罪我以群婢故也夫</w:t>
      </w:r>
    </w:p>
    <w:p w14:paraId="453522EE" w14:textId="196D057E"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遂适</w:t>
      </w:r>
      <w:r w:rsidR="00EC4F63">
        <w:rPr>
          <w:rFonts w:ascii="微软雅黑" w:eastAsia="微软雅黑" w:hAnsi="微软雅黑" w:cs="微软雅黑" w:hint="eastAsia"/>
          <w:color w:val="FFFFFF"/>
          <w:sz w:val="26"/>
          <w:szCs w:val="26"/>
          <w:lang w:eastAsia="zh-CN"/>
        </w:rPr>
        <w:t>卫</w:t>
      </w:r>
      <w:r w:rsidR="00EC4F63">
        <w:rPr>
          <w:rFonts w:ascii="Menlo" w:hAnsi="Menlo" w:cs="Menlo"/>
          <w:color w:val="FFFFFF"/>
          <w:sz w:val="26"/>
          <w:szCs w:val="26"/>
          <w:lang w:eastAsia="zh-CN"/>
        </w:rPr>
        <w:t>主于子路妻兄</w:t>
      </w:r>
      <w:r w:rsidR="00EC4F63">
        <w:rPr>
          <w:rFonts w:ascii="微软雅黑" w:eastAsia="微软雅黑" w:hAnsi="微软雅黑" w:cs="微软雅黑" w:hint="eastAsia"/>
          <w:color w:val="FFFFFF"/>
          <w:sz w:val="26"/>
          <w:szCs w:val="26"/>
          <w:lang w:eastAsia="zh-CN"/>
        </w:rPr>
        <w:t>颜浊邹</w:t>
      </w:r>
      <w:r w:rsidR="00EC4F63">
        <w:rPr>
          <w:rFonts w:ascii="Menlo" w:hAnsi="Menlo" w:cs="Menlo"/>
          <w:color w:val="FFFFFF"/>
          <w:sz w:val="26"/>
          <w:szCs w:val="26"/>
          <w:lang w:eastAsia="zh-CN"/>
        </w:rPr>
        <w:t>家</w:t>
      </w:r>
      <w:r w:rsidR="00EC4F63">
        <w:rPr>
          <w:rFonts w:ascii="微软雅黑" w:eastAsia="微软雅黑" w:hAnsi="微软雅黑" w:cs="微软雅黑" w:hint="eastAsia"/>
          <w:color w:val="FFFFFF"/>
          <w:sz w:val="26"/>
          <w:szCs w:val="26"/>
          <w:lang w:eastAsia="zh-CN"/>
        </w:rPr>
        <w:t>卫</w:t>
      </w:r>
      <w:r w:rsidR="00EC4F63">
        <w:rPr>
          <w:rFonts w:ascii="Menlo" w:hAnsi="Menlo" w:cs="Menlo"/>
          <w:color w:val="FFFFFF"/>
          <w:sz w:val="26"/>
          <w:szCs w:val="26"/>
          <w:lang w:eastAsia="zh-CN"/>
        </w:rPr>
        <w:t>灵公</w:t>
      </w:r>
      <w:r w:rsidR="00EC4F63">
        <w:rPr>
          <w:rFonts w:ascii="微软雅黑" w:eastAsia="微软雅黑" w:hAnsi="微软雅黑" w:cs="微软雅黑" w:hint="eastAsia"/>
          <w:color w:val="FFFFFF"/>
          <w:sz w:val="26"/>
          <w:szCs w:val="26"/>
          <w:lang w:eastAsia="zh-CN"/>
        </w:rPr>
        <w:t>问</w:t>
      </w:r>
      <w:r>
        <w:rPr>
          <w:rFonts w:ascii="Menlo" w:hAnsi="Menlo" w:cs="Menlo"/>
          <w:color w:val="FFFFFF"/>
          <w:sz w:val="26"/>
          <w:szCs w:val="26"/>
          <w:lang w:eastAsia="zh-CN"/>
        </w:rPr>
        <w:t>孔子</w:t>
      </w:r>
      <w:r w:rsidR="00EC4F63">
        <w:rPr>
          <w:rFonts w:ascii="Menlo" w:hAnsi="Menlo" w:cs="Menlo"/>
          <w:color w:val="FFFFFF"/>
          <w:sz w:val="26"/>
          <w:szCs w:val="26"/>
          <w:lang w:eastAsia="zh-CN"/>
        </w:rPr>
        <w:t>居</w:t>
      </w:r>
      <w:r w:rsidR="00EC4F63">
        <w:rPr>
          <w:rFonts w:ascii="微软雅黑" w:eastAsia="微软雅黑" w:hAnsi="微软雅黑" w:cs="微软雅黑" w:hint="eastAsia"/>
          <w:color w:val="FFFFFF"/>
          <w:sz w:val="26"/>
          <w:szCs w:val="26"/>
          <w:lang w:eastAsia="zh-CN"/>
        </w:rPr>
        <w:t>鲁</w:t>
      </w:r>
      <w:r w:rsidR="00EC4F63">
        <w:rPr>
          <w:rFonts w:ascii="Menlo" w:hAnsi="Menlo" w:cs="Menlo"/>
          <w:color w:val="FFFFFF"/>
          <w:sz w:val="26"/>
          <w:szCs w:val="26"/>
          <w:lang w:eastAsia="zh-CN"/>
        </w:rPr>
        <w:t>得禄几何</w:t>
      </w:r>
      <w:r w:rsidR="00EC4F63">
        <w:rPr>
          <w:rFonts w:ascii="微软雅黑" w:eastAsia="微软雅黑" w:hAnsi="微软雅黑" w:cs="微软雅黑" w:hint="eastAsia"/>
          <w:color w:val="FFFFFF"/>
          <w:sz w:val="26"/>
          <w:szCs w:val="26"/>
          <w:lang w:eastAsia="zh-CN"/>
        </w:rPr>
        <w:t>对</w:t>
      </w:r>
      <w:r w:rsidR="00EC4F63">
        <w:rPr>
          <w:rFonts w:ascii="Menlo" w:hAnsi="Menlo" w:cs="Menlo"/>
          <w:color w:val="FFFFFF"/>
          <w:sz w:val="26"/>
          <w:szCs w:val="26"/>
          <w:lang w:eastAsia="zh-CN"/>
        </w:rPr>
        <w:t>曰奉粟六万</w:t>
      </w:r>
      <w:r w:rsidR="00EC4F63">
        <w:rPr>
          <w:rFonts w:ascii="微软雅黑" w:eastAsia="微软雅黑" w:hAnsi="微软雅黑" w:cs="微软雅黑" w:hint="eastAsia"/>
          <w:color w:val="FFFFFF"/>
          <w:sz w:val="26"/>
          <w:szCs w:val="26"/>
          <w:lang w:eastAsia="zh-CN"/>
        </w:rPr>
        <w:t>卫</w:t>
      </w:r>
      <w:r w:rsidR="00EC4F63">
        <w:rPr>
          <w:rFonts w:ascii="Menlo" w:hAnsi="Menlo" w:cs="Menlo"/>
          <w:color w:val="FFFFFF"/>
          <w:sz w:val="26"/>
          <w:szCs w:val="26"/>
          <w:lang w:eastAsia="zh-CN"/>
        </w:rPr>
        <w:t>人亦致粟六万居</w:t>
      </w:r>
      <w:r w:rsidR="00EC4F63">
        <w:rPr>
          <w:rFonts w:ascii="微软雅黑" w:eastAsia="微软雅黑" w:hAnsi="微软雅黑" w:cs="微软雅黑" w:hint="eastAsia"/>
          <w:color w:val="FFFFFF"/>
          <w:sz w:val="26"/>
          <w:szCs w:val="26"/>
          <w:lang w:eastAsia="zh-CN"/>
        </w:rPr>
        <w:t>顷</w:t>
      </w:r>
      <w:r w:rsidR="00EC4F63">
        <w:rPr>
          <w:rFonts w:ascii="Menlo" w:hAnsi="Menlo" w:cs="Menlo"/>
          <w:color w:val="FFFFFF"/>
          <w:sz w:val="26"/>
          <w:szCs w:val="26"/>
          <w:lang w:eastAsia="zh-CN"/>
        </w:rPr>
        <w:t>之或</w:t>
      </w:r>
      <w:r w:rsidR="00EC4F63">
        <w:rPr>
          <w:rFonts w:ascii="微软雅黑" w:eastAsia="微软雅黑" w:hAnsi="微软雅黑" w:cs="微软雅黑" w:hint="eastAsia"/>
          <w:color w:val="FFFFFF"/>
          <w:sz w:val="26"/>
          <w:szCs w:val="26"/>
          <w:lang w:eastAsia="zh-CN"/>
        </w:rPr>
        <w:t>谮</w:t>
      </w:r>
      <w:r>
        <w:rPr>
          <w:rFonts w:ascii="Menlo" w:hAnsi="Menlo" w:cs="Menlo"/>
          <w:color w:val="FFFFFF"/>
          <w:sz w:val="26"/>
          <w:szCs w:val="26"/>
          <w:lang w:eastAsia="zh-CN"/>
        </w:rPr>
        <w:t>孔子</w:t>
      </w:r>
      <w:r w:rsidR="00EC4F63">
        <w:rPr>
          <w:rFonts w:ascii="Menlo" w:hAnsi="Menlo" w:cs="Menlo"/>
          <w:color w:val="FFFFFF"/>
          <w:sz w:val="26"/>
          <w:szCs w:val="26"/>
          <w:lang w:eastAsia="zh-CN"/>
        </w:rPr>
        <w:t>于</w:t>
      </w:r>
      <w:r w:rsidR="00EC4F63">
        <w:rPr>
          <w:rFonts w:ascii="微软雅黑" w:eastAsia="微软雅黑" w:hAnsi="微软雅黑" w:cs="微软雅黑" w:hint="eastAsia"/>
          <w:color w:val="FFFFFF"/>
          <w:sz w:val="26"/>
          <w:szCs w:val="26"/>
          <w:lang w:eastAsia="zh-CN"/>
        </w:rPr>
        <w:t>卫</w:t>
      </w:r>
      <w:r w:rsidR="00EC4F63">
        <w:rPr>
          <w:rFonts w:ascii="Menlo" w:hAnsi="Menlo" w:cs="Menlo"/>
          <w:color w:val="FFFFFF"/>
          <w:sz w:val="26"/>
          <w:szCs w:val="26"/>
          <w:lang w:eastAsia="zh-CN"/>
        </w:rPr>
        <w:t>灵公灵公使公</w:t>
      </w:r>
      <w:r w:rsidR="00EC4F63">
        <w:rPr>
          <w:rFonts w:ascii="微软雅黑" w:eastAsia="微软雅黑" w:hAnsi="微软雅黑" w:cs="微软雅黑" w:hint="eastAsia"/>
          <w:color w:val="FFFFFF"/>
          <w:sz w:val="26"/>
          <w:szCs w:val="26"/>
          <w:lang w:eastAsia="zh-CN"/>
        </w:rPr>
        <w:t>孙</w:t>
      </w:r>
      <w:r w:rsidR="00EC4F63">
        <w:rPr>
          <w:rFonts w:ascii="Menlo" w:hAnsi="Menlo" w:cs="Menlo"/>
          <w:color w:val="FFFFFF"/>
          <w:sz w:val="26"/>
          <w:szCs w:val="26"/>
          <w:lang w:eastAsia="zh-CN"/>
        </w:rPr>
        <w:t>余假一出一入</w:t>
      </w:r>
      <w:r>
        <w:rPr>
          <w:rFonts w:ascii="Menlo" w:hAnsi="Menlo" w:cs="Menlo"/>
          <w:color w:val="FFFFFF"/>
          <w:sz w:val="26"/>
          <w:szCs w:val="26"/>
          <w:lang w:eastAsia="zh-CN"/>
        </w:rPr>
        <w:t>孔子</w:t>
      </w:r>
      <w:r w:rsidR="00EC4F63">
        <w:rPr>
          <w:rFonts w:ascii="Menlo" w:hAnsi="Menlo" w:cs="Menlo"/>
          <w:color w:val="FFFFFF"/>
          <w:sz w:val="26"/>
          <w:szCs w:val="26"/>
          <w:lang w:eastAsia="zh-CN"/>
        </w:rPr>
        <w:t>恐</w:t>
      </w:r>
      <w:r w:rsidR="00EC4F63">
        <w:rPr>
          <w:rFonts w:ascii="微软雅黑" w:eastAsia="微软雅黑" w:hAnsi="微软雅黑" w:cs="微软雅黑" w:hint="eastAsia"/>
          <w:color w:val="FFFFFF"/>
          <w:sz w:val="26"/>
          <w:szCs w:val="26"/>
          <w:lang w:eastAsia="zh-CN"/>
        </w:rPr>
        <w:t>获</w:t>
      </w:r>
      <w:r w:rsidR="00EC4F63">
        <w:rPr>
          <w:rFonts w:ascii="Menlo" w:hAnsi="Menlo" w:cs="Menlo"/>
          <w:color w:val="FFFFFF"/>
          <w:sz w:val="26"/>
          <w:szCs w:val="26"/>
          <w:lang w:eastAsia="zh-CN"/>
        </w:rPr>
        <w:t>罪焉居</w:t>
      </w:r>
      <w:r w:rsidR="00EC4F63">
        <w:rPr>
          <w:rFonts w:ascii="Menlo" w:hAnsi="Menlo" w:cs="Menlo"/>
          <w:color w:val="FFFFFF"/>
          <w:sz w:val="28"/>
          <w:szCs w:val="28"/>
          <w:lang w:eastAsia="zh-CN"/>
        </w:rPr>
        <w:t>十月</w:t>
      </w:r>
      <w:r w:rsidR="00EC4F63">
        <w:rPr>
          <w:rFonts w:ascii="Menlo" w:hAnsi="Menlo" w:cs="Menlo"/>
          <w:color w:val="FFFFFF"/>
          <w:sz w:val="26"/>
          <w:szCs w:val="26"/>
          <w:lang w:eastAsia="zh-CN"/>
        </w:rPr>
        <w:t>去</w:t>
      </w:r>
      <w:r w:rsidR="00EC4F63">
        <w:rPr>
          <w:rFonts w:ascii="微软雅黑" w:eastAsia="微软雅黑" w:hAnsi="微软雅黑" w:cs="微软雅黑" w:hint="eastAsia"/>
          <w:color w:val="FFFFFF"/>
          <w:sz w:val="26"/>
          <w:szCs w:val="26"/>
          <w:lang w:eastAsia="zh-CN"/>
        </w:rPr>
        <w:t>卫</w:t>
      </w:r>
    </w:p>
    <w:p w14:paraId="2289F0BC" w14:textId="7CDA7B8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将适</w:t>
      </w:r>
      <w:r>
        <w:rPr>
          <w:rFonts w:ascii="微软雅黑" w:eastAsia="微软雅黑" w:hAnsi="微软雅黑" w:cs="微软雅黑" w:hint="eastAsia"/>
          <w:color w:val="FFFFFF"/>
          <w:sz w:val="26"/>
          <w:szCs w:val="26"/>
          <w:lang w:eastAsia="zh-CN"/>
        </w:rPr>
        <w:t>陈过</w:t>
      </w:r>
      <w:r>
        <w:rPr>
          <w:rFonts w:ascii="Menlo" w:hAnsi="Menlo" w:cs="Menlo"/>
          <w:color w:val="FFFFFF"/>
          <w:sz w:val="26"/>
          <w:szCs w:val="26"/>
          <w:lang w:eastAsia="zh-CN"/>
        </w:rPr>
        <w:t>匡</w:t>
      </w:r>
      <w:r>
        <w:rPr>
          <w:rFonts w:ascii="微软雅黑" w:eastAsia="微软雅黑" w:hAnsi="微软雅黑" w:cs="微软雅黑" w:hint="eastAsia"/>
          <w:color w:val="FFFFFF"/>
          <w:sz w:val="26"/>
          <w:szCs w:val="26"/>
          <w:lang w:eastAsia="zh-CN"/>
        </w:rPr>
        <w:t>颜</w:t>
      </w:r>
      <w:r>
        <w:rPr>
          <w:rFonts w:ascii="Menlo" w:hAnsi="Menlo" w:cs="Menlo"/>
          <w:color w:val="FFFFFF"/>
          <w:sz w:val="26"/>
          <w:szCs w:val="26"/>
          <w:lang w:eastAsia="zh-CN"/>
        </w:rPr>
        <w:t>刻</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仆以其策指之曰昔吾入此由彼缺也匡人</w:t>
      </w:r>
      <w:r>
        <w:rPr>
          <w:rFonts w:ascii="微软雅黑" w:eastAsia="微软雅黑" w:hAnsi="微软雅黑" w:cs="微软雅黑" w:hint="eastAsia"/>
          <w:color w:val="FFFFFF"/>
          <w:sz w:val="26"/>
          <w:szCs w:val="26"/>
          <w:lang w:eastAsia="zh-CN"/>
        </w:rPr>
        <w:t>闻</w:t>
      </w:r>
      <w:r>
        <w:rPr>
          <w:rFonts w:ascii="Menlo" w:hAnsi="Menlo" w:cs="Menlo"/>
          <w:color w:val="FFFFFF"/>
          <w:sz w:val="26"/>
          <w:szCs w:val="26"/>
          <w:lang w:eastAsia="zh-CN"/>
        </w:rPr>
        <w:t>之以</w:t>
      </w:r>
      <w:r>
        <w:rPr>
          <w:rFonts w:ascii="微软雅黑" w:eastAsia="微软雅黑" w:hAnsi="微软雅黑" w:cs="微软雅黑" w:hint="eastAsia"/>
          <w:color w:val="FFFFFF"/>
          <w:sz w:val="26"/>
          <w:szCs w:val="26"/>
          <w:lang w:eastAsia="zh-CN"/>
        </w:rPr>
        <w:t>为鲁</w:t>
      </w:r>
      <w:r>
        <w:rPr>
          <w:rFonts w:ascii="Menlo" w:hAnsi="Menlo" w:cs="Menlo"/>
          <w:color w:val="FFFFFF"/>
          <w:sz w:val="26"/>
          <w:szCs w:val="26"/>
          <w:lang w:eastAsia="zh-CN"/>
        </w:rPr>
        <w:t>之阳虎阳虎</w:t>
      </w:r>
      <w:r>
        <w:rPr>
          <w:rFonts w:ascii="微软雅黑" w:eastAsia="微软雅黑" w:hAnsi="微软雅黑" w:cs="微软雅黑" w:hint="eastAsia"/>
          <w:color w:val="FFFFFF"/>
          <w:sz w:val="26"/>
          <w:szCs w:val="26"/>
          <w:lang w:eastAsia="zh-CN"/>
        </w:rPr>
        <w:t>尝</w:t>
      </w:r>
      <w:r>
        <w:rPr>
          <w:rFonts w:ascii="Menlo" w:hAnsi="Menlo" w:cs="Menlo"/>
          <w:color w:val="FFFFFF"/>
          <w:sz w:val="26"/>
          <w:szCs w:val="26"/>
          <w:lang w:eastAsia="zh-CN"/>
        </w:rPr>
        <w:t>暴匡人匡人于是遂止</w:t>
      </w:r>
      <w:r w:rsidR="00C106D8">
        <w:rPr>
          <w:rFonts w:ascii="Menlo" w:hAnsi="Menlo" w:cs="Menlo"/>
          <w:color w:val="FFFFFF"/>
          <w:sz w:val="26"/>
          <w:szCs w:val="26"/>
          <w:lang w:eastAsia="zh-CN"/>
        </w:rPr>
        <w:t>孔子孔子</w:t>
      </w:r>
      <w:r>
        <w:rPr>
          <w:rFonts w:ascii="Menlo" w:hAnsi="Menlo" w:cs="Menlo"/>
          <w:color w:val="FFFFFF"/>
          <w:sz w:val="26"/>
          <w:szCs w:val="26"/>
          <w:lang w:eastAsia="zh-CN"/>
        </w:rPr>
        <w:t>状</w:t>
      </w:r>
      <w:r>
        <w:rPr>
          <w:rFonts w:ascii="微软雅黑" w:eastAsia="微软雅黑" w:hAnsi="微软雅黑" w:cs="微软雅黑" w:hint="eastAsia"/>
          <w:color w:val="FFFFFF"/>
          <w:sz w:val="26"/>
          <w:szCs w:val="26"/>
          <w:lang w:eastAsia="zh-CN"/>
        </w:rPr>
        <w:t>类</w:t>
      </w:r>
      <w:r>
        <w:rPr>
          <w:rFonts w:ascii="Menlo" w:hAnsi="Menlo" w:cs="Menlo"/>
          <w:color w:val="FFFFFF"/>
          <w:sz w:val="26"/>
          <w:szCs w:val="26"/>
          <w:lang w:eastAsia="zh-CN"/>
        </w:rPr>
        <w:t>阳虎拘焉</w:t>
      </w:r>
      <w:r>
        <w:rPr>
          <w:rFonts w:ascii="Menlo" w:hAnsi="Menlo" w:cs="Menlo"/>
          <w:color w:val="FFFFFF"/>
          <w:sz w:val="28"/>
          <w:szCs w:val="28"/>
          <w:lang w:eastAsia="zh-CN"/>
        </w:rPr>
        <w:t>五日</w:t>
      </w:r>
      <w:r>
        <w:rPr>
          <w:rFonts w:ascii="微软雅黑" w:eastAsia="微软雅黑" w:hAnsi="微软雅黑" w:cs="微软雅黑" w:hint="eastAsia"/>
          <w:color w:val="FFFFFF"/>
          <w:sz w:val="26"/>
          <w:szCs w:val="26"/>
          <w:lang w:eastAsia="zh-CN"/>
        </w:rPr>
        <w:t>颜</w:t>
      </w:r>
      <w:r>
        <w:rPr>
          <w:rFonts w:ascii="Menlo" w:hAnsi="Menlo" w:cs="Menlo"/>
          <w:color w:val="FFFFFF"/>
          <w:sz w:val="26"/>
          <w:szCs w:val="26"/>
          <w:lang w:eastAsia="zh-CN"/>
        </w:rPr>
        <w:t>渊后子曰吾以汝</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死矣</w:t>
      </w:r>
      <w:r>
        <w:rPr>
          <w:rFonts w:ascii="微软雅黑" w:eastAsia="微软雅黑" w:hAnsi="微软雅黑" w:cs="微软雅黑" w:hint="eastAsia"/>
          <w:color w:val="FFFFFF"/>
          <w:sz w:val="26"/>
          <w:szCs w:val="26"/>
          <w:lang w:eastAsia="zh-CN"/>
        </w:rPr>
        <w:t>颜</w:t>
      </w:r>
      <w:r>
        <w:rPr>
          <w:rFonts w:ascii="Menlo" w:hAnsi="Menlo" w:cs="Menlo"/>
          <w:color w:val="FFFFFF"/>
          <w:sz w:val="26"/>
          <w:szCs w:val="26"/>
          <w:lang w:eastAsia="zh-CN"/>
        </w:rPr>
        <w:t>渊曰子在回何敢死匡人拘</w:t>
      </w:r>
      <w:r w:rsidR="00C106D8">
        <w:rPr>
          <w:rFonts w:ascii="Menlo" w:hAnsi="Menlo" w:cs="Menlo"/>
          <w:color w:val="FFFFFF"/>
          <w:sz w:val="26"/>
          <w:szCs w:val="26"/>
          <w:lang w:eastAsia="zh-CN"/>
        </w:rPr>
        <w:t>孔子</w:t>
      </w:r>
      <w:r>
        <w:rPr>
          <w:rFonts w:ascii="Menlo" w:hAnsi="Menlo" w:cs="Menlo"/>
          <w:color w:val="FFFFFF"/>
          <w:sz w:val="26"/>
          <w:szCs w:val="26"/>
          <w:lang w:eastAsia="zh-CN"/>
        </w:rPr>
        <w:t>益急</w:t>
      </w:r>
      <w:r>
        <w:rPr>
          <w:rFonts w:ascii="Menlo" w:hAnsi="Menlo" w:cs="Menlo"/>
          <w:color w:val="FFFFFF"/>
          <w:sz w:val="28"/>
          <w:szCs w:val="28"/>
          <w:lang w:eastAsia="zh-CN"/>
        </w:rPr>
        <w:t>弟子</w:t>
      </w:r>
      <w:r>
        <w:rPr>
          <w:rFonts w:ascii="Menlo" w:hAnsi="Menlo" w:cs="Menlo"/>
          <w:color w:val="FFFFFF"/>
          <w:sz w:val="26"/>
          <w:szCs w:val="26"/>
          <w:lang w:eastAsia="zh-CN"/>
        </w:rPr>
        <w:t>惧</w:t>
      </w:r>
      <w:r w:rsidR="00C106D8">
        <w:rPr>
          <w:rFonts w:ascii="Menlo" w:hAnsi="Menlo" w:cs="Menlo"/>
          <w:color w:val="FFFFFF"/>
          <w:sz w:val="26"/>
          <w:szCs w:val="26"/>
          <w:lang w:eastAsia="zh-CN"/>
        </w:rPr>
        <w:t>孔子</w:t>
      </w:r>
      <w:r>
        <w:rPr>
          <w:rFonts w:ascii="Menlo" w:hAnsi="Menlo" w:cs="Menlo"/>
          <w:color w:val="FFFFFF"/>
          <w:sz w:val="26"/>
          <w:szCs w:val="26"/>
          <w:lang w:eastAsia="zh-CN"/>
        </w:rPr>
        <w:t>曰文王既没文不在</w:t>
      </w:r>
      <w:r>
        <w:rPr>
          <w:rFonts w:ascii="微软雅黑" w:eastAsia="微软雅黑" w:hAnsi="微软雅黑" w:cs="微软雅黑" w:hint="eastAsia"/>
          <w:color w:val="FFFFFF"/>
          <w:sz w:val="26"/>
          <w:szCs w:val="26"/>
          <w:lang w:eastAsia="zh-CN"/>
        </w:rPr>
        <w:t>兹</w:t>
      </w:r>
      <w:r>
        <w:rPr>
          <w:rFonts w:ascii="Menlo" w:hAnsi="Menlo" w:cs="Menlo"/>
          <w:color w:val="FFFFFF"/>
          <w:sz w:val="26"/>
          <w:szCs w:val="26"/>
          <w:lang w:eastAsia="zh-CN"/>
        </w:rPr>
        <w:t>乎天之将</w:t>
      </w:r>
      <w:r>
        <w:rPr>
          <w:rFonts w:ascii="微软雅黑" w:eastAsia="微软雅黑" w:hAnsi="微软雅黑" w:cs="微软雅黑" w:hint="eastAsia"/>
          <w:color w:val="FFFFFF"/>
          <w:sz w:val="26"/>
          <w:szCs w:val="26"/>
          <w:lang w:eastAsia="zh-CN"/>
        </w:rPr>
        <w:t>丧</w:t>
      </w:r>
      <w:r>
        <w:rPr>
          <w:rFonts w:ascii="Menlo" w:hAnsi="Menlo" w:cs="Menlo"/>
          <w:color w:val="FFFFFF"/>
          <w:sz w:val="26"/>
          <w:szCs w:val="26"/>
          <w:lang w:eastAsia="zh-CN"/>
        </w:rPr>
        <w:t>斯文也后死者不得与于斯文也天之未</w:t>
      </w:r>
      <w:r>
        <w:rPr>
          <w:rFonts w:ascii="微软雅黑" w:eastAsia="微软雅黑" w:hAnsi="微软雅黑" w:cs="微软雅黑" w:hint="eastAsia"/>
          <w:color w:val="FFFFFF"/>
          <w:sz w:val="26"/>
          <w:szCs w:val="26"/>
          <w:lang w:eastAsia="zh-CN"/>
        </w:rPr>
        <w:t>丧</w:t>
      </w:r>
      <w:r>
        <w:rPr>
          <w:rFonts w:ascii="Menlo" w:hAnsi="Menlo" w:cs="Menlo"/>
          <w:color w:val="FFFFFF"/>
          <w:sz w:val="26"/>
          <w:szCs w:val="26"/>
          <w:lang w:eastAsia="zh-CN"/>
        </w:rPr>
        <w:t>斯文也匡人其如予何</w:t>
      </w:r>
      <w:r w:rsidR="00C106D8">
        <w:rPr>
          <w:rFonts w:ascii="Menlo" w:hAnsi="Menlo" w:cs="Menlo"/>
          <w:color w:val="FFFFFF"/>
          <w:sz w:val="26"/>
          <w:szCs w:val="26"/>
          <w:lang w:eastAsia="zh-CN"/>
        </w:rPr>
        <w:t>孔子</w:t>
      </w:r>
      <w:r>
        <w:rPr>
          <w:rFonts w:ascii="Menlo" w:hAnsi="Menlo" w:cs="Menlo"/>
          <w:color w:val="FFFFFF"/>
          <w:sz w:val="26"/>
          <w:szCs w:val="26"/>
          <w:lang w:eastAsia="zh-CN"/>
        </w:rPr>
        <w:t>使从者</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甯武子臣于</w:t>
      </w:r>
      <w:r>
        <w:rPr>
          <w:rFonts w:ascii="微软雅黑" w:eastAsia="微软雅黑" w:hAnsi="微软雅黑" w:cs="微软雅黑" w:hint="eastAsia"/>
          <w:color w:val="FFFFFF"/>
          <w:sz w:val="26"/>
          <w:szCs w:val="26"/>
          <w:lang w:eastAsia="zh-CN"/>
        </w:rPr>
        <w:t>卫</w:t>
      </w:r>
      <w:r>
        <w:rPr>
          <w:rFonts w:ascii="Menlo" w:hAnsi="Menlo" w:cs="Menlo"/>
          <w:color w:val="FFFFFF"/>
          <w:sz w:val="26"/>
          <w:szCs w:val="26"/>
          <w:lang w:eastAsia="zh-CN"/>
        </w:rPr>
        <w:t>然后得去</w:t>
      </w:r>
    </w:p>
    <w:p w14:paraId="20E521D5" w14:textId="051D4BF8"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去即</w:t>
      </w:r>
      <w:r>
        <w:rPr>
          <w:rFonts w:ascii="微软雅黑" w:eastAsia="微软雅黑" w:hAnsi="微软雅黑" w:cs="微软雅黑" w:hint="eastAsia"/>
          <w:color w:val="FFFFFF"/>
          <w:sz w:val="26"/>
          <w:szCs w:val="26"/>
          <w:lang w:eastAsia="zh-CN"/>
        </w:rPr>
        <w:t>过</w:t>
      </w:r>
      <w:r>
        <w:rPr>
          <w:rFonts w:ascii="Menlo" w:hAnsi="Menlo" w:cs="Menlo"/>
          <w:color w:val="FFFFFF"/>
          <w:sz w:val="26"/>
          <w:szCs w:val="26"/>
          <w:lang w:eastAsia="zh-CN"/>
        </w:rPr>
        <w:t>蒲月余反乎</w:t>
      </w:r>
      <w:r>
        <w:rPr>
          <w:rFonts w:ascii="微软雅黑" w:eastAsia="微软雅黑" w:hAnsi="微软雅黑" w:cs="微软雅黑" w:hint="eastAsia"/>
          <w:color w:val="FFFFFF"/>
          <w:sz w:val="26"/>
          <w:szCs w:val="26"/>
          <w:lang w:eastAsia="zh-CN"/>
        </w:rPr>
        <w:t>卫</w:t>
      </w:r>
      <w:r>
        <w:rPr>
          <w:rFonts w:ascii="Menlo" w:hAnsi="Menlo" w:cs="Menlo"/>
          <w:color w:val="FFFFFF"/>
          <w:sz w:val="26"/>
          <w:szCs w:val="26"/>
          <w:lang w:eastAsia="zh-CN"/>
        </w:rPr>
        <w:t>主蘧伯玉家灵公</w:t>
      </w:r>
      <w:r>
        <w:rPr>
          <w:rFonts w:ascii="Menlo" w:hAnsi="Menlo" w:cs="Menlo"/>
          <w:color w:val="FFFFFF"/>
          <w:sz w:val="28"/>
          <w:szCs w:val="28"/>
          <w:lang w:eastAsia="zh-CN"/>
        </w:rPr>
        <w:t>夫人</w:t>
      </w:r>
      <w:r>
        <w:rPr>
          <w:rFonts w:ascii="Menlo" w:hAnsi="Menlo" w:cs="Menlo"/>
          <w:color w:val="FFFFFF"/>
          <w:sz w:val="26"/>
          <w:szCs w:val="26"/>
          <w:lang w:eastAsia="zh-CN"/>
        </w:rPr>
        <w:t>有南子者使人</w:t>
      </w:r>
      <w:r>
        <w:rPr>
          <w:rFonts w:ascii="微软雅黑" w:eastAsia="微软雅黑" w:hAnsi="微软雅黑" w:cs="微软雅黑" w:hint="eastAsia"/>
          <w:color w:val="FFFFFF"/>
          <w:sz w:val="26"/>
          <w:szCs w:val="26"/>
          <w:lang w:eastAsia="zh-CN"/>
        </w:rPr>
        <w:t>谓</w:t>
      </w:r>
      <w:r w:rsidR="00C106D8">
        <w:rPr>
          <w:rFonts w:ascii="Menlo" w:hAnsi="Menlo" w:cs="Menlo"/>
          <w:color w:val="FFFFFF"/>
          <w:sz w:val="26"/>
          <w:szCs w:val="26"/>
          <w:lang w:eastAsia="zh-CN"/>
        </w:rPr>
        <w:t>孔子</w:t>
      </w:r>
      <w:r>
        <w:rPr>
          <w:rFonts w:ascii="Menlo" w:hAnsi="Menlo" w:cs="Menlo"/>
          <w:color w:val="FFFFFF"/>
          <w:sz w:val="26"/>
          <w:szCs w:val="26"/>
          <w:lang w:eastAsia="zh-CN"/>
        </w:rPr>
        <w:t>曰</w:t>
      </w:r>
      <w:r>
        <w:rPr>
          <w:rFonts w:ascii="Menlo" w:hAnsi="Menlo" w:cs="Menlo"/>
          <w:color w:val="FFFFFF"/>
          <w:sz w:val="28"/>
          <w:szCs w:val="28"/>
          <w:lang w:eastAsia="zh-CN"/>
        </w:rPr>
        <w:t>四方</w:t>
      </w:r>
      <w:r>
        <w:rPr>
          <w:rFonts w:ascii="Menlo" w:hAnsi="Menlo" w:cs="Menlo"/>
          <w:color w:val="FFFFFF"/>
          <w:sz w:val="26"/>
          <w:szCs w:val="26"/>
          <w:lang w:eastAsia="zh-CN"/>
        </w:rPr>
        <w:t>之君子不辱欲与寡君</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兄弟者必</w:t>
      </w:r>
      <w:r>
        <w:rPr>
          <w:rFonts w:ascii="微软雅黑" w:eastAsia="微软雅黑" w:hAnsi="微软雅黑" w:cs="微软雅黑" w:hint="eastAsia"/>
          <w:color w:val="FFFFFF"/>
          <w:sz w:val="26"/>
          <w:szCs w:val="26"/>
          <w:lang w:eastAsia="zh-CN"/>
        </w:rPr>
        <w:t>见</w:t>
      </w:r>
      <w:r>
        <w:rPr>
          <w:rFonts w:ascii="Menlo" w:hAnsi="Menlo" w:cs="Menlo"/>
          <w:color w:val="FFFFFF"/>
          <w:sz w:val="26"/>
          <w:szCs w:val="26"/>
          <w:lang w:eastAsia="zh-CN"/>
        </w:rPr>
        <w:t>寡小君寡小君愿</w:t>
      </w:r>
      <w:r>
        <w:rPr>
          <w:rFonts w:ascii="微软雅黑" w:eastAsia="微软雅黑" w:hAnsi="微软雅黑" w:cs="微软雅黑" w:hint="eastAsia"/>
          <w:color w:val="FFFFFF"/>
          <w:sz w:val="26"/>
          <w:szCs w:val="26"/>
          <w:lang w:eastAsia="zh-CN"/>
        </w:rPr>
        <w:t>见</w:t>
      </w:r>
      <w:r w:rsidR="00C106D8">
        <w:rPr>
          <w:rFonts w:ascii="Menlo" w:hAnsi="Menlo" w:cs="Menlo"/>
          <w:color w:val="FFFFFF"/>
          <w:sz w:val="26"/>
          <w:szCs w:val="26"/>
          <w:lang w:eastAsia="zh-CN"/>
        </w:rPr>
        <w:t>孔子</w:t>
      </w:r>
      <w:r>
        <w:rPr>
          <w:rFonts w:ascii="Menlo" w:hAnsi="Menlo" w:cs="Menlo"/>
          <w:color w:val="FFFFFF"/>
          <w:sz w:val="26"/>
          <w:szCs w:val="26"/>
          <w:lang w:eastAsia="zh-CN"/>
        </w:rPr>
        <w:t>辞</w:t>
      </w:r>
      <w:r>
        <w:rPr>
          <w:rFonts w:ascii="微软雅黑" w:eastAsia="微软雅黑" w:hAnsi="微软雅黑" w:cs="微软雅黑" w:hint="eastAsia"/>
          <w:color w:val="FFFFFF"/>
          <w:sz w:val="26"/>
          <w:szCs w:val="26"/>
          <w:lang w:eastAsia="zh-CN"/>
        </w:rPr>
        <w:t>谢</w:t>
      </w:r>
      <w:r>
        <w:rPr>
          <w:rFonts w:ascii="Menlo" w:hAnsi="Menlo" w:cs="Menlo"/>
          <w:color w:val="FFFFFF"/>
          <w:sz w:val="26"/>
          <w:szCs w:val="26"/>
          <w:lang w:eastAsia="zh-CN"/>
        </w:rPr>
        <w:t>不得已而</w:t>
      </w:r>
      <w:r>
        <w:rPr>
          <w:rFonts w:ascii="微软雅黑" w:eastAsia="微软雅黑" w:hAnsi="微软雅黑" w:cs="微软雅黑" w:hint="eastAsia"/>
          <w:color w:val="FFFFFF"/>
          <w:sz w:val="26"/>
          <w:szCs w:val="26"/>
          <w:lang w:eastAsia="zh-CN"/>
        </w:rPr>
        <w:t>见</w:t>
      </w:r>
      <w:r>
        <w:rPr>
          <w:rFonts w:ascii="Menlo" w:hAnsi="Menlo" w:cs="Menlo"/>
          <w:color w:val="FFFFFF"/>
          <w:sz w:val="26"/>
          <w:szCs w:val="26"/>
          <w:lang w:eastAsia="zh-CN"/>
        </w:rPr>
        <w:t>之</w:t>
      </w:r>
      <w:r>
        <w:rPr>
          <w:rFonts w:ascii="Menlo" w:hAnsi="Menlo" w:cs="Menlo"/>
          <w:color w:val="FFFFFF"/>
          <w:sz w:val="28"/>
          <w:szCs w:val="28"/>
          <w:lang w:eastAsia="zh-CN"/>
        </w:rPr>
        <w:t>夫人</w:t>
      </w:r>
      <w:r>
        <w:rPr>
          <w:rFonts w:ascii="Menlo" w:hAnsi="Menlo" w:cs="Menlo"/>
          <w:color w:val="FFFFFF"/>
          <w:sz w:val="26"/>
          <w:szCs w:val="26"/>
          <w:lang w:eastAsia="zh-CN"/>
        </w:rPr>
        <w:t>在絺帷中</w:t>
      </w:r>
      <w:r w:rsidR="00C106D8">
        <w:rPr>
          <w:rFonts w:ascii="Menlo" w:hAnsi="Menlo" w:cs="Menlo"/>
          <w:color w:val="FFFFFF"/>
          <w:sz w:val="26"/>
          <w:szCs w:val="26"/>
          <w:lang w:eastAsia="zh-CN"/>
        </w:rPr>
        <w:t>孔子</w:t>
      </w:r>
      <w:r>
        <w:rPr>
          <w:rFonts w:ascii="Menlo" w:hAnsi="Menlo" w:cs="Menlo"/>
          <w:color w:val="FFFFFF"/>
          <w:sz w:val="26"/>
          <w:szCs w:val="26"/>
          <w:lang w:eastAsia="zh-CN"/>
        </w:rPr>
        <w:t>入</w:t>
      </w:r>
      <w:r>
        <w:rPr>
          <w:rFonts w:ascii="微软雅黑" w:eastAsia="微软雅黑" w:hAnsi="微软雅黑" w:cs="微软雅黑" w:hint="eastAsia"/>
          <w:color w:val="FFFFFF"/>
          <w:sz w:val="26"/>
          <w:szCs w:val="26"/>
          <w:lang w:eastAsia="zh-CN"/>
        </w:rPr>
        <w:t>门</w:t>
      </w:r>
      <w:r>
        <w:rPr>
          <w:rFonts w:ascii="Menlo" w:hAnsi="Menlo" w:cs="Menlo"/>
          <w:color w:val="FFFFFF"/>
          <w:sz w:val="26"/>
          <w:szCs w:val="26"/>
          <w:lang w:eastAsia="zh-CN"/>
        </w:rPr>
        <w:t>北面稽首</w:t>
      </w:r>
      <w:r>
        <w:rPr>
          <w:rFonts w:ascii="Menlo" w:hAnsi="Menlo" w:cs="Menlo"/>
          <w:color w:val="FFFFFF"/>
          <w:sz w:val="28"/>
          <w:szCs w:val="28"/>
          <w:lang w:eastAsia="zh-CN"/>
        </w:rPr>
        <w:t>夫人</w:t>
      </w:r>
      <w:r>
        <w:rPr>
          <w:rFonts w:ascii="Menlo" w:hAnsi="Menlo" w:cs="Menlo"/>
          <w:color w:val="FFFFFF"/>
          <w:sz w:val="26"/>
          <w:szCs w:val="26"/>
          <w:lang w:eastAsia="zh-CN"/>
        </w:rPr>
        <w:t>自帷中再拜</w:t>
      </w:r>
      <w:r>
        <w:rPr>
          <w:rFonts w:ascii="微软雅黑" w:eastAsia="微软雅黑" w:hAnsi="微软雅黑" w:cs="微软雅黑" w:hint="eastAsia"/>
          <w:color w:val="FFFFFF"/>
          <w:sz w:val="26"/>
          <w:szCs w:val="26"/>
          <w:lang w:eastAsia="zh-CN"/>
        </w:rPr>
        <w:t>环</w:t>
      </w:r>
      <w:r>
        <w:rPr>
          <w:rFonts w:ascii="Menlo" w:hAnsi="Menlo" w:cs="Menlo"/>
          <w:color w:val="FFFFFF"/>
          <w:sz w:val="26"/>
          <w:szCs w:val="26"/>
          <w:lang w:eastAsia="zh-CN"/>
        </w:rPr>
        <w:t>珮玉声璆然</w:t>
      </w:r>
      <w:r w:rsidR="00C106D8">
        <w:rPr>
          <w:rFonts w:ascii="Menlo" w:hAnsi="Menlo" w:cs="Menlo"/>
          <w:color w:val="FFFFFF"/>
          <w:sz w:val="26"/>
          <w:szCs w:val="26"/>
          <w:lang w:eastAsia="zh-CN"/>
        </w:rPr>
        <w:t>孔子</w:t>
      </w:r>
      <w:r>
        <w:rPr>
          <w:rFonts w:ascii="Menlo" w:hAnsi="Menlo" w:cs="Menlo"/>
          <w:color w:val="FFFFFF"/>
          <w:sz w:val="26"/>
          <w:szCs w:val="26"/>
          <w:lang w:eastAsia="zh-CN"/>
        </w:rPr>
        <w:t>曰吾</w:t>
      </w:r>
      <w:r>
        <w:rPr>
          <w:rFonts w:ascii="微软雅黑" w:eastAsia="微软雅黑" w:hAnsi="微软雅黑" w:cs="微软雅黑" w:hint="eastAsia"/>
          <w:color w:val="FFFFFF"/>
          <w:sz w:val="26"/>
          <w:szCs w:val="26"/>
          <w:lang w:eastAsia="zh-CN"/>
        </w:rPr>
        <w:t>乡为</w:t>
      </w:r>
      <w:r>
        <w:rPr>
          <w:rFonts w:ascii="Menlo" w:hAnsi="Menlo" w:cs="Menlo"/>
          <w:color w:val="FFFFFF"/>
          <w:sz w:val="26"/>
          <w:szCs w:val="26"/>
          <w:lang w:eastAsia="zh-CN"/>
        </w:rPr>
        <w:t>弗</w:t>
      </w:r>
      <w:r>
        <w:rPr>
          <w:rFonts w:ascii="微软雅黑" w:eastAsia="微软雅黑" w:hAnsi="微软雅黑" w:cs="微软雅黑" w:hint="eastAsia"/>
          <w:color w:val="FFFFFF"/>
          <w:sz w:val="26"/>
          <w:szCs w:val="26"/>
          <w:lang w:eastAsia="zh-CN"/>
        </w:rPr>
        <w:t>见见</w:t>
      </w:r>
      <w:r>
        <w:rPr>
          <w:rFonts w:ascii="Menlo" w:hAnsi="Menlo" w:cs="Menlo"/>
          <w:color w:val="FFFFFF"/>
          <w:sz w:val="26"/>
          <w:szCs w:val="26"/>
          <w:lang w:eastAsia="zh-CN"/>
        </w:rPr>
        <w:t>之礼答焉子路不</w:t>
      </w:r>
      <w:r>
        <w:rPr>
          <w:rFonts w:ascii="微软雅黑" w:eastAsia="微软雅黑" w:hAnsi="微软雅黑" w:cs="微软雅黑" w:hint="eastAsia"/>
          <w:color w:val="FFFFFF"/>
          <w:sz w:val="26"/>
          <w:szCs w:val="26"/>
          <w:lang w:eastAsia="zh-CN"/>
        </w:rPr>
        <w:t>说</w:t>
      </w:r>
      <w:r w:rsidR="00C106D8">
        <w:rPr>
          <w:rFonts w:ascii="Menlo" w:hAnsi="Menlo" w:cs="Menlo"/>
          <w:color w:val="FFFFFF"/>
          <w:sz w:val="26"/>
          <w:szCs w:val="26"/>
          <w:lang w:eastAsia="zh-CN"/>
        </w:rPr>
        <w:t>孔子</w:t>
      </w:r>
      <w:r>
        <w:rPr>
          <w:rFonts w:ascii="Menlo" w:hAnsi="Menlo" w:cs="Menlo"/>
          <w:color w:val="FFFFFF"/>
          <w:sz w:val="26"/>
          <w:szCs w:val="26"/>
          <w:lang w:eastAsia="zh-CN"/>
        </w:rPr>
        <w:t>矢之曰予所不者天</w:t>
      </w:r>
      <w:r>
        <w:rPr>
          <w:rFonts w:ascii="微软雅黑" w:eastAsia="微软雅黑" w:hAnsi="微软雅黑" w:cs="微软雅黑" w:hint="eastAsia"/>
          <w:color w:val="FFFFFF"/>
          <w:sz w:val="26"/>
          <w:szCs w:val="26"/>
          <w:lang w:eastAsia="zh-CN"/>
        </w:rPr>
        <w:t>厌</w:t>
      </w:r>
      <w:r>
        <w:rPr>
          <w:rFonts w:ascii="Menlo" w:hAnsi="Menlo" w:cs="Menlo"/>
          <w:color w:val="FFFFFF"/>
          <w:sz w:val="26"/>
          <w:szCs w:val="26"/>
          <w:lang w:eastAsia="zh-CN"/>
        </w:rPr>
        <w:t>之天</w:t>
      </w:r>
      <w:r>
        <w:rPr>
          <w:rFonts w:ascii="微软雅黑" w:eastAsia="微软雅黑" w:hAnsi="微软雅黑" w:cs="微软雅黑" w:hint="eastAsia"/>
          <w:color w:val="FFFFFF"/>
          <w:sz w:val="26"/>
          <w:szCs w:val="26"/>
          <w:lang w:eastAsia="zh-CN"/>
        </w:rPr>
        <w:t>厌</w:t>
      </w:r>
      <w:r>
        <w:rPr>
          <w:rFonts w:ascii="Menlo" w:hAnsi="Menlo" w:cs="Menlo"/>
          <w:color w:val="FFFFFF"/>
          <w:sz w:val="26"/>
          <w:szCs w:val="26"/>
          <w:lang w:eastAsia="zh-CN"/>
        </w:rPr>
        <w:t>之居</w:t>
      </w:r>
      <w:r>
        <w:rPr>
          <w:rFonts w:ascii="微软雅黑" w:eastAsia="微软雅黑" w:hAnsi="微软雅黑" w:cs="微软雅黑" w:hint="eastAsia"/>
          <w:color w:val="FFFFFF"/>
          <w:sz w:val="26"/>
          <w:szCs w:val="26"/>
          <w:lang w:eastAsia="zh-CN"/>
        </w:rPr>
        <w:t>卫</w:t>
      </w:r>
      <w:r>
        <w:rPr>
          <w:rFonts w:ascii="Menlo" w:hAnsi="Menlo" w:cs="Menlo"/>
          <w:color w:val="FFFFFF"/>
          <w:sz w:val="26"/>
          <w:szCs w:val="26"/>
          <w:lang w:eastAsia="zh-CN"/>
        </w:rPr>
        <w:t>月余灵公与</w:t>
      </w:r>
      <w:r>
        <w:rPr>
          <w:rFonts w:ascii="Menlo" w:hAnsi="Menlo" w:cs="Menlo"/>
          <w:color w:val="FFFFFF"/>
          <w:sz w:val="28"/>
          <w:szCs w:val="28"/>
          <w:lang w:eastAsia="zh-CN"/>
        </w:rPr>
        <w:t>夫人</w:t>
      </w:r>
      <w:r>
        <w:rPr>
          <w:rFonts w:ascii="Menlo" w:hAnsi="Menlo" w:cs="Menlo"/>
          <w:color w:val="FFFFFF"/>
          <w:sz w:val="26"/>
          <w:szCs w:val="26"/>
          <w:lang w:eastAsia="zh-CN"/>
        </w:rPr>
        <w:t>同</w:t>
      </w:r>
      <w:r>
        <w:rPr>
          <w:rFonts w:ascii="微软雅黑" w:eastAsia="微软雅黑" w:hAnsi="微软雅黑" w:cs="微软雅黑" w:hint="eastAsia"/>
          <w:color w:val="FFFFFF"/>
          <w:sz w:val="26"/>
          <w:szCs w:val="26"/>
          <w:lang w:eastAsia="zh-CN"/>
        </w:rPr>
        <w:t>车</w:t>
      </w:r>
      <w:r>
        <w:rPr>
          <w:rFonts w:ascii="Menlo" w:hAnsi="Menlo" w:cs="Menlo"/>
          <w:color w:val="FFFFFF"/>
          <w:sz w:val="28"/>
          <w:szCs w:val="28"/>
          <w:lang w:eastAsia="zh-CN"/>
        </w:rPr>
        <w:t>宦者</w:t>
      </w:r>
      <w:r>
        <w:rPr>
          <w:rFonts w:ascii="Menlo" w:hAnsi="Menlo" w:cs="Menlo"/>
          <w:color w:val="FFFFFF"/>
          <w:sz w:val="26"/>
          <w:szCs w:val="26"/>
          <w:lang w:eastAsia="zh-CN"/>
        </w:rPr>
        <w:t>雍渠参乘</w:t>
      </w:r>
      <w:r>
        <w:rPr>
          <w:rFonts w:ascii="Menlo" w:hAnsi="Menlo" w:cs="Menlo"/>
          <w:color w:val="FFFFFF"/>
          <w:sz w:val="28"/>
          <w:szCs w:val="28"/>
          <w:lang w:eastAsia="zh-CN"/>
        </w:rPr>
        <w:t>出使</w:t>
      </w:r>
      <w:r w:rsidR="00C106D8">
        <w:rPr>
          <w:rFonts w:ascii="Menlo" w:hAnsi="Menlo" w:cs="Menlo"/>
          <w:color w:val="FFFFFF"/>
          <w:sz w:val="26"/>
          <w:szCs w:val="26"/>
          <w:lang w:eastAsia="zh-CN"/>
        </w:rPr>
        <w:t>孔子</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次乘招</w:t>
      </w:r>
      <w:r>
        <w:rPr>
          <w:rFonts w:ascii="微软雅黑" w:eastAsia="微软雅黑" w:hAnsi="微软雅黑" w:cs="微软雅黑" w:hint="eastAsia"/>
          <w:color w:val="FFFFFF"/>
          <w:sz w:val="26"/>
          <w:szCs w:val="26"/>
          <w:lang w:eastAsia="zh-CN"/>
        </w:rPr>
        <w:t>摇</w:t>
      </w:r>
      <w:r>
        <w:rPr>
          <w:rFonts w:ascii="Menlo" w:hAnsi="Menlo" w:cs="Menlo"/>
          <w:color w:val="FFFFFF"/>
          <w:sz w:val="26"/>
          <w:szCs w:val="26"/>
          <w:lang w:eastAsia="zh-CN"/>
        </w:rPr>
        <w:t>市</w:t>
      </w:r>
      <w:r>
        <w:rPr>
          <w:rFonts w:ascii="微软雅黑" w:eastAsia="微软雅黑" w:hAnsi="微软雅黑" w:cs="微软雅黑" w:hint="eastAsia"/>
          <w:color w:val="FFFFFF"/>
          <w:sz w:val="26"/>
          <w:szCs w:val="26"/>
          <w:lang w:eastAsia="zh-CN"/>
        </w:rPr>
        <w:t>过</w:t>
      </w:r>
      <w:r>
        <w:rPr>
          <w:rFonts w:ascii="Menlo" w:hAnsi="Menlo" w:cs="Menlo"/>
          <w:color w:val="FFFFFF"/>
          <w:sz w:val="26"/>
          <w:szCs w:val="26"/>
          <w:lang w:eastAsia="zh-CN"/>
        </w:rPr>
        <w:t>之</w:t>
      </w:r>
      <w:r w:rsidR="00C106D8">
        <w:rPr>
          <w:rFonts w:ascii="Menlo" w:hAnsi="Menlo" w:cs="Menlo"/>
          <w:color w:val="FFFFFF"/>
          <w:sz w:val="26"/>
          <w:szCs w:val="26"/>
          <w:lang w:eastAsia="zh-CN"/>
        </w:rPr>
        <w:t>孔子</w:t>
      </w:r>
      <w:r>
        <w:rPr>
          <w:rFonts w:ascii="Menlo" w:hAnsi="Menlo" w:cs="Menlo"/>
          <w:color w:val="FFFFFF"/>
          <w:sz w:val="26"/>
          <w:szCs w:val="26"/>
          <w:lang w:eastAsia="zh-CN"/>
        </w:rPr>
        <w:t>曰吾未</w:t>
      </w:r>
      <w:r>
        <w:rPr>
          <w:rFonts w:ascii="微软雅黑" w:eastAsia="微软雅黑" w:hAnsi="微软雅黑" w:cs="微软雅黑" w:hint="eastAsia"/>
          <w:color w:val="FFFFFF"/>
          <w:sz w:val="26"/>
          <w:szCs w:val="26"/>
          <w:lang w:eastAsia="zh-CN"/>
        </w:rPr>
        <w:t>见</w:t>
      </w:r>
      <w:r>
        <w:rPr>
          <w:rFonts w:ascii="Menlo" w:hAnsi="Menlo" w:cs="Menlo"/>
          <w:color w:val="FFFFFF"/>
          <w:sz w:val="26"/>
          <w:szCs w:val="26"/>
          <w:lang w:eastAsia="zh-CN"/>
        </w:rPr>
        <w:t>好德如好色者也于是丑之去</w:t>
      </w:r>
      <w:r>
        <w:rPr>
          <w:rFonts w:ascii="微软雅黑" w:eastAsia="微软雅黑" w:hAnsi="微软雅黑" w:cs="微软雅黑" w:hint="eastAsia"/>
          <w:color w:val="FFFFFF"/>
          <w:sz w:val="26"/>
          <w:szCs w:val="26"/>
          <w:lang w:eastAsia="zh-CN"/>
        </w:rPr>
        <w:t>卫过</w:t>
      </w:r>
      <w:r>
        <w:rPr>
          <w:rFonts w:ascii="Menlo" w:hAnsi="Menlo" w:cs="Menlo"/>
          <w:color w:val="FFFFFF"/>
          <w:sz w:val="26"/>
          <w:szCs w:val="26"/>
          <w:lang w:eastAsia="zh-CN"/>
        </w:rPr>
        <w:t>曹是</w:t>
      </w:r>
      <w:r>
        <w:rPr>
          <w:rFonts w:ascii="微软雅黑" w:eastAsia="微软雅黑" w:hAnsi="微软雅黑" w:cs="微软雅黑" w:hint="eastAsia"/>
          <w:color w:val="FFFFFF"/>
          <w:sz w:val="26"/>
          <w:szCs w:val="26"/>
          <w:lang w:eastAsia="zh-CN"/>
        </w:rPr>
        <w:t>岁鲁</w:t>
      </w:r>
      <w:r>
        <w:rPr>
          <w:rFonts w:ascii="Menlo" w:hAnsi="Menlo" w:cs="Menlo"/>
          <w:color w:val="FFFFFF"/>
          <w:sz w:val="26"/>
          <w:szCs w:val="26"/>
          <w:lang w:eastAsia="zh-CN"/>
        </w:rPr>
        <w:t>定公卒</w:t>
      </w:r>
    </w:p>
    <w:p w14:paraId="114FB170" w14:textId="54E0C35D"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去曹适宋与</w:t>
      </w:r>
      <w:r w:rsidR="00EC4F63">
        <w:rPr>
          <w:rFonts w:ascii="Menlo" w:hAnsi="Menlo" w:cs="Menlo"/>
          <w:color w:val="FFFFFF"/>
          <w:sz w:val="28"/>
          <w:szCs w:val="28"/>
          <w:lang w:eastAsia="zh-CN"/>
        </w:rPr>
        <w:t>弟子</w:t>
      </w:r>
      <w:r w:rsidR="00EC4F63">
        <w:rPr>
          <w:rFonts w:ascii="微软雅黑" w:eastAsia="微软雅黑" w:hAnsi="微软雅黑" w:cs="微软雅黑" w:hint="eastAsia"/>
          <w:color w:val="FFFFFF"/>
          <w:sz w:val="26"/>
          <w:szCs w:val="26"/>
          <w:lang w:eastAsia="zh-CN"/>
        </w:rPr>
        <w:t>习</w:t>
      </w:r>
      <w:r w:rsidR="00EC4F63">
        <w:rPr>
          <w:rFonts w:ascii="Menlo" w:hAnsi="Menlo" w:cs="Menlo"/>
          <w:color w:val="FFFFFF"/>
          <w:sz w:val="26"/>
          <w:szCs w:val="26"/>
          <w:lang w:eastAsia="zh-CN"/>
        </w:rPr>
        <w:t>礼大</w:t>
      </w:r>
      <w:r w:rsidR="00EC4F63">
        <w:rPr>
          <w:rFonts w:ascii="微软雅黑" w:eastAsia="微软雅黑" w:hAnsi="微软雅黑" w:cs="微软雅黑" w:hint="eastAsia"/>
          <w:color w:val="FFFFFF"/>
          <w:sz w:val="26"/>
          <w:szCs w:val="26"/>
          <w:lang w:eastAsia="zh-CN"/>
        </w:rPr>
        <w:t>树</w:t>
      </w:r>
      <w:r w:rsidR="00EC4F63">
        <w:rPr>
          <w:rFonts w:ascii="Menlo" w:hAnsi="Menlo" w:cs="Menlo"/>
          <w:color w:val="FFFFFF"/>
          <w:sz w:val="26"/>
          <w:szCs w:val="26"/>
          <w:lang w:eastAsia="zh-CN"/>
        </w:rPr>
        <w:t>下宋</w:t>
      </w:r>
      <w:r w:rsidR="00EC4F63">
        <w:rPr>
          <w:rFonts w:ascii="Menlo" w:hAnsi="Menlo" w:cs="Menlo"/>
          <w:color w:val="FFFFFF"/>
          <w:sz w:val="28"/>
          <w:szCs w:val="28"/>
          <w:lang w:eastAsia="zh-CN"/>
        </w:rPr>
        <w:t>司</w:t>
      </w:r>
      <w:r w:rsidR="00EC4F63">
        <w:rPr>
          <w:rFonts w:ascii="微软雅黑" w:eastAsia="微软雅黑" w:hAnsi="微软雅黑" w:cs="微软雅黑" w:hint="eastAsia"/>
          <w:color w:val="FFFFFF"/>
          <w:sz w:val="28"/>
          <w:szCs w:val="28"/>
          <w:lang w:eastAsia="zh-CN"/>
        </w:rPr>
        <w:t>马</w:t>
      </w:r>
      <w:r w:rsidR="00EC4F63">
        <w:rPr>
          <w:rFonts w:ascii="Menlo" w:hAnsi="Menlo" w:cs="Menlo"/>
          <w:color w:val="FFFFFF"/>
          <w:sz w:val="26"/>
          <w:szCs w:val="26"/>
          <w:lang w:eastAsia="zh-CN"/>
        </w:rPr>
        <w:t>桓魋欲</w:t>
      </w:r>
      <w:r w:rsidR="00EC4F63">
        <w:rPr>
          <w:rFonts w:ascii="微软雅黑" w:eastAsia="微软雅黑" w:hAnsi="微软雅黑" w:cs="微软雅黑" w:hint="eastAsia"/>
          <w:color w:val="FFFFFF"/>
          <w:sz w:val="26"/>
          <w:szCs w:val="26"/>
          <w:lang w:eastAsia="zh-CN"/>
        </w:rPr>
        <w:t>杀</w:t>
      </w:r>
      <w:r>
        <w:rPr>
          <w:rFonts w:ascii="Menlo" w:hAnsi="Menlo" w:cs="Menlo"/>
          <w:color w:val="FFFFFF"/>
          <w:sz w:val="26"/>
          <w:szCs w:val="26"/>
          <w:lang w:eastAsia="zh-CN"/>
        </w:rPr>
        <w:t>孔子</w:t>
      </w:r>
      <w:r w:rsidR="00EC4F63">
        <w:rPr>
          <w:rFonts w:ascii="Menlo" w:hAnsi="Menlo" w:cs="Menlo"/>
          <w:color w:val="FFFFFF"/>
          <w:sz w:val="26"/>
          <w:szCs w:val="26"/>
          <w:lang w:eastAsia="zh-CN"/>
        </w:rPr>
        <w:t>拔其</w:t>
      </w:r>
      <w:r w:rsidR="00EC4F63">
        <w:rPr>
          <w:rFonts w:ascii="微软雅黑" w:eastAsia="微软雅黑" w:hAnsi="微软雅黑" w:cs="微软雅黑" w:hint="eastAsia"/>
          <w:color w:val="FFFFFF"/>
          <w:sz w:val="26"/>
          <w:szCs w:val="26"/>
          <w:lang w:eastAsia="zh-CN"/>
        </w:rPr>
        <w:t>树</w:t>
      </w:r>
      <w:r>
        <w:rPr>
          <w:rFonts w:ascii="Menlo" w:hAnsi="Menlo" w:cs="Menlo"/>
          <w:color w:val="FFFFFF"/>
          <w:sz w:val="26"/>
          <w:szCs w:val="26"/>
          <w:lang w:eastAsia="zh-CN"/>
        </w:rPr>
        <w:t>孔子</w:t>
      </w:r>
      <w:r w:rsidR="00EC4F63">
        <w:rPr>
          <w:rFonts w:ascii="Menlo" w:hAnsi="Menlo" w:cs="Menlo"/>
          <w:color w:val="FFFFFF"/>
          <w:sz w:val="26"/>
          <w:szCs w:val="26"/>
          <w:lang w:eastAsia="zh-CN"/>
        </w:rPr>
        <w:t>去</w:t>
      </w:r>
      <w:r w:rsidR="00EC4F63">
        <w:rPr>
          <w:rFonts w:ascii="Menlo" w:hAnsi="Menlo" w:cs="Menlo"/>
          <w:color w:val="FFFFFF"/>
          <w:sz w:val="28"/>
          <w:szCs w:val="28"/>
          <w:lang w:eastAsia="zh-CN"/>
        </w:rPr>
        <w:t>弟子</w:t>
      </w:r>
      <w:r w:rsidR="00EC4F63">
        <w:rPr>
          <w:rFonts w:ascii="Menlo" w:hAnsi="Menlo" w:cs="Menlo"/>
          <w:color w:val="FFFFFF"/>
          <w:sz w:val="26"/>
          <w:szCs w:val="26"/>
          <w:lang w:eastAsia="zh-CN"/>
        </w:rPr>
        <w:t>曰可以速矣</w:t>
      </w:r>
      <w:r>
        <w:rPr>
          <w:rFonts w:ascii="Menlo" w:hAnsi="Menlo" w:cs="Menlo"/>
          <w:color w:val="FFFFFF"/>
          <w:sz w:val="26"/>
          <w:szCs w:val="26"/>
          <w:lang w:eastAsia="zh-CN"/>
        </w:rPr>
        <w:t>孔子</w:t>
      </w:r>
      <w:r w:rsidR="00EC4F63">
        <w:rPr>
          <w:rFonts w:ascii="Menlo" w:hAnsi="Menlo" w:cs="Menlo"/>
          <w:color w:val="FFFFFF"/>
          <w:sz w:val="26"/>
          <w:szCs w:val="26"/>
          <w:lang w:eastAsia="zh-CN"/>
        </w:rPr>
        <w:t>曰天生德于予桓魋其如予何</w:t>
      </w:r>
    </w:p>
    <w:p w14:paraId="3956CCFC" w14:textId="2527DA85"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适</w:t>
      </w:r>
      <w:r w:rsidR="00EC4F63">
        <w:rPr>
          <w:rFonts w:ascii="微软雅黑" w:eastAsia="微软雅黑" w:hAnsi="微软雅黑" w:cs="微软雅黑" w:hint="eastAsia"/>
          <w:color w:val="FFFFFF"/>
          <w:sz w:val="26"/>
          <w:szCs w:val="26"/>
          <w:lang w:eastAsia="zh-CN"/>
        </w:rPr>
        <w:t>郑</w:t>
      </w:r>
      <w:r w:rsidR="00EC4F63">
        <w:rPr>
          <w:rFonts w:ascii="Menlo" w:hAnsi="Menlo" w:cs="Menlo"/>
          <w:color w:val="FFFFFF"/>
          <w:sz w:val="26"/>
          <w:szCs w:val="26"/>
          <w:lang w:eastAsia="zh-CN"/>
        </w:rPr>
        <w:t>与</w:t>
      </w:r>
      <w:r w:rsidR="00EC4F63">
        <w:rPr>
          <w:rFonts w:ascii="Menlo" w:hAnsi="Menlo" w:cs="Menlo"/>
          <w:color w:val="FFFFFF"/>
          <w:sz w:val="28"/>
          <w:szCs w:val="28"/>
          <w:lang w:eastAsia="zh-CN"/>
        </w:rPr>
        <w:t>弟子</w:t>
      </w:r>
      <w:r w:rsidR="00EC4F63">
        <w:rPr>
          <w:rFonts w:ascii="Menlo" w:hAnsi="Menlo" w:cs="Menlo"/>
          <w:color w:val="FFFFFF"/>
          <w:sz w:val="26"/>
          <w:szCs w:val="26"/>
          <w:lang w:eastAsia="zh-CN"/>
        </w:rPr>
        <w:t>相失</w:t>
      </w:r>
      <w:r>
        <w:rPr>
          <w:rFonts w:ascii="Menlo" w:hAnsi="Menlo" w:cs="Menlo"/>
          <w:color w:val="FFFFFF"/>
          <w:sz w:val="26"/>
          <w:szCs w:val="26"/>
          <w:lang w:eastAsia="zh-CN"/>
        </w:rPr>
        <w:t>孔子</w:t>
      </w:r>
      <w:r w:rsidR="00EC4F63">
        <w:rPr>
          <w:rFonts w:ascii="Menlo" w:hAnsi="Menlo" w:cs="Menlo"/>
          <w:color w:val="FFFFFF"/>
          <w:sz w:val="26"/>
          <w:szCs w:val="26"/>
          <w:lang w:eastAsia="zh-CN"/>
        </w:rPr>
        <w:t>独立郭</w:t>
      </w:r>
      <w:r w:rsidR="00EC4F63">
        <w:rPr>
          <w:rFonts w:ascii="微软雅黑" w:eastAsia="微软雅黑" w:hAnsi="微软雅黑" w:cs="微软雅黑" w:hint="eastAsia"/>
          <w:color w:val="FFFFFF"/>
          <w:sz w:val="26"/>
          <w:szCs w:val="26"/>
          <w:lang w:eastAsia="zh-CN"/>
        </w:rPr>
        <w:t>东门郑</w:t>
      </w:r>
      <w:r w:rsidR="00EC4F63">
        <w:rPr>
          <w:rFonts w:ascii="Menlo" w:hAnsi="Menlo" w:cs="Menlo"/>
          <w:color w:val="FFFFFF"/>
          <w:sz w:val="26"/>
          <w:szCs w:val="26"/>
          <w:lang w:eastAsia="zh-CN"/>
        </w:rPr>
        <w:t>人或</w:t>
      </w:r>
      <w:r w:rsidR="00EC4F63">
        <w:rPr>
          <w:rFonts w:ascii="微软雅黑" w:eastAsia="微软雅黑" w:hAnsi="微软雅黑" w:cs="微软雅黑" w:hint="eastAsia"/>
          <w:color w:val="FFFFFF"/>
          <w:sz w:val="26"/>
          <w:szCs w:val="26"/>
          <w:lang w:eastAsia="zh-CN"/>
        </w:rPr>
        <w:t>谓</w:t>
      </w:r>
      <w:r w:rsidR="00EC4F63">
        <w:rPr>
          <w:rFonts w:ascii="Menlo" w:hAnsi="Menlo" w:cs="Menlo"/>
          <w:color w:val="FFFFFF"/>
          <w:sz w:val="26"/>
          <w:szCs w:val="26"/>
          <w:lang w:eastAsia="zh-CN"/>
        </w:rPr>
        <w:t>子</w:t>
      </w:r>
      <w:r w:rsidR="00EC4F63">
        <w:rPr>
          <w:rFonts w:ascii="微软雅黑" w:eastAsia="微软雅黑" w:hAnsi="微软雅黑" w:cs="微软雅黑" w:hint="eastAsia"/>
          <w:color w:val="FFFFFF"/>
          <w:sz w:val="26"/>
          <w:szCs w:val="26"/>
          <w:lang w:eastAsia="zh-CN"/>
        </w:rPr>
        <w:t>贡</w:t>
      </w:r>
      <w:r w:rsidR="00EC4F63">
        <w:rPr>
          <w:rFonts w:ascii="Menlo" w:hAnsi="Menlo" w:cs="Menlo"/>
          <w:color w:val="FFFFFF"/>
          <w:sz w:val="26"/>
          <w:szCs w:val="26"/>
          <w:lang w:eastAsia="zh-CN"/>
        </w:rPr>
        <w:t>曰</w:t>
      </w:r>
      <w:r w:rsidR="00EC4F63">
        <w:rPr>
          <w:rFonts w:ascii="微软雅黑" w:eastAsia="微软雅黑" w:hAnsi="微软雅黑" w:cs="微软雅黑" w:hint="eastAsia"/>
          <w:color w:val="FFFFFF"/>
          <w:sz w:val="26"/>
          <w:szCs w:val="26"/>
          <w:lang w:eastAsia="zh-CN"/>
        </w:rPr>
        <w:t>东门</w:t>
      </w:r>
      <w:r w:rsidR="00EC4F63">
        <w:rPr>
          <w:rFonts w:ascii="Menlo" w:hAnsi="Menlo" w:cs="Menlo"/>
          <w:color w:val="FFFFFF"/>
          <w:sz w:val="26"/>
          <w:szCs w:val="26"/>
          <w:lang w:eastAsia="zh-CN"/>
        </w:rPr>
        <w:t>有人其</w:t>
      </w:r>
      <w:r w:rsidR="00EC4F63">
        <w:rPr>
          <w:rFonts w:ascii="微软雅黑" w:eastAsia="微软雅黑" w:hAnsi="微软雅黑" w:cs="微软雅黑" w:hint="eastAsia"/>
          <w:color w:val="FFFFFF"/>
          <w:sz w:val="26"/>
          <w:szCs w:val="26"/>
          <w:lang w:eastAsia="zh-CN"/>
        </w:rPr>
        <w:t>颡</w:t>
      </w:r>
      <w:r w:rsidR="00EC4F63">
        <w:rPr>
          <w:rFonts w:ascii="Menlo" w:hAnsi="Menlo" w:cs="Menlo"/>
          <w:color w:val="FFFFFF"/>
          <w:sz w:val="26"/>
          <w:szCs w:val="26"/>
          <w:lang w:eastAsia="zh-CN"/>
        </w:rPr>
        <w:t>似</w:t>
      </w:r>
      <w:r w:rsidR="00EC4F63">
        <w:rPr>
          <w:rFonts w:ascii="微软雅黑" w:eastAsia="微软雅黑" w:hAnsi="微软雅黑" w:cs="微软雅黑" w:hint="eastAsia"/>
          <w:color w:val="FFFFFF"/>
          <w:sz w:val="26"/>
          <w:szCs w:val="26"/>
          <w:lang w:eastAsia="zh-CN"/>
        </w:rPr>
        <w:t>尧</w:t>
      </w:r>
      <w:r w:rsidR="00EC4F63">
        <w:rPr>
          <w:rFonts w:ascii="Menlo" w:hAnsi="Menlo" w:cs="Menlo"/>
          <w:color w:val="FFFFFF"/>
          <w:sz w:val="26"/>
          <w:szCs w:val="26"/>
          <w:lang w:eastAsia="zh-CN"/>
        </w:rPr>
        <w:t>其</w:t>
      </w:r>
      <w:r w:rsidR="00EC4F63">
        <w:rPr>
          <w:rFonts w:ascii="微软雅黑" w:eastAsia="微软雅黑" w:hAnsi="微软雅黑" w:cs="微软雅黑" w:hint="eastAsia"/>
          <w:color w:val="FFFFFF"/>
          <w:sz w:val="26"/>
          <w:szCs w:val="26"/>
          <w:lang w:eastAsia="zh-CN"/>
        </w:rPr>
        <w:t>项</w:t>
      </w:r>
      <w:r w:rsidR="00EC4F63">
        <w:rPr>
          <w:rFonts w:ascii="微软雅黑" w:eastAsia="微软雅黑" w:hAnsi="微软雅黑" w:cs="微软雅黑" w:hint="eastAsia"/>
          <w:color w:val="FFFFFF"/>
          <w:sz w:val="26"/>
          <w:szCs w:val="26"/>
          <w:lang w:eastAsia="zh-CN"/>
        </w:rPr>
        <w:lastRenderedPageBreak/>
        <w:t>类</w:t>
      </w:r>
      <w:r w:rsidR="00EC4F63">
        <w:rPr>
          <w:rFonts w:ascii="Menlo" w:hAnsi="Menlo" w:cs="Menlo"/>
          <w:color w:val="FFFFFF"/>
          <w:sz w:val="26"/>
          <w:szCs w:val="26"/>
          <w:lang w:eastAsia="zh-CN"/>
        </w:rPr>
        <w:t>皋陶其肩</w:t>
      </w:r>
      <w:r w:rsidR="00EC4F63">
        <w:rPr>
          <w:rFonts w:ascii="微软雅黑" w:eastAsia="微软雅黑" w:hAnsi="微软雅黑" w:cs="微软雅黑" w:hint="eastAsia"/>
          <w:color w:val="FFFFFF"/>
          <w:sz w:val="26"/>
          <w:szCs w:val="26"/>
          <w:lang w:eastAsia="zh-CN"/>
        </w:rPr>
        <w:t>类</w:t>
      </w:r>
      <w:r w:rsidR="00EC4F63">
        <w:rPr>
          <w:rFonts w:ascii="Menlo" w:hAnsi="Menlo" w:cs="Menlo"/>
          <w:color w:val="FFFFFF"/>
          <w:sz w:val="26"/>
          <w:szCs w:val="26"/>
          <w:lang w:eastAsia="zh-CN"/>
        </w:rPr>
        <w:t>子</w:t>
      </w:r>
      <w:r w:rsidR="00EC4F63">
        <w:rPr>
          <w:rFonts w:ascii="微软雅黑" w:eastAsia="微软雅黑" w:hAnsi="微软雅黑" w:cs="微软雅黑" w:hint="eastAsia"/>
          <w:color w:val="FFFFFF"/>
          <w:sz w:val="26"/>
          <w:szCs w:val="26"/>
          <w:lang w:eastAsia="zh-CN"/>
        </w:rPr>
        <w:t>产</w:t>
      </w:r>
      <w:r w:rsidR="00EC4F63">
        <w:rPr>
          <w:rFonts w:ascii="Menlo" w:hAnsi="Menlo" w:cs="Menlo"/>
          <w:color w:val="FFFFFF"/>
          <w:sz w:val="26"/>
          <w:szCs w:val="26"/>
          <w:lang w:eastAsia="zh-CN"/>
        </w:rPr>
        <w:t>然自要以下不及禹三寸累累若</w:t>
      </w:r>
      <w:r w:rsidR="00EC4F63">
        <w:rPr>
          <w:rFonts w:ascii="微软雅黑" w:eastAsia="微软雅黑" w:hAnsi="微软雅黑" w:cs="微软雅黑" w:hint="eastAsia"/>
          <w:color w:val="FFFFFF"/>
          <w:sz w:val="26"/>
          <w:szCs w:val="26"/>
          <w:lang w:eastAsia="zh-CN"/>
        </w:rPr>
        <w:t>丧</w:t>
      </w:r>
      <w:r w:rsidR="00EC4F63">
        <w:rPr>
          <w:rFonts w:ascii="Menlo" w:hAnsi="Menlo" w:cs="Menlo"/>
          <w:color w:val="FFFFFF"/>
          <w:sz w:val="26"/>
          <w:szCs w:val="26"/>
          <w:lang w:eastAsia="zh-CN"/>
        </w:rPr>
        <w:t>家之狗子</w:t>
      </w:r>
      <w:r w:rsidR="00EC4F63">
        <w:rPr>
          <w:rFonts w:ascii="微软雅黑" w:eastAsia="微软雅黑" w:hAnsi="微软雅黑" w:cs="微软雅黑" w:hint="eastAsia"/>
          <w:color w:val="FFFFFF"/>
          <w:sz w:val="26"/>
          <w:szCs w:val="26"/>
          <w:lang w:eastAsia="zh-CN"/>
        </w:rPr>
        <w:t>贡</w:t>
      </w:r>
      <w:r w:rsidR="00EC4F63">
        <w:rPr>
          <w:rFonts w:ascii="Menlo" w:hAnsi="Menlo" w:cs="Menlo"/>
          <w:color w:val="FFFFFF"/>
          <w:sz w:val="26"/>
          <w:szCs w:val="26"/>
          <w:lang w:eastAsia="zh-CN"/>
        </w:rPr>
        <w:t>以</w:t>
      </w:r>
      <w:r w:rsidR="00EC4F63">
        <w:rPr>
          <w:rFonts w:ascii="微软雅黑" w:eastAsia="微软雅黑" w:hAnsi="微软雅黑" w:cs="微软雅黑" w:hint="eastAsia"/>
          <w:color w:val="FFFFFF"/>
          <w:sz w:val="26"/>
          <w:szCs w:val="26"/>
          <w:lang w:eastAsia="zh-CN"/>
        </w:rPr>
        <w:t>实</w:t>
      </w:r>
      <w:r w:rsidR="00EC4F63">
        <w:rPr>
          <w:rFonts w:ascii="Menlo" w:hAnsi="Menlo" w:cs="Menlo"/>
          <w:color w:val="FFFFFF"/>
          <w:sz w:val="26"/>
          <w:szCs w:val="26"/>
          <w:lang w:eastAsia="zh-CN"/>
        </w:rPr>
        <w:t>告</w:t>
      </w:r>
      <w:r>
        <w:rPr>
          <w:rFonts w:ascii="Menlo" w:hAnsi="Menlo" w:cs="Menlo"/>
          <w:color w:val="FFFFFF"/>
          <w:sz w:val="26"/>
          <w:szCs w:val="26"/>
          <w:lang w:eastAsia="zh-CN"/>
        </w:rPr>
        <w:t>孔子孔子</w:t>
      </w:r>
      <w:r w:rsidR="00EC4F63">
        <w:rPr>
          <w:rFonts w:ascii="Menlo" w:hAnsi="Menlo" w:cs="Menlo"/>
          <w:color w:val="FFFFFF"/>
          <w:sz w:val="26"/>
          <w:szCs w:val="26"/>
          <w:lang w:eastAsia="zh-CN"/>
        </w:rPr>
        <w:t>欣然笑曰形状末也而</w:t>
      </w:r>
      <w:r w:rsidR="00EC4F63">
        <w:rPr>
          <w:rFonts w:ascii="微软雅黑" w:eastAsia="微软雅黑" w:hAnsi="微软雅黑" w:cs="微软雅黑" w:hint="eastAsia"/>
          <w:color w:val="FFFFFF"/>
          <w:sz w:val="26"/>
          <w:szCs w:val="26"/>
          <w:lang w:eastAsia="zh-CN"/>
        </w:rPr>
        <w:t>谓</w:t>
      </w:r>
      <w:r w:rsidR="00EC4F63">
        <w:rPr>
          <w:rFonts w:ascii="Menlo" w:hAnsi="Menlo" w:cs="Menlo"/>
          <w:color w:val="FFFFFF"/>
          <w:sz w:val="26"/>
          <w:szCs w:val="26"/>
          <w:lang w:eastAsia="zh-CN"/>
        </w:rPr>
        <w:t>似</w:t>
      </w:r>
      <w:r w:rsidR="00EC4F63">
        <w:rPr>
          <w:rFonts w:ascii="微软雅黑" w:eastAsia="微软雅黑" w:hAnsi="微软雅黑" w:cs="微软雅黑" w:hint="eastAsia"/>
          <w:color w:val="FFFFFF"/>
          <w:sz w:val="26"/>
          <w:szCs w:val="26"/>
          <w:lang w:eastAsia="zh-CN"/>
        </w:rPr>
        <w:t>丧</w:t>
      </w:r>
      <w:r w:rsidR="00EC4F63">
        <w:rPr>
          <w:rFonts w:ascii="Menlo" w:hAnsi="Menlo" w:cs="Menlo"/>
          <w:color w:val="FFFFFF"/>
          <w:sz w:val="26"/>
          <w:szCs w:val="26"/>
          <w:lang w:eastAsia="zh-CN"/>
        </w:rPr>
        <w:t>家之狗然哉然哉</w:t>
      </w:r>
    </w:p>
    <w:p w14:paraId="5202BB55" w14:textId="0E416C3D"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遂至</w:t>
      </w:r>
      <w:r w:rsidR="00EC4F63">
        <w:rPr>
          <w:rFonts w:ascii="微软雅黑" w:eastAsia="微软雅黑" w:hAnsi="微软雅黑" w:cs="微软雅黑" w:hint="eastAsia"/>
          <w:color w:val="FFFFFF"/>
          <w:sz w:val="26"/>
          <w:szCs w:val="26"/>
          <w:lang w:eastAsia="zh-CN"/>
        </w:rPr>
        <w:t>陈</w:t>
      </w:r>
      <w:r w:rsidR="00EC4F63">
        <w:rPr>
          <w:rFonts w:ascii="Menlo" w:hAnsi="Menlo" w:cs="Menlo"/>
          <w:color w:val="FFFFFF"/>
          <w:sz w:val="26"/>
          <w:szCs w:val="26"/>
          <w:lang w:eastAsia="zh-CN"/>
        </w:rPr>
        <w:t>主于司城</w:t>
      </w:r>
      <w:r w:rsidR="00EC4F63">
        <w:rPr>
          <w:rFonts w:ascii="微软雅黑" w:eastAsia="微软雅黑" w:hAnsi="微软雅黑" w:cs="微软雅黑" w:hint="eastAsia"/>
          <w:color w:val="FFFFFF"/>
          <w:sz w:val="26"/>
          <w:szCs w:val="26"/>
          <w:lang w:eastAsia="zh-CN"/>
        </w:rPr>
        <w:t>贞</w:t>
      </w:r>
      <w:r w:rsidR="00EC4F63">
        <w:rPr>
          <w:rFonts w:ascii="Menlo" w:hAnsi="Menlo" w:cs="Menlo"/>
          <w:color w:val="FFFFFF"/>
          <w:sz w:val="26"/>
          <w:szCs w:val="26"/>
          <w:lang w:eastAsia="zh-CN"/>
        </w:rPr>
        <w:t>子家</w:t>
      </w:r>
      <w:r w:rsidR="00EC4F63">
        <w:rPr>
          <w:rFonts w:ascii="微软雅黑" w:eastAsia="微软雅黑" w:hAnsi="微软雅黑" w:cs="微软雅黑" w:hint="eastAsia"/>
          <w:color w:val="FFFFFF"/>
          <w:sz w:val="26"/>
          <w:szCs w:val="26"/>
          <w:lang w:eastAsia="zh-CN"/>
        </w:rPr>
        <w:t>岁</w:t>
      </w:r>
      <w:r w:rsidR="00EC4F63">
        <w:rPr>
          <w:rFonts w:ascii="Menlo" w:hAnsi="Menlo" w:cs="Menlo"/>
          <w:color w:val="FFFFFF"/>
          <w:sz w:val="26"/>
          <w:szCs w:val="26"/>
          <w:lang w:eastAsia="zh-CN"/>
        </w:rPr>
        <w:t>余</w:t>
      </w:r>
      <w:r w:rsidR="00EC4F63">
        <w:rPr>
          <w:rFonts w:ascii="Menlo" w:hAnsi="Menlo" w:cs="Menlo"/>
          <w:color w:val="FFFFFF"/>
          <w:sz w:val="28"/>
          <w:szCs w:val="28"/>
          <w:lang w:eastAsia="zh-CN"/>
        </w:rPr>
        <w:t>吴王</w:t>
      </w:r>
      <w:r w:rsidR="00EC4F63">
        <w:rPr>
          <w:rFonts w:ascii="Menlo" w:hAnsi="Menlo" w:cs="Menlo"/>
          <w:color w:val="FFFFFF"/>
          <w:sz w:val="26"/>
          <w:szCs w:val="26"/>
          <w:lang w:eastAsia="zh-CN"/>
        </w:rPr>
        <w:t>夫差伐</w:t>
      </w:r>
      <w:r w:rsidR="00EC4F63">
        <w:rPr>
          <w:rFonts w:ascii="微软雅黑" w:eastAsia="微软雅黑" w:hAnsi="微软雅黑" w:cs="微软雅黑" w:hint="eastAsia"/>
          <w:color w:val="FFFFFF"/>
          <w:sz w:val="26"/>
          <w:szCs w:val="26"/>
          <w:lang w:eastAsia="zh-CN"/>
        </w:rPr>
        <w:t>陈</w:t>
      </w:r>
      <w:r w:rsidR="00EC4F63">
        <w:rPr>
          <w:rFonts w:ascii="Menlo" w:hAnsi="Menlo" w:cs="Menlo"/>
          <w:color w:val="FFFFFF"/>
          <w:sz w:val="26"/>
          <w:szCs w:val="26"/>
          <w:lang w:eastAsia="zh-CN"/>
        </w:rPr>
        <w:t>取三邑而去</w:t>
      </w:r>
      <w:r w:rsidR="00EC4F63">
        <w:rPr>
          <w:rFonts w:ascii="微软雅黑" w:eastAsia="微软雅黑" w:hAnsi="微软雅黑" w:cs="微软雅黑" w:hint="eastAsia"/>
          <w:color w:val="FFFFFF"/>
          <w:sz w:val="28"/>
          <w:szCs w:val="28"/>
          <w:lang w:eastAsia="zh-CN"/>
        </w:rPr>
        <w:t>赵</w:t>
      </w:r>
      <w:r w:rsidR="00EC4F63">
        <w:rPr>
          <w:rFonts w:ascii="Menlo" w:hAnsi="Menlo" w:cs="Menlo"/>
          <w:color w:val="FFFFFF"/>
          <w:sz w:val="28"/>
          <w:szCs w:val="28"/>
          <w:lang w:eastAsia="zh-CN"/>
        </w:rPr>
        <w:t>鞅</w:t>
      </w:r>
      <w:r w:rsidR="00EC4F63">
        <w:rPr>
          <w:rFonts w:ascii="Menlo" w:hAnsi="Menlo" w:cs="Menlo"/>
          <w:color w:val="FFFFFF"/>
          <w:sz w:val="26"/>
          <w:szCs w:val="26"/>
          <w:lang w:eastAsia="zh-CN"/>
        </w:rPr>
        <w:t>伐朝歌楚</w:t>
      </w:r>
      <w:r w:rsidR="00EC4F63">
        <w:rPr>
          <w:rFonts w:ascii="微软雅黑" w:eastAsia="微软雅黑" w:hAnsi="微软雅黑" w:cs="微软雅黑" w:hint="eastAsia"/>
          <w:color w:val="FFFFFF"/>
          <w:sz w:val="26"/>
          <w:szCs w:val="26"/>
          <w:lang w:eastAsia="zh-CN"/>
        </w:rPr>
        <w:t>围</w:t>
      </w:r>
      <w:r w:rsidR="00EC4F63">
        <w:rPr>
          <w:rFonts w:ascii="Menlo" w:hAnsi="Menlo" w:cs="Menlo"/>
          <w:color w:val="FFFFFF"/>
          <w:sz w:val="26"/>
          <w:szCs w:val="26"/>
          <w:lang w:eastAsia="zh-CN"/>
        </w:rPr>
        <w:t>蔡蔡迁于吴吴</w:t>
      </w:r>
      <w:r w:rsidR="00EC4F63">
        <w:rPr>
          <w:rFonts w:ascii="微软雅黑" w:eastAsia="微软雅黑" w:hAnsi="微软雅黑" w:cs="微软雅黑" w:hint="eastAsia"/>
          <w:color w:val="FFFFFF"/>
          <w:sz w:val="26"/>
          <w:szCs w:val="26"/>
          <w:lang w:eastAsia="zh-CN"/>
        </w:rPr>
        <w:t>败</w:t>
      </w:r>
      <w:r w:rsidR="00EC4F63">
        <w:rPr>
          <w:rFonts w:ascii="微软雅黑" w:eastAsia="微软雅黑" w:hAnsi="微软雅黑" w:cs="微软雅黑" w:hint="eastAsia"/>
          <w:color w:val="FFFFFF"/>
          <w:sz w:val="28"/>
          <w:szCs w:val="28"/>
          <w:lang w:eastAsia="zh-CN"/>
        </w:rPr>
        <w:t>赵</w:t>
      </w:r>
      <w:r w:rsidR="00EC4F63">
        <w:rPr>
          <w:rFonts w:ascii="Menlo" w:hAnsi="Menlo" w:cs="Menlo"/>
          <w:color w:val="FFFFFF"/>
          <w:sz w:val="28"/>
          <w:szCs w:val="28"/>
          <w:lang w:eastAsia="zh-CN"/>
        </w:rPr>
        <w:t>王</w:t>
      </w:r>
      <w:r w:rsidR="00EC4F63">
        <w:rPr>
          <w:rFonts w:ascii="Menlo" w:hAnsi="Menlo" w:cs="Menlo"/>
          <w:color w:val="FFFFFF"/>
          <w:sz w:val="26"/>
          <w:szCs w:val="26"/>
          <w:lang w:eastAsia="zh-CN"/>
        </w:rPr>
        <w:t>句践</w:t>
      </w:r>
      <w:r w:rsidR="00EC4F63">
        <w:rPr>
          <w:rFonts w:ascii="Menlo" w:hAnsi="Menlo" w:cs="Menlo"/>
          <w:color w:val="FFFFFF"/>
          <w:sz w:val="28"/>
          <w:szCs w:val="28"/>
          <w:lang w:eastAsia="zh-CN"/>
        </w:rPr>
        <w:t>会稽</w:t>
      </w:r>
    </w:p>
    <w:p w14:paraId="4DD99946"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有隼集于</w:t>
      </w:r>
      <w:r>
        <w:rPr>
          <w:rFonts w:ascii="微软雅黑" w:eastAsia="微软雅黑" w:hAnsi="微软雅黑" w:cs="微软雅黑" w:hint="eastAsia"/>
          <w:color w:val="FFFFFF"/>
          <w:sz w:val="26"/>
          <w:szCs w:val="26"/>
          <w:lang w:eastAsia="zh-CN"/>
        </w:rPr>
        <w:t>陈</w:t>
      </w:r>
      <w:r>
        <w:rPr>
          <w:rFonts w:ascii="Menlo" w:hAnsi="Menlo" w:cs="Menlo"/>
          <w:color w:val="FFFFFF"/>
          <w:sz w:val="26"/>
          <w:szCs w:val="26"/>
          <w:lang w:eastAsia="zh-CN"/>
        </w:rPr>
        <w:t>廷而死楛矢</w:t>
      </w:r>
      <w:r>
        <w:rPr>
          <w:rFonts w:ascii="微软雅黑" w:eastAsia="微软雅黑" w:hAnsi="微软雅黑" w:cs="微软雅黑" w:hint="eastAsia"/>
          <w:color w:val="FFFFFF"/>
          <w:sz w:val="26"/>
          <w:szCs w:val="26"/>
          <w:lang w:eastAsia="zh-CN"/>
        </w:rPr>
        <w:t>贯</w:t>
      </w:r>
      <w:r>
        <w:rPr>
          <w:rFonts w:ascii="Menlo" w:hAnsi="Menlo" w:cs="Menlo"/>
          <w:color w:val="FFFFFF"/>
          <w:sz w:val="26"/>
          <w:szCs w:val="26"/>
          <w:lang w:eastAsia="zh-CN"/>
        </w:rPr>
        <w:t>之石砮矢</w:t>
      </w:r>
      <w:r>
        <w:rPr>
          <w:rFonts w:ascii="微软雅黑" w:eastAsia="微软雅黑" w:hAnsi="微软雅黑" w:cs="微软雅黑" w:hint="eastAsia"/>
          <w:color w:val="FFFFFF"/>
          <w:sz w:val="26"/>
          <w:szCs w:val="26"/>
          <w:lang w:eastAsia="zh-CN"/>
        </w:rPr>
        <w:t>长</w:t>
      </w:r>
      <w:r>
        <w:rPr>
          <w:rFonts w:ascii="Menlo" w:hAnsi="Menlo" w:cs="Menlo"/>
          <w:color w:val="FFFFFF"/>
          <w:sz w:val="26"/>
          <w:szCs w:val="26"/>
          <w:lang w:eastAsia="zh-CN"/>
        </w:rPr>
        <w:t>尺有咫</w:t>
      </w:r>
      <w:r>
        <w:rPr>
          <w:rFonts w:ascii="微软雅黑" w:eastAsia="微软雅黑" w:hAnsi="微软雅黑" w:cs="微软雅黑" w:hint="eastAsia"/>
          <w:color w:val="FFFFFF"/>
          <w:sz w:val="26"/>
          <w:szCs w:val="26"/>
          <w:lang w:eastAsia="zh-CN"/>
        </w:rPr>
        <w:t>陈</w:t>
      </w:r>
      <w:r>
        <w:rPr>
          <w:rFonts w:ascii="Menlo" w:hAnsi="Menlo" w:cs="Menlo"/>
          <w:color w:val="FFFFFF"/>
          <w:sz w:val="26"/>
          <w:szCs w:val="26"/>
          <w:lang w:eastAsia="zh-CN"/>
        </w:rPr>
        <w:t>湣公使使</w:t>
      </w:r>
      <w:r>
        <w:rPr>
          <w:rFonts w:ascii="微软雅黑" w:eastAsia="微软雅黑" w:hAnsi="微软雅黑" w:cs="微软雅黑" w:hint="eastAsia"/>
          <w:color w:val="FFFFFF"/>
          <w:sz w:val="26"/>
          <w:szCs w:val="26"/>
          <w:lang w:eastAsia="zh-CN"/>
        </w:rPr>
        <w:t>问</w:t>
      </w:r>
      <w:r>
        <w:rPr>
          <w:rFonts w:ascii="Menlo" w:hAnsi="Menlo" w:cs="Menlo"/>
          <w:color w:val="FFFFFF"/>
          <w:sz w:val="26"/>
          <w:szCs w:val="26"/>
          <w:lang w:eastAsia="zh-CN"/>
        </w:rPr>
        <w:t>仲尼仲尼曰隼</w:t>
      </w:r>
      <w:r>
        <w:rPr>
          <w:rFonts w:ascii="Menlo" w:hAnsi="Menlo" w:cs="Menlo"/>
          <w:color w:val="FFFFFF"/>
          <w:sz w:val="28"/>
          <w:szCs w:val="28"/>
          <w:lang w:eastAsia="zh-CN"/>
        </w:rPr>
        <w:t>来</w:t>
      </w:r>
      <w:r>
        <w:rPr>
          <w:rFonts w:ascii="微软雅黑" w:eastAsia="微软雅黑" w:hAnsi="微软雅黑" w:cs="微软雅黑" w:hint="eastAsia"/>
          <w:color w:val="FFFFFF"/>
          <w:sz w:val="28"/>
          <w:szCs w:val="28"/>
          <w:lang w:eastAsia="zh-CN"/>
        </w:rPr>
        <w:t>远</w:t>
      </w:r>
      <w:r>
        <w:rPr>
          <w:rFonts w:ascii="Menlo" w:hAnsi="Menlo" w:cs="Menlo"/>
          <w:color w:val="FFFFFF"/>
          <w:sz w:val="26"/>
          <w:szCs w:val="26"/>
          <w:lang w:eastAsia="zh-CN"/>
        </w:rPr>
        <w:t>矣此</w:t>
      </w:r>
      <w:r>
        <w:rPr>
          <w:rFonts w:ascii="微软雅黑" w:eastAsia="微软雅黑" w:hAnsi="微软雅黑" w:cs="微软雅黑" w:hint="eastAsia"/>
          <w:color w:val="FFFFFF"/>
          <w:sz w:val="28"/>
          <w:szCs w:val="28"/>
          <w:lang w:eastAsia="zh-CN"/>
        </w:rPr>
        <w:t>肃</w:t>
      </w:r>
      <w:r>
        <w:rPr>
          <w:rFonts w:ascii="Menlo" w:hAnsi="Menlo" w:cs="Menlo"/>
          <w:color w:val="FFFFFF"/>
          <w:sz w:val="28"/>
          <w:szCs w:val="28"/>
          <w:lang w:eastAsia="zh-CN"/>
        </w:rPr>
        <w:t>慎</w:t>
      </w:r>
      <w:r>
        <w:rPr>
          <w:rFonts w:ascii="Menlo" w:hAnsi="Menlo" w:cs="Menlo"/>
          <w:color w:val="FFFFFF"/>
          <w:sz w:val="26"/>
          <w:szCs w:val="26"/>
          <w:lang w:eastAsia="zh-CN"/>
        </w:rPr>
        <w:t>之矢也昔</w:t>
      </w:r>
      <w:r>
        <w:rPr>
          <w:rFonts w:ascii="Menlo" w:hAnsi="Menlo" w:cs="Menlo"/>
          <w:color w:val="FFFFFF"/>
          <w:sz w:val="28"/>
          <w:szCs w:val="28"/>
          <w:lang w:eastAsia="zh-CN"/>
        </w:rPr>
        <w:t>武王</w:t>
      </w:r>
      <w:r>
        <w:rPr>
          <w:rFonts w:ascii="Menlo" w:hAnsi="Menlo" w:cs="Menlo"/>
          <w:color w:val="FFFFFF"/>
          <w:sz w:val="26"/>
          <w:szCs w:val="26"/>
          <w:lang w:eastAsia="zh-CN"/>
        </w:rPr>
        <w:t>克商</w:t>
      </w:r>
      <w:r>
        <w:rPr>
          <w:rFonts w:ascii="Menlo" w:hAnsi="Menlo" w:cs="Menlo"/>
          <w:color w:val="FFFFFF"/>
          <w:sz w:val="28"/>
          <w:szCs w:val="28"/>
          <w:lang w:eastAsia="zh-CN"/>
        </w:rPr>
        <w:t>通道</w:t>
      </w:r>
      <w:r>
        <w:rPr>
          <w:rFonts w:ascii="Menlo" w:hAnsi="Menlo" w:cs="Menlo"/>
          <w:color w:val="FFFFFF"/>
          <w:sz w:val="26"/>
          <w:szCs w:val="26"/>
          <w:lang w:eastAsia="zh-CN"/>
        </w:rPr>
        <w:t>九夷百蛮使各以其方</w:t>
      </w:r>
      <w:r>
        <w:rPr>
          <w:rFonts w:ascii="微软雅黑" w:eastAsia="微软雅黑" w:hAnsi="微软雅黑" w:cs="微软雅黑" w:hint="eastAsia"/>
          <w:color w:val="FFFFFF"/>
          <w:sz w:val="26"/>
          <w:szCs w:val="26"/>
          <w:lang w:eastAsia="zh-CN"/>
        </w:rPr>
        <w:t>贿</w:t>
      </w:r>
      <w:r>
        <w:rPr>
          <w:rFonts w:ascii="Menlo" w:hAnsi="Menlo" w:cs="Menlo"/>
          <w:color w:val="FFFFFF"/>
          <w:sz w:val="26"/>
          <w:szCs w:val="26"/>
          <w:lang w:eastAsia="zh-CN"/>
        </w:rPr>
        <w:t>来</w:t>
      </w:r>
      <w:r>
        <w:rPr>
          <w:rFonts w:ascii="微软雅黑" w:eastAsia="微软雅黑" w:hAnsi="微软雅黑" w:cs="微软雅黑" w:hint="eastAsia"/>
          <w:color w:val="FFFFFF"/>
          <w:sz w:val="28"/>
          <w:szCs w:val="28"/>
          <w:lang w:eastAsia="zh-CN"/>
        </w:rPr>
        <w:t>贡</w:t>
      </w:r>
      <w:r>
        <w:rPr>
          <w:rFonts w:ascii="Menlo" w:hAnsi="Menlo" w:cs="Menlo"/>
          <w:color w:val="FFFFFF"/>
          <w:sz w:val="28"/>
          <w:szCs w:val="28"/>
          <w:lang w:eastAsia="zh-CN"/>
        </w:rPr>
        <w:t>使</w:t>
      </w:r>
      <w:r>
        <w:rPr>
          <w:rFonts w:ascii="Menlo" w:hAnsi="Menlo" w:cs="Menlo"/>
          <w:color w:val="FFFFFF"/>
          <w:sz w:val="26"/>
          <w:szCs w:val="26"/>
          <w:lang w:eastAsia="zh-CN"/>
        </w:rPr>
        <w:t>无忘</w:t>
      </w:r>
      <w:r>
        <w:rPr>
          <w:rFonts w:ascii="微软雅黑" w:eastAsia="微软雅黑" w:hAnsi="微软雅黑" w:cs="微软雅黑" w:hint="eastAsia"/>
          <w:color w:val="FFFFFF"/>
          <w:sz w:val="26"/>
          <w:szCs w:val="26"/>
          <w:lang w:eastAsia="zh-CN"/>
        </w:rPr>
        <w:t>职业</w:t>
      </w:r>
      <w:r>
        <w:rPr>
          <w:rFonts w:ascii="Menlo" w:hAnsi="Menlo" w:cs="Menlo"/>
          <w:color w:val="FFFFFF"/>
          <w:sz w:val="26"/>
          <w:szCs w:val="26"/>
          <w:lang w:eastAsia="zh-CN"/>
        </w:rPr>
        <w:t>于是</w:t>
      </w:r>
      <w:r>
        <w:rPr>
          <w:rFonts w:ascii="微软雅黑" w:eastAsia="微软雅黑" w:hAnsi="微软雅黑" w:cs="微软雅黑" w:hint="eastAsia"/>
          <w:color w:val="FFFFFF"/>
          <w:sz w:val="28"/>
          <w:szCs w:val="28"/>
          <w:lang w:eastAsia="zh-CN"/>
        </w:rPr>
        <w:t>肃</w:t>
      </w:r>
      <w:r>
        <w:rPr>
          <w:rFonts w:ascii="Menlo" w:hAnsi="Menlo" w:cs="Menlo"/>
          <w:color w:val="FFFFFF"/>
          <w:sz w:val="28"/>
          <w:szCs w:val="28"/>
          <w:lang w:eastAsia="zh-CN"/>
        </w:rPr>
        <w:t>慎</w:t>
      </w:r>
      <w:r>
        <w:rPr>
          <w:rFonts w:ascii="微软雅黑" w:eastAsia="微软雅黑" w:hAnsi="微软雅黑" w:cs="微软雅黑" w:hint="eastAsia"/>
          <w:color w:val="FFFFFF"/>
          <w:sz w:val="26"/>
          <w:szCs w:val="26"/>
          <w:lang w:eastAsia="zh-CN"/>
        </w:rPr>
        <w:t>贡</w:t>
      </w:r>
      <w:r>
        <w:rPr>
          <w:rFonts w:ascii="Menlo" w:hAnsi="Menlo" w:cs="Menlo"/>
          <w:color w:val="FFFFFF"/>
          <w:sz w:val="26"/>
          <w:szCs w:val="26"/>
          <w:lang w:eastAsia="zh-CN"/>
        </w:rPr>
        <w:t>楛矢石砮</w:t>
      </w:r>
      <w:r>
        <w:rPr>
          <w:rFonts w:ascii="微软雅黑" w:eastAsia="微软雅黑" w:hAnsi="微软雅黑" w:cs="微软雅黑" w:hint="eastAsia"/>
          <w:color w:val="FFFFFF"/>
          <w:sz w:val="26"/>
          <w:szCs w:val="26"/>
          <w:lang w:eastAsia="zh-CN"/>
        </w:rPr>
        <w:t>长</w:t>
      </w:r>
      <w:r>
        <w:rPr>
          <w:rFonts w:ascii="Menlo" w:hAnsi="Menlo" w:cs="Menlo"/>
          <w:color w:val="FFFFFF"/>
          <w:sz w:val="26"/>
          <w:szCs w:val="26"/>
          <w:lang w:eastAsia="zh-CN"/>
        </w:rPr>
        <w:t>尺有咫先王欲昭其令德以</w:t>
      </w:r>
      <w:r>
        <w:rPr>
          <w:rFonts w:ascii="微软雅黑" w:eastAsia="微软雅黑" w:hAnsi="微软雅黑" w:cs="微软雅黑" w:hint="eastAsia"/>
          <w:color w:val="FFFFFF"/>
          <w:sz w:val="28"/>
          <w:szCs w:val="28"/>
          <w:lang w:eastAsia="zh-CN"/>
        </w:rPr>
        <w:t>肃</w:t>
      </w:r>
      <w:r>
        <w:rPr>
          <w:rFonts w:ascii="Menlo" w:hAnsi="Menlo" w:cs="Menlo"/>
          <w:color w:val="FFFFFF"/>
          <w:sz w:val="28"/>
          <w:szCs w:val="28"/>
          <w:lang w:eastAsia="zh-CN"/>
        </w:rPr>
        <w:t>慎</w:t>
      </w:r>
      <w:r>
        <w:rPr>
          <w:rFonts w:ascii="Menlo" w:hAnsi="Menlo" w:cs="Menlo"/>
          <w:color w:val="FFFFFF"/>
          <w:sz w:val="26"/>
          <w:szCs w:val="26"/>
          <w:lang w:eastAsia="zh-CN"/>
        </w:rPr>
        <w:t>矢分大</w:t>
      </w:r>
      <w:r>
        <w:rPr>
          <w:rFonts w:ascii="微软雅黑" w:eastAsia="微软雅黑" w:hAnsi="微软雅黑" w:cs="微软雅黑" w:hint="eastAsia"/>
          <w:color w:val="FFFFFF"/>
          <w:sz w:val="26"/>
          <w:szCs w:val="26"/>
          <w:lang w:eastAsia="zh-CN"/>
        </w:rPr>
        <w:t>姬</w:t>
      </w:r>
      <w:r>
        <w:rPr>
          <w:rFonts w:ascii="Menlo" w:hAnsi="Menlo" w:cs="Menlo"/>
          <w:color w:val="FFFFFF"/>
          <w:sz w:val="26"/>
          <w:szCs w:val="26"/>
          <w:lang w:eastAsia="zh-CN"/>
        </w:rPr>
        <w:t>配虞胡公而封</w:t>
      </w:r>
      <w:r>
        <w:rPr>
          <w:rFonts w:ascii="微软雅黑" w:eastAsia="微软雅黑" w:hAnsi="微软雅黑" w:cs="微软雅黑" w:hint="eastAsia"/>
          <w:color w:val="FFFFFF"/>
          <w:sz w:val="26"/>
          <w:szCs w:val="26"/>
          <w:lang w:eastAsia="zh-CN"/>
        </w:rPr>
        <w:t>诸陈</w:t>
      </w:r>
      <w:r>
        <w:rPr>
          <w:rFonts w:ascii="Menlo" w:hAnsi="Menlo" w:cs="Menlo"/>
          <w:color w:val="FFFFFF"/>
          <w:sz w:val="26"/>
          <w:szCs w:val="26"/>
          <w:lang w:eastAsia="zh-CN"/>
        </w:rPr>
        <w:t>分同姓以珍玉展</w:t>
      </w:r>
      <w:r>
        <w:rPr>
          <w:rFonts w:ascii="微软雅黑" w:eastAsia="微软雅黑" w:hAnsi="微软雅黑" w:cs="微软雅黑" w:hint="eastAsia"/>
          <w:color w:val="FFFFFF"/>
          <w:sz w:val="26"/>
          <w:szCs w:val="26"/>
          <w:lang w:eastAsia="zh-CN"/>
        </w:rPr>
        <w:t>亲</w:t>
      </w:r>
      <w:r>
        <w:rPr>
          <w:rFonts w:ascii="Menlo" w:hAnsi="Menlo" w:cs="Menlo"/>
          <w:color w:val="FFFFFF"/>
          <w:sz w:val="26"/>
          <w:szCs w:val="26"/>
          <w:lang w:eastAsia="zh-CN"/>
        </w:rPr>
        <w:t>分异姓以</w:t>
      </w:r>
      <w:r>
        <w:rPr>
          <w:rFonts w:ascii="微软雅黑" w:eastAsia="微软雅黑" w:hAnsi="微软雅黑" w:cs="微软雅黑" w:hint="eastAsia"/>
          <w:color w:val="FFFFFF"/>
          <w:sz w:val="26"/>
          <w:szCs w:val="26"/>
          <w:lang w:eastAsia="zh-CN"/>
        </w:rPr>
        <w:t>远</w:t>
      </w:r>
      <w:r>
        <w:rPr>
          <w:rFonts w:ascii="Menlo" w:hAnsi="Menlo" w:cs="Menlo"/>
          <w:color w:val="FFFFFF"/>
          <w:sz w:val="26"/>
          <w:szCs w:val="26"/>
          <w:lang w:eastAsia="zh-CN"/>
        </w:rPr>
        <w:t>方</w:t>
      </w:r>
      <w:r>
        <w:rPr>
          <w:rFonts w:ascii="微软雅黑" w:eastAsia="微软雅黑" w:hAnsi="微软雅黑" w:cs="微软雅黑" w:hint="eastAsia"/>
          <w:color w:val="FFFFFF"/>
          <w:sz w:val="26"/>
          <w:szCs w:val="26"/>
          <w:lang w:eastAsia="zh-CN"/>
        </w:rPr>
        <w:t>职</w:t>
      </w:r>
      <w:r>
        <w:rPr>
          <w:rFonts w:ascii="Menlo" w:hAnsi="Menlo" w:cs="Menlo"/>
          <w:color w:val="FFFFFF"/>
          <w:sz w:val="26"/>
          <w:szCs w:val="26"/>
          <w:lang w:eastAsia="zh-CN"/>
        </w:rPr>
        <w:t>使无忘服故分</w:t>
      </w:r>
      <w:r>
        <w:rPr>
          <w:rFonts w:ascii="微软雅黑" w:eastAsia="微软雅黑" w:hAnsi="微软雅黑" w:cs="微软雅黑" w:hint="eastAsia"/>
          <w:color w:val="FFFFFF"/>
          <w:sz w:val="26"/>
          <w:szCs w:val="26"/>
          <w:lang w:eastAsia="zh-CN"/>
        </w:rPr>
        <w:t>陈</w:t>
      </w:r>
      <w:r>
        <w:rPr>
          <w:rFonts w:ascii="Menlo" w:hAnsi="Menlo" w:cs="Menlo"/>
          <w:color w:val="FFFFFF"/>
          <w:sz w:val="26"/>
          <w:szCs w:val="26"/>
          <w:lang w:eastAsia="zh-CN"/>
        </w:rPr>
        <w:t>以</w:t>
      </w:r>
      <w:r>
        <w:rPr>
          <w:rFonts w:ascii="微软雅黑" w:eastAsia="微软雅黑" w:hAnsi="微软雅黑" w:cs="微软雅黑" w:hint="eastAsia"/>
          <w:color w:val="FFFFFF"/>
          <w:sz w:val="28"/>
          <w:szCs w:val="28"/>
          <w:lang w:eastAsia="zh-CN"/>
        </w:rPr>
        <w:t>肃</w:t>
      </w:r>
      <w:r>
        <w:rPr>
          <w:rFonts w:ascii="Menlo" w:hAnsi="Menlo" w:cs="Menlo"/>
          <w:color w:val="FFFFFF"/>
          <w:sz w:val="28"/>
          <w:szCs w:val="28"/>
          <w:lang w:eastAsia="zh-CN"/>
        </w:rPr>
        <w:t>慎</w:t>
      </w:r>
      <w:r>
        <w:rPr>
          <w:rFonts w:ascii="Menlo" w:hAnsi="Menlo" w:cs="Menlo"/>
          <w:color w:val="FFFFFF"/>
          <w:sz w:val="26"/>
          <w:szCs w:val="26"/>
          <w:lang w:eastAsia="zh-CN"/>
        </w:rPr>
        <w:t>矢</w:t>
      </w:r>
      <w:r>
        <w:rPr>
          <w:rFonts w:ascii="微软雅黑" w:eastAsia="微软雅黑" w:hAnsi="微软雅黑" w:cs="微软雅黑" w:hint="eastAsia"/>
          <w:color w:val="FFFFFF"/>
          <w:sz w:val="26"/>
          <w:szCs w:val="26"/>
          <w:lang w:eastAsia="zh-CN"/>
        </w:rPr>
        <w:t>试</w:t>
      </w:r>
      <w:r>
        <w:rPr>
          <w:rFonts w:ascii="Menlo" w:hAnsi="Menlo" w:cs="Menlo"/>
          <w:color w:val="FFFFFF"/>
          <w:sz w:val="26"/>
          <w:szCs w:val="26"/>
          <w:lang w:eastAsia="zh-CN"/>
        </w:rPr>
        <w:t>求之故府果得之</w:t>
      </w:r>
    </w:p>
    <w:p w14:paraId="2FD9F3C3" w14:textId="2DCAD2E2"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居</w:t>
      </w:r>
      <w:r w:rsidR="00EC4F63">
        <w:rPr>
          <w:rFonts w:ascii="微软雅黑" w:eastAsia="微软雅黑" w:hAnsi="微软雅黑" w:cs="微软雅黑" w:hint="eastAsia"/>
          <w:color w:val="FFFFFF"/>
          <w:sz w:val="26"/>
          <w:szCs w:val="26"/>
          <w:lang w:eastAsia="zh-CN"/>
        </w:rPr>
        <w:t>陈</w:t>
      </w:r>
      <w:r w:rsidR="00EC4F63">
        <w:rPr>
          <w:rFonts w:ascii="Menlo" w:hAnsi="Menlo" w:cs="Menlo"/>
          <w:color w:val="FFFFFF"/>
          <w:sz w:val="26"/>
          <w:szCs w:val="26"/>
          <w:lang w:eastAsia="zh-CN"/>
        </w:rPr>
        <w:t>三</w:t>
      </w:r>
      <w:r w:rsidR="00EC4F63">
        <w:rPr>
          <w:rFonts w:ascii="微软雅黑" w:eastAsia="微软雅黑" w:hAnsi="微软雅黑" w:cs="微软雅黑" w:hint="eastAsia"/>
          <w:color w:val="FFFFFF"/>
          <w:sz w:val="26"/>
          <w:szCs w:val="26"/>
          <w:lang w:eastAsia="zh-CN"/>
        </w:rPr>
        <w:t>岁</w:t>
      </w:r>
      <w:r w:rsidR="00EC4F63">
        <w:rPr>
          <w:rFonts w:ascii="Menlo" w:hAnsi="Menlo" w:cs="Menlo"/>
          <w:color w:val="FFFFFF"/>
          <w:sz w:val="26"/>
          <w:szCs w:val="26"/>
          <w:lang w:eastAsia="zh-CN"/>
        </w:rPr>
        <w:t>会晋楚争彊更伐</w:t>
      </w:r>
      <w:r w:rsidR="00EC4F63">
        <w:rPr>
          <w:rFonts w:ascii="微软雅黑" w:eastAsia="微软雅黑" w:hAnsi="微软雅黑" w:cs="微软雅黑" w:hint="eastAsia"/>
          <w:color w:val="FFFFFF"/>
          <w:sz w:val="26"/>
          <w:szCs w:val="26"/>
          <w:lang w:eastAsia="zh-CN"/>
        </w:rPr>
        <w:t>陈</w:t>
      </w:r>
      <w:r w:rsidR="00EC4F63">
        <w:rPr>
          <w:rFonts w:ascii="Menlo" w:hAnsi="Menlo" w:cs="Menlo"/>
          <w:color w:val="FFFFFF"/>
          <w:sz w:val="26"/>
          <w:szCs w:val="26"/>
          <w:lang w:eastAsia="zh-CN"/>
        </w:rPr>
        <w:t>及吴侵</w:t>
      </w:r>
      <w:r w:rsidR="00EC4F63">
        <w:rPr>
          <w:rFonts w:ascii="微软雅黑" w:eastAsia="微软雅黑" w:hAnsi="微软雅黑" w:cs="微软雅黑" w:hint="eastAsia"/>
          <w:color w:val="FFFFFF"/>
          <w:sz w:val="26"/>
          <w:szCs w:val="26"/>
          <w:lang w:eastAsia="zh-CN"/>
        </w:rPr>
        <w:t>陈陈</w:t>
      </w:r>
      <w:r w:rsidR="00EC4F63">
        <w:rPr>
          <w:rFonts w:ascii="Menlo" w:hAnsi="Menlo" w:cs="Menlo"/>
          <w:color w:val="FFFFFF"/>
          <w:sz w:val="26"/>
          <w:szCs w:val="26"/>
          <w:lang w:eastAsia="zh-CN"/>
        </w:rPr>
        <w:t>常被寇</w:t>
      </w:r>
      <w:r>
        <w:rPr>
          <w:rFonts w:ascii="Menlo" w:hAnsi="Menlo" w:cs="Menlo"/>
          <w:color w:val="FFFFFF"/>
          <w:sz w:val="26"/>
          <w:szCs w:val="26"/>
          <w:lang w:eastAsia="zh-CN"/>
        </w:rPr>
        <w:t>孔子</w:t>
      </w:r>
      <w:r w:rsidR="00EC4F63">
        <w:rPr>
          <w:rFonts w:ascii="Menlo" w:hAnsi="Menlo" w:cs="Menlo"/>
          <w:color w:val="FFFFFF"/>
          <w:sz w:val="26"/>
          <w:szCs w:val="26"/>
          <w:lang w:eastAsia="zh-CN"/>
        </w:rPr>
        <w:t>曰</w:t>
      </w:r>
      <w:r w:rsidR="00EC4F63">
        <w:rPr>
          <w:rFonts w:ascii="微软雅黑" w:eastAsia="微软雅黑" w:hAnsi="微软雅黑" w:cs="微软雅黑" w:hint="eastAsia"/>
          <w:color w:val="FFFFFF"/>
          <w:sz w:val="26"/>
          <w:szCs w:val="26"/>
          <w:lang w:eastAsia="zh-CN"/>
        </w:rPr>
        <w:t>归</w:t>
      </w:r>
      <w:r w:rsidR="00EC4F63">
        <w:rPr>
          <w:rFonts w:ascii="Menlo" w:hAnsi="Menlo" w:cs="Menlo"/>
          <w:color w:val="FFFFFF"/>
          <w:sz w:val="26"/>
          <w:szCs w:val="26"/>
          <w:lang w:eastAsia="zh-CN"/>
        </w:rPr>
        <w:t>与</w:t>
      </w:r>
      <w:r w:rsidR="00EC4F63">
        <w:rPr>
          <w:rFonts w:ascii="微软雅黑" w:eastAsia="微软雅黑" w:hAnsi="微软雅黑" w:cs="微软雅黑" w:hint="eastAsia"/>
          <w:color w:val="FFFFFF"/>
          <w:sz w:val="26"/>
          <w:szCs w:val="26"/>
          <w:lang w:eastAsia="zh-CN"/>
        </w:rPr>
        <w:t>归</w:t>
      </w:r>
      <w:r w:rsidR="00EC4F63">
        <w:rPr>
          <w:rFonts w:ascii="Menlo" w:hAnsi="Menlo" w:cs="Menlo"/>
          <w:color w:val="FFFFFF"/>
          <w:sz w:val="26"/>
          <w:szCs w:val="26"/>
          <w:lang w:eastAsia="zh-CN"/>
        </w:rPr>
        <w:t>与吾党之小子狂</w:t>
      </w:r>
      <w:r w:rsidR="00EC4F63">
        <w:rPr>
          <w:rFonts w:ascii="微软雅黑" w:eastAsia="微软雅黑" w:hAnsi="微软雅黑" w:cs="微软雅黑" w:hint="eastAsia"/>
          <w:color w:val="FFFFFF"/>
          <w:sz w:val="26"/>
          <w:szCs w:val="26"/>
          <w:lang w:eastAsia="zh-CN"/>
        </w:rPr>
        <w:t>简进</w:t>
      </w:r>
      <w:r w:rsidR="00EC4F63">
        <w:rPr>
          <w:rFonts w:ascii="Menlo" w:hAnsi="Menlo" w:cs="Menlo"/>
          <w:color w:val="FFFFFF"/>
          <w:sz w:val="26"/>
          <w:szCs w:val="26"/>
          <w:lang w:eastAsia="zh-CN"/>
        </w:rPr>
        <w:t>取不忘其初于是</w:t>
      </w:r>
      <w:r>
        <w:rPr>
          <w:rFonts w:ascii="Menlo" w:hAnsi="Menlo" w:cs="Menlo"/>
          <w:color w:val="FFFFFF"/>
          <w:sz w:val="26"/>
          <w:szCs w:val="26"/>
          <w:lang w:eastAsia="zh-CN"/>
        </w:rPr>
        <w:t>孔子</w:t>
      </w:r>
      <w:r w:rsidR="00EC4F63">
        <w:rPr>
          <w:rFonts w:ascii="Menlo" w:hAnsi="Menlo" w:cs="Menlo"/>
          <w:color w:val="FFFFFF"/>
          <w:sz w:val="26"/>
          <w:szCs w:val="26"/>
          <w:lang w:eastAsia="zh-CN"/>
        </w:rPr>
        <w:t>去</w:t>
      </w:r>
      <w:r w:rsidR="00EC4F63">
        <w:rPr>
          <w:rFonts w:ascii="微软雅黑" w:eastAsia="微软雅黑" w:hAnsi="微软雅黑" w:cs="微软雅黑" w:hint="eastAsia"/>
          <w:color w:val="FFFFFF"/>
          <w:sz w:val="26"/>
          <w:szCs w:val="26"/>
          <w:lang w:eastAsia="zh-CN"/>
        </w:rPr>
        <w:t>陈</w:t>
      </w:r>
    </w:p>
    <w:p w14:paraId="576957CE" w14:textId="57D02175"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微软雅黑" w:eastAsia="微软雅黑" w:hAnsi="微软雅黑" w:cs="微软雅黑" w:hint="eastAsia"/>
          <w:color w:val="FFFFFF"/>
          <w:sz w:val="26"/>
          <w:szCs w:val="26"/>
          <w:lang w:eastAsia="zh-CN"/>
        </w:rPr>
        <w:t>过</w:t>
      </w:r>
      <w:r>
        <w:rPr>
          <w:rFonts w:ascii="Menlo" w:hAnsi="Menlo" w:cs="Menlo"/>
          <w:color w:val="FFFFFF"/>
          <w:sz w:val="26"/>
          <w:szCs w:val="26"/>
          <w:lang w:eastAsia="zh-CN"/>
        </w:rPr>
        <w:t>蒲会公叔氏以蒲畔蒲人止</w:t>
      </w:r>
      <w:r w:rsidR="00C106D8">
        <w:rPr>
          <w:rFonts w:ascii="Menlo" w:hAnsi="Menlo" w:cs="Menlo"/>
          <w:color w:val="FFFFFF"/>
          <w:sz w:val="26"/>
          <w:szCs w:val="26"/>
          <w:lang w:eastAsia="zh-CN"/>
        </w:rPr>
        <w:t>孔子</w:t>
      </w:r>
      <w:r>
        <w:rPr>
          <w:rFonts w:ascii="Menlo" w:hAnsi="Menlo" w:cs="Menlo"/>
          <w:color w:val="FFFFFF"/>
          <w:sz w:val="28"/>
          <w:szCs w:val="28"/>
          <w:lang w:eastAsia="zh-CN"/>
        </w:rPr>
        <w:t>弟子</w:t>
      </w:r>
      <w:r>
        <w:rPr>
          <w:rFonts w:ascii="Menlo" w:hAnsi="Menlo" w:cs="Menlo"/>
          <w:color w:val="FFFFFF"/>
          <w:sz w:val="26"/>
          <w:szCs w:val="26"/>
          <w:lang w:eastAsia="zh-CN"/>
        </w:rPr>
        <w:t>有公良孺者以私</w:t>
      </w:r>
      <w:r>
        <w:rPr>
          <w:rFonts w:ascii="微软雅黑" w:eastAsia="微软雅黑" w:hAnsi="微软雅黑" w:cs="微软雅黑" w:hint="eastAsia"/>
          <w:color w:val="FFFFFF"/>
          <w:sz w:val="26"/>
          <w:szCs w:val="26"/>
          <w:lang w:eastAsia="zh-CN"/>
        </w:rPr>
        <w:t>车</w:t>
      </w:r>
      <w:r>
        <w:rPr>
          <w:rFonts w:ascii="Menlo" w:hAnsi="Menlo" w:cs="Menlo"/>
          <w:color w:val="FFFFFF"/>
          <w:sz w:val="26"/>
          <w:szCs w:val="26"/>
          <w:lang w:eastAsia="zh-CN"/>
        </w:rPr>
        <w:t>五乘从</w:t>
      </w:r>
      <w:r w:rsidR="00C106D8">
        <w:rPr>
          <w:rFonts w:ascii="Menlo" w:hAnsi="Menlo" w:cs="Menlo"/>
          <w:color w:val="FFFFFF"/>
          <w:sz w:val="26"/>
          <w:szCs w:val="26"/>
          <w:lang w:eastAsia="zh-CN"/>
        </w:rPr>
        <w:t>孔子</w:t>
      </w:r>
      <w:r>
        <w:rPr>
          <w:rFonts w:ascii="Menlo" w:hAnsi="Menlo" w:cs="Menlo"/>
          <w:color w:val="FFFFFF"/>
          <w:sz w:val="26"/>
          <w:szCs w:val="26"/>
          <w:lang w:eastAsia="zh-CN"/>
        </w:rPr>
        <w:t>其</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人</w:t>
      </w:r>
      <w:r>
        <w:rPr>
          <w:rFonts w:ascii="微软雅黑" w:eastAsia="微软雅黑" w:hAnsi="微软雅黑" w:cs="微软雅黑" w:hint="eastAsia"/>
          <w:color w:val="FFFFFF"/>
          <w:sz w:val="26"/>
          <w:szCs w:val="26"/>
          <w:lang w:eastAsia="zh-CN"/>
        </w:rPr>
        <w:t>长贤</w:t>
      </w:r>
      <w:r>
        <w:rPr>
          <w:rFonts w:ascii="Menlo" w:hAnsi="Menlo" w:cs="Menlo"/>
          <w:color w:val="FFFFFF"/>
          <w:sz w:val="26"/>
          <w:szCs w:val="26"/>
          <w:lang w:eastAsia="zh-CN"/>
        </w:rPr>
        <w:t>有勇力</w:t>
      </w:r>
      <w:r>
        <w:rPr>
          <w:rFonts w:ascii="微软雅黑" w:eastAsia="微软雅黑" w:hAnsi="微软雅黑" w:cs="微软雅黑" w:hint="eastAsia"/>
          <w:color w:val="FFFFFF"/>
          <w:sz w:val="26"/>
          <w:szCs w:val="26"/>
          <w:lang w:eastAsia="zh-CN"/>
        </w:rPr>
        <w:t>谓</w:t>
      </w:r>
      <w:r>
        <w:rPr>
          <w:rFonts w:ascii="Menlo" w:hAnsi="Menlo" w:cs="Menlo"/>
          <w:color w:val="FFFFFF"/>
          <w:sz w:val="26"/>
          <w:szCs w:val="26"/>
          <w:lang w:eastAsia="zh-CN"/>
        </w:rPr>
        <w:t>曰吾昔从夫子遇</w:t>
      </w:r>
      <w:r>
        <w:rPr>
          <w:rFonts w:ascii="微软雅黑" w:eastAsia="微软雅黑" w:hAnsi="微软雅黑" w:cs="微软雅黑" w:hint="eastAsia"/>
          <w:color w:val="FFFFFF"/>
          <w:sz w:val="26"/>
          <w:szCs w:val="26"/>
          <w:lang w:eastAsia="zh-CN"/>
        </w:rPr>
        <w:t>难</w:t>
      </w:r>
      <w:r>
        <w:rPr>
          <w:rFonts w:ascii="Menlo" w:hAnsi="Menlo" w:cs="Menlo"/>
          <w:color w:val="FFFFFF"/>
          <w:sz w:val="26"/>
          <w:szCs w:val="26"/>
          <w:lang w:eastAsia="zh-CN"/>
        </w:rPr>
        <w:t>于匡今又遇</w:t>
      </w:r>
      <w:r>
        <w:rPr>
          <w:rFonts w:ascii="微软雅黑" w:eastAsia="微软雅黑" w:hAnsi="微软雅黑" w:cs="微软雅黑" w:hint="eastAsia"/>
          <w:color w:val="FFFFFF"/>
          <w:sz w:val="26"/>
          <w:szCs w:val="26"/>
          <w:lang w:eastAsia="zh-CN"/>
        </w:rPr>
        <w:t>难</w:t>
      </w:r>
      <w:r>
        <w:rPr>
          <w:rFonts w:ascii="Menlo" w:hAnsi="Menlo" w:cs="Menlo"/>
          <w:color w:val="FFFFFF"/>
          <w:sz w:val="26"/>
          <w:szCs w:val="26"/>
          <w:lang w:eastAsia="zh-CN"/>
        </w:rPr>
        <w:t>于此命也已吾与夫子再罹</w:t>
      </w:r>
      <w:r>
        <w:rPr>
          <w:rFonts w:ascii="微软雅黑" w:eastAsia="微软雅黑" w:hAnsi="微软雅黑" w:cs="微软雅黑" w:hint="eastAsia"/>
          <w:color w:val="FFFFFF"/>
          <w:sz w:val="26"/>
          <w:szCs w:val="26"/>
          <w:lang w:eastAsia="zh-CN"/>
        </w:rPr>
        <w:t>难</w:t>
      </w:r>
      <w:r>
        <w:rPr>
          <w:rFonts w:ascii="Menlo" w:hAnsi="Menlo" w:cs="Menlo"/>
          <w:color w:val="FFFFFF"/>
          <w:sz w:val="26"/>
          <w:szCs w:val="26"/>
          <w:lang w:eastAsia="zh-CN"/>
        </w:rPr>
        <w:t>宁斗而死斗甚疾蒲人惧</w:t>
      </w:r>
      <w:r>
        <w:rPr>
          <w:rFonts w:ascii="微软雅黑" w:eastAsia="微软雅黑" w:hAnsi="微软雅黑" w:cs="微软雅黑" w:hint="eastAsia"/>
          <w:color w:val="FFFFFF"/>
          <w:sz w:val="26"/>
          <w:szCs w:val="26"/>
          <w:lang w:eastAsia="zh-CN"/>
        </w:rPr>
        <w:t>谓</w:t>
      </w:r>
      <w:r w:rsidR="00C106D8">
        <w:rPr>
          <w:rFonts w:ascii="Menlo" w:hAnsi="Menlo" w:cs="Menlo"/>
          <w:color w:val="FFFFFF"/>
          <w:sz w:val="26"/>
          <w:szCs w:val="26"/>
          <w:lang w:eastAsia="zh-CN"/>
        </w:rPr>
        <w:t>孔子</w:t>
      </w:r>
      <w:r>
        <w:rPr>
          <w:rFonts w:ascii="Menlo" w:hAnsi="Menlo" w:cs="Menlo"/>
          <w:color w:val="FFFFFF"/>
          <w:sz w:val="26"/>
          <w:szCs w:val="26"/>
          <w:lang w:eastAsia="zh-CN"/>
        </w:rPr>
        <w:t>曰苟毋适</w:t>
      </w:r>
      <w:r>
        <w:rPr>
          <w:rFonts w:ascii="微软雅黑" w:eastAsia="微软雅黑" w:hAnsi="微软雅黑" w:cs="微软雅黑" w:hint="eastAsia"/>
          <w:color w:val="FFFFFF"/>
          <w:sz w:val="26"/>
          <w:szCs w:val="26"/>
          <w:lang w:eastAsia="zh-CN"/>
        </w:rPr>
        <w:t>卫</w:t>
      </w:r>
      <w:r>
        <w:rPr>
          <w:rFonts w:ascii="Menlo" w:hAnsi="Menlo" w:cs="Menlo"/>
          <w:color w:val="FFFFFF"/>
          <w:sz w:val="26"/>
          <w:szCs w:val="26"/>
          <w:lang w:eastAsia="zh-CN"/>
        </w:rPr>
        <w:t>吾出子与之盟出</w:t>
      </w:r>
      <w:r w:rsidR="00C106D8">
        <w:rPr>
          <w:rFonts w:ascii="Menlo" w:hAnsi="Menlo" w:cs="Menlo"/>
          <w:color w:val="FFFFFF"/>
          <w:sz w:val="26"/>
          <w:szCs w:val="26"/>
          <w:lang w:eastAsia="zh-CN"/>
        </w:rPr>
        <w:t>孔子</w:t>
      </w:r>
      <w:r>
        <w:rPr>
          <w:rFonts w:ascii="微软雅黑" w:eastAsia="微软雅黑" w:hAnsi="微软雅黑" w:cs="微软雅黑" w:hint="eastAsia"/>
          <w:color w:val="FFFFFF"/>
          <w:sz w:val="26"/>
          <w:szCs w:val="26"/>
          <w:lang w:eastAsia="zh-CN"/>
        </w:rPr>
        <w:t>东门</w:t>
      </w:r>
      <w:r w:rsidR="00C106D8">
        <w:rPr>
          <w:rFonts w:ascii="Menlo" w:hAnsi="Menlo" w:cs="Menlo"/>
          <w:color w:val="FFFFFF"/>
          <w:sz w:val="26"/>
          <w:szCs w:val="26"/>
          <w:lang w:eastAsia="zh-CN"/>
        </w:rPr>
        <w:t>孔子</w:t>
      </w:r>
      <w:r>
        <w:rPr>
          <w:rFonts w:ascii="Menlo" w:hAnsi="Menlo" w:cs="Menlo"/>
          <w:color w:val="FFFFFF"/>
          <w:sz w:val="26"/>
          <w:szCs w:val="26"/>
          <w:lang w:eastAsia="zh-CN"/>
        </w:rPr>
        <w:t>遂适</w:t>
      </w:r>
      <w:r>
        <w:rPr>
          <w:rFonts w:ascii="微软雅黑" w:eastAsia="微软雅黑" w:hAnsi="微软雅黑" w:cs="微软雅黑" w:hint="eastAsia"/>
          <w:color w:val="FFFFFF"/>
          <w:sz w:val="26"/>
          <w:szCs w:val="26"/>
          <w:lang w:eastAsia="zh-CN"/>
        </w:rPr>
        <w:t>卫</w:t>
      </w:r>
      <w:r>
        <w:rPr>
          <w:rFonts w:ascii="Menlo" w:hAnsi="Menlo" w:cs="Menlo"/>
          <w:color w:val="FFFFFF"/>
          <w:sz w:val="26"/>
          <w:szCs w:val="26"/>
          <w:lang w:eastAsia="zh-CN"/>
        </w:rPr>
        <w:t>子</w:t>
      </w:r>
      <w:r>
        <w:rPr>
          <w:rFonts w:ascii="微软雅黑" w:eastAsia="微软雅黑" w:hAnsi="微软雅黑" w:cs="微软雅黑" w:hint="eastAsia"/>
          <w:color w:val="FFFFFF"/>
          <w:sz w:val="26"/>
          <w:szCs w:val="26"/>
          <w:lang w:eastAsia="zh-CN"/>
        </w:rPr>
        <w:t>贡</w:t>
      </w:r>
      <w:r>
        <w:rPr>
          <w:rFonts w:ascii="Menlo" w:hAnsi="Menlo" w:cs="Menlo"/>
          <w:color w:val="FFFFFF"/>
          <w:sz w:val="26"/>
          <w:szCs w:val="26"/>
          <w:lang w:eastAsia="zh-CN"/>
        </w:rPr>
        <w:t>曰盟可</w:t>
      </w:r>
      <w:r>
        <w:rPr>
          <w:rFonts w:ascii="微软雅黑" w:eastAsia="微软雅黑" w:hAnsi="微软雅黑" w:cs="微软雅黑" w:hint="eastAsia"/>
          <w:color w:val="FFFFFF"/>
          <w:sz w:val="26"/>
          <w:szCs w:val="26"/>
          <w:lang w:eastAsia="zh-CN"/>
        </w:rPr>
        <w:t>负</w:t>
      </w:r>
      <w:r>
        <w:rPr>
          <w:rFonts w:ascii="Menlo" w:hAnsi="Menlo" w:cs="Menlo"/>
          <w:color w:val="FFFFFF"/>
          <w:sz w:val="26"/>
          <w:szCs w:val="26"/>
          <w:lang w:eastAsia="zh-CN"/>
        </w:rPr>
        <w:t>邪</w:t>
      </w:r>
      <w:r w:rsidR="00C106D8">
        <w:rPr>
          <w:rFonts w:ascii="Menlo" w:hAnsi="Menlo" w:cs="Menlo"/>
          <w:color w:val="FFFFFF"/>
          <w:sz w:val="26"/>
          <w:szCs w:val="26"/>
          <w:lang w:eastAsia="zh-CN"/>
        </w:rPr>
        <w:t>孔子</w:t>
      </w:r>
      <w:r>
        <w:rPr>
          <w:rFonts w:ascii="Menlo" w:hAnsi="Menlo" w:cs="Menlo"/>
          <w:color w:val="FFFFFF"/>
          <w:sz w:val="26"/>
          <w:szCs w:val="26"/>
          <w:lang w:eastAsia="zh-CN"/>
        </w:rPr>
        <w:t>曰要盟也神不听</w:t>
      </w:r>
    </w:p>
    <w:p w14:paraId="7F5A5D1D" w14:textId="49CC262E"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微软雅黑" w:eastAsia="微软雅黑" w:hAnsi="微软雅黑" w:cs="微软雅黑" w:hint="eastAsia"/>
          <w:color w:val="FFFFFF"/>
          <w:sz w:val="26"/>
          <w:szCs w:val="26"/>
          <w:lang w:eastAsia="zh-CN"/>
        </w:rPr>
        <w:t>卫</w:t>
      </w:r>
      <w:r>
        <w:rPr>
          <w:rFonts w:ascii="Menlo" w:hAnsi="Menlo" w:cs="Menlo"/>
          <w:color w:val="FFFFFF"/>
          <w:sz w:val="26"/>
          <w:szCs w:val="26"/>
          <w:lang w:eastAsia="zh-CN"/>
        </w:rPr>
        <w:t>灵公</w:t>
      </w:r>
      <w:r>
        <w:rPr>
          <w:rFonts w:ascii="微软雅黑" w:eastAsia="微软雅黑" w:hAnsi="微软雅黑" w:cs="微软雅黑" w:hint="eastAsia"/>
          <w:color w:val="FFFFFF"/>
          <w:sz w:val="26"/>
          <w:szCs w:val="26"/>
          <w:lang w:eastAsia="zh-CN"/>
        </w:rPr>
        <w:t>闻</w:t>
      </w:r>
      <w:r w:rsidR="00C106D8">
        <w:rPr>
          <w:rFonts w:ascii="Menlo" w:hAnsi="Menlo" w:cs="Menlo"/>
          <w:color w:val="FFFFFF"/>
          <w:sz w:val="26"/>
          <w:szCs w:val="26"/>
          <w:lang w:eastAsia="zh-CN"/>
        </w:rPr>
        <w:t>孔子</w:t>
      </w:r>
      <w:r>
        <w:rPr>
          <w:rFonts w:ascii="Menlo" w:hAnsi="Menlo" w:cs="Menlo"/>
          <w:color w:val="FFFFFF"/>
          <w:sz w:val="26"/>
          <w:szCs w:val="26"/>
          <w:lang w:eastAsia="zh-CN"/>
        </w:rPr>
        <w:t>来喜郊迎</w:t>
      </w:r>
      <w:r>
        <w:rPr>
          <w:rFonts w:ascii="微软雅黑" w:eastAsia="微软雅黑" w:hAnsi="微软雅黑" w:cs="微软雅黑" w:hint="eastAsia"/>
          <w:color w:val="FFFFFF"/>
          <w:sz w:val="26"/>
          <w:szCs w:val="26"/>
          <w:lang w:eastAsia="zh-CN"/>
        </w:rPr>
        <w:t>问</w:t>
      </w:r>
      <w:r>
        <w:rPr>
          <w:rFonts w:ascii="Menlo" w:hAnsi="Menlo" w:cs="Menlo"/>
          <w:color w:val="FFFFFF"/>
          <w:sz w:val="26"/>
          <w:szCs w:val="26"/>
          <w:lang w:eastAsia="zh-CN"/>
        </w:rPr>
        <w:t>曰蒲可伐乎</w:t>
      </w:r>
      <w:r>
        <w:rPr>
          <w:rFonts w:ascii="微软雅黑" w:eastAsia="微软雅黑" w:hAnsi="微软雅黑" w:cs="微软雅黑" w:hint="eastAsia"/>
          <w:color w:val="FFFFFF"/>
          <w:sz w:val="26"/>
          <w:szCs w:val="26"/>
          <w:lang w:eastAsia="zh-CN"/>
        </w:rPr>
        <w:t>对</w:t>
      </w:r>
      <w:r>
        <w:rPr>
          <w:rFonts w:ascii="Menlo" w:hAnsi="Menlo" w:cs="Menlo"/>
          <w:color w:val="FFFFFF"/>
          <w:sz w:val="26"/>
          <w:szCs w:val="26"/>
          <w:lang w:eastAsia="zh-CN"/>
        </w:rPr>
        <w:t>曰可灵公曰吾</w:t>
      </w:r>
      <w:r>
        <w:rPr>
          <w:rFonts w:ascii="Menlo" w:hAnsi="Menlo" w:cs="Menlo"/>
          <w:color w:val="FFFFFF"/>
          <w:sz w:val="28"/>
          <w:szCs w:val="28"/>
          <w:lang w:eastAsia="zh-CN"/>
        </w:rPr>
        <w:t>大夫</w:t>
      </w:r>
      <w:r>
        <w:rPr>
          <w:rFonts w:ascii="Menlo" w:hAnsi="Menlo" w:cs="Menlo"/>
          <w:color w:val="FFFFFF"/>
          <w:sz w:val="26"/>
          <w:szCs w:val="26"/>
          <w:lang w:eastAsia="zh-CN"/>
        </w:rPr>
        <w:t>以</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不可今蒲</w:t>
      </w:r>
      <w:r>
        <w:rPr>
          <w:rFonts w:ascii="微软雅黑" w:eastAsia="微软雅黑" w:hAnsi="微软雅黑" w:cs="微软雅黑" w:hint="eastAsia"/>
          <w:color w:val="FFFFFF"/>
          <w:sz w:val="26"/>
          <w:szCs w:val="26"/>
          <w:lang w:eastAsia="zh-CN"/>
        </w:rPr>
        <w:t>卫</w:t>
      </w:r>
      <w:r>
        <w:rPr>
          <w:rFonts w:ascii="Menlo" w:hAnsi="Menlo" w:cs="Menlo"/>
          <w:color w:val="FFFFFF"/>
          <w:sz w:val="26"/>
          <w:szCs w:val="26"/>
          <w:lang w:eastAsia="zh-CN"/>
        </w:rPr>
        <w:t>之所以待晋楚也以</w:t>
      </w:r>
      <w:r>
        <w:rPr>
          <w:rFonts w:ascii="微软雅黑" w:eastAsia="微软雅黑" w:hAnsi="微软雅黑" w:cs="微软雅黑" w:hint="eastAsia"/>
          <w:color w:val="FFFFFF"/>
          <w:sz w:val="26"/>
          <w:szCs w:val="26"/>
          <w:lang w:eastAsia="zh-CN"/>
        </w:rPr>
        <w:t>卫</w:t>
      </w:r>
      <w:r>
        <w:rPr>
          <w:rFonts w:ascii="Menlo" w:hAnsi="Menlo" w:cs="Menlo"/>
          <w:color w:val="FFFFFF"/>
          <w:sz w:val="26"/>
          <w:szCs w:val="26"/>
          <w:lang w:eastAsia="zh-CN"/>
        </w:rPr>
        <w:t>伐之无乃不可乎</w:t>
      </w:r>
      <w:r w:rsidR="00C106D8">
        <w:rPr>
          <w:rFonts w:ascii="Menlo" w:hAnsi="Menlo" w:cs="Menlo"/>
          <w:color w:val="FFFFFF"/>
          <w:sz w:val="26"/>
          <w:szCs w:val="26"/>
          <w:lang w:eastAsia="zh-CN"/>
        </w:rPr>
        <w:t>孔子</w:t>
      </w:r>
      <w:r>
        <w:rPr>
          <w:rFonts w:ascii="Menlo" w:hAnsi="Menlo" w:cs="Menlo"/>
          <w:color w:val="FFFFFF"/>
          <w:sz w:val="26"/>
          <w:szCs w:val="26"/>
          <w:lang w:eastAsia="zh-CN"/>
        </w:rPr>
        <w:t>曰其男子有死之志</w:t>
      </w:r>
      <w:r>
        <w:rPr>
          <w:rFonts w:ascii="微软雅黑" w:eastAsia="微软雅黑" w:hAnsi="微软雅黑" w:cs="微软雅黑" w:hint="eastAsia"/>
          <w:color w:val="FFFFFF"/>
          <w:sz w:val="26"/>
          <w:szCs w:val="26"/>
          <w:lang w:eastAsia="zh-CN"/>
        </w:rPr>
        <w:t>妇</w:t>
      </w:r>
      <w:r>
        <w:rPr>
          <w:rFonts w:ascii="Menlo" w:hAnsi="Menlo" w:cs="Menlo"/>
          <w:color w:val="FFFFFF"/>
          <w:sz w:val="26"/>
          <w:szCs w:val="26"/>
          <w:lang w:eastAsia="zh-CN"/>
        </w:rPr>
        <w:t>人有保</w:t>
      </w:r>
      <w:r>
        <w:rPr>
          <w:rFonts w:ascii="Menlo" w:hAnsi="Menlo" w:cs="Menlo"/>
          <w:color w:val="FFFFFF"/>
          <w:sz w:val="28"/>
          <w:szCs w:val="28"/>
          <w:lang w:eastAsia="zh-CN"/>
        </w:rPr>
        <w:t>西河</w:t>
      </w:r>
      <w:r>
        <w:rPr>
          <w:rFonts w:ascii="Menlo" w:hAnsi="Menlo" w:cs="Menlo"/>
          <w:color w:val="FFFFFF"/>
          <w:sz w:val="26"/>
          <w:szCs w:val="26"/>
          <w:lang w:eastAsia="zh-CN"/>
        </w:rPr>
        <w:t>之志吾所伐者不</w:t>
      </w:r>
      <w:r>
        <w:rPr>
          <w:rFonts w:ascii="微软雅黑" w:eastAsia="微软雅黑" w:hAnsi="微软雅黑" w:cs="微软雅黑" w:hint="eastAsia"/>
          <w:color w:val="FFFFFF"/>
          <w:sz w:val="26"/>
          <w:szCs w:val="26"/>
          <w:lang w:eastAsia="zh-CN"/>
        </w:rPr>
        <w:t>过</w:t>
      </w:r>
      <w:r>
        <w:rPr>
          <w:rFonts w:ascii="Menlo" w:hAnsi="Menlo" w:cs="Menlo"/>
          <w:color w:val="FFFFFF"/>
          <w:sz w:val="26"/>
          <w:szCs w:val="26"/>
          <w:lang w:eastAsia="zh-CN"/>
        </w:rPr>
        <w:t>四五人灵公曰善然不伐蒲</w:t>
      </w:r>
    </w:p>
    <w:p w14:paraId="48B31539" w14:textId="7F83D933"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灵公老怠于政不用</w:t>
      </w:r>
      <w:r w:rsidR="00C106D8">
        <w:rPr>
          <w:rFonts w:ascii="Menlo" w:hAnsi="Menlo" w:cs="Menlo"/>
          <w:color w:val="FFFFFF"/>
          <w:sz w:val="26"/>
          <w:szCs w:val="26"/>
          <w:lang w:eastAsia="zh-CN"/>
        </w:rPr>
        <w:t>孔子孔子</w:t>
      </w:r>
      <w:r>
        <w:rPr>
          <w:rFonts w:ascii="Menlo" w:hAnsi="Menlo" w:cs="Menlo"/>
          <w:color w:val="FFFFFF"/>
          <w:sz w:val="26"/>
          <w:szCs w:val="26"/>
          <w:lang w:eastAsia="zh-CN"/>
        </w:rPr>
        <w:t>喟然</w:t>
      </w:r>
      <w:r>
        <w:rPr>
          <w:rFonts w:ascii="微软雅黑" w:eastAsia="微软雅黑" w:hAnsi="微软雅黑" w:cs="微软雅黑" w:hint="eastAsia"/>
          <w:color w:val="FFFFFF"/>
          <w:sz w:val="26"/>
          <w:szCs w:val="26"/>
          <w:lang w:eastAsia="zh-CN"/>
        </w:rPr>
        <w:t>叹</w:t>
      </w:r>
      <w:r>
        <w:rPr>
          <w:rFonts w:ascii="Menlo" w:hAnsi="Menlo" w:cs="Menlo"/>
          <w:color w:val="FFFFFF"/>
          <w:sz w:val="26"/>
          <w:szCs w:val="26"/>
          <w:lang w:eastAsia="zh-CN"/>
        </w:rPr>
        <w:t>曰苟有用我者朞月而已</w:t>
      </w:r>
      <w:r>
        <w:rPr>
          <w:rFonts w:ascii="Menlo" w:hAnsi="Menlo" w:cs="Menlo"/>
          <w:color w:val="FFFFFF"/>
          <w:sz w:val="28"/>
          <w:szCs w:val="28"/>
          <w:lang w:eastAsia="zh-CN"/>
        </w:rPr>
        <w:t>三年</w:t>
      </w:r>
      <w:r>
        <w:rPr>
          <w:rFonts w:ascii="Menlo" w:hAnsi="Menlo" w:cs="Menlo"/>
          <w:color w:val="FFFFFF"/>
          <w:sz w:val="26"/>
          <w:szCs w:val="26"/>
          <w:lang w:eastAsia="zh-CN"/>
        </w:rPr>
        <w:t>有成</w:t>
      </w:r>
      <w:r w:rsidR="00C106D8">
        <w:rPr>
          <w:rFonts w:ascii="Menlo" w:hAnsi="Menlo" w:cs="Menlo"/>
          <w:color w:val="FFFFFF"/>
          <w:sz w:val="26"/>
          <w:szCs w:val="26"/>
          <w:lang w:eastAsia="zh-CN"/>
        </w:rPr>
        <w:t>孔子</w:t>
      </w:r>
      <w:r>
        <w:rPr>
          <w:rFonts w:ascii="Menlo" w:hAnsi="Menlo" w:cs="Menlo"/>
          <w:color w:val="FFFFFF"/>
          <w:sz w:val="26"/>
          <w:szCs w:val="26"/>
          <w:lang w:eastAsia="zh-CN"/>
        </w:rPr>
        <w:t>行</w:t>
      </w:r>
    </w:p>
    <w:p w14:paraId="194216EF" w14:textId="74DA2F29"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佛肸</w:t>
      </w:r>
      <w:r>
        <w:rPr>
          <w:rFonts w:ascii="微软雅黑" w:eastAsia="微软雅黑" w:hAnsi="微软雅黑" w:cs="微软雅黑" w:hint="eastAsia"/>
          <w:color w:val="FFFFFF"/>
          <w:sz w:val="26"/>
          <w:szCs w:val="26"/>
          <w:lang w:eastAsia="zh-CN"/>
        </w:rPr>
        <w:t>为</w:t>
      </w:r>
      <w:r>
        <w:rPr>
          <w:rFonts w:ascii="Menlo" w:hAnsi="Menlo" w:cs="Menlo"/>
          <w:color w:val="FFFFFF"/>
          <w:sz w:val="28"/>
          <w:szCs w:val="28"/>
          <w:lang w:eastAsia="zh-CN"/>
        </w:rPr>
        <w:t>中牟</w:t>
      </w:r>
      <w:r>
        <w:rPr>
          <w:rFonts w:ascii="Menlo" w:hAnsi="Menlo" w:cs="Menlo"/>
          <w:color w:val="FFFFFF"/>
          <w:sz w:val="26"/>
          <w:szCs w:val="26"/>
          <w:lang w:eastAsia="zh-CN"/>
        </w:rPr>
        <w:t>宰</w:t>
      </w:r>
      <w:r>
        <w:rPr>
          <w:rFonts w:ascii="微软雅黑" w:eastAsia="微软雅黑" w:hAnsi="微软雅黑" w:cs="微软雅黑" w:hint="eastAsia"/>
          <w:color w:val="FFFFFF"/>
          <w:sz w:val="26"/>
          <w:szCs w:val="26"/>
          <w:lang w:eastAsia="zh-CN"/>
        </w:rPr>
        <w:t>赵简</w:t>
      </w:r>
      <w:r>
        <w:rPr>
          <w:rFonts w:ascii="Menlo" w:hAnsi="Menlo" w:cs="Menlo"/>
          <w:color w:val="FFFFFF"/>
          <w:sz w:val="26"/>
          <w:szCs w:val="26"/>
          <w:lang w:eastAsia="zh-CN"/>
        </w:rPr>
        <w:t>子攻范中行伐中矣佛肸畔使人召</w:t>
      </w:r>
      <w:r w:rsidR="00C106D8">
        <w:rPr>
          <w:rFonts w:ascii="Menlo" w:hAnsi="Menlo" w:cs="Menlo"/>
          <w:color w:val="FFFFFF"/>
          <w:sz w:val="26"/>
          <w:szCs w:val="26"/>
          <w:lang w:eastAsia="zh-CN"/>
        </w:rPr>
        <w:t>孔子孔子</w:t>
      </w:r>
      <w:r>
        <w:rPr>
          <w:rFonts w:ascii="Menlo" w:hAnsi="Menlo" w:cs="Menlo"/>
          <w:color w:val="FFFFFF"/>
          <w:sz w:val="26"/>
          <w:szCs w:val="26"/>
          <w:lang w:eastAsia="zh-CN"/>
        </w:rPr>
        <w:t>欲往子路曰由</w:t>
      </w:r>
      <w:r>
        <w:rPr>
          <w:rFonts w:ascii="微软雅黑" w:eastAsia="微软雅黑" w:hAnsi="微软雅黑" w:cs="微软雅黑" w:hint="eastAsia"/>
          <w:color w:val="FFFFFF"/>
          <w:sz w:val="26"/>
          <w:szCs w:val="26"/>
          <w:lang w:eastAsia="zh-CN"/>
        </w:rPr>
        <w:t>闻诸</w:t>
      </w:r>
      <w:r>
        <w:rPr>
          <w:rFonts w:ascii="Menlo" w:hAnsi="Menlo" w:cs="Menlo"/>
          <w:color w:val="FFFFFF"/>
          <w:sz w:val="26"/>
          <w:szCs w:val="26"/>
          <w:lang w:eastAsia="zh-CN"/>
        </w:rPr>
        <w:t>夫子其身</w:t>
      </w:r>
      <w:r>
        <w:rPr>
          <w:rFonts w:ascii="微软雅黑" w:eastAsia="微软雅黑" w:hAnsi="微软雅黑" w:cs="微软雅黑" w:hint="eastAsia"/>
          <w:color w:val="FFFFFF"/>
          <w:sz w:val="26"/>
          <w:szCs w:val="26"/>
          <w:lang w:eastAsia="zh-CN"/>
        </w:rPr>
        <w:t>亲为</w:t>
      </w:r>
      <w:r>
        <w:rPr>
          <w:rFonts w:ascii="Menlo" w:hAnsi="Menlo" w:cs="Menlo"/>
          <w:color w:val="FFFFFF"/>
          <w:sz w:val="26"/>
          <w:szCs w:val="26"/>
          <w:lang w:eastAsia="zh-CN"/>
        </w:rPr>
        <w:t>不善者君子不入也今佛肸</w:t>
      </w:r>
      <w:r>
        <w:rPr>
          <w:rFonts w:ascii="微软雅黑" w:eastAsia="微软雅黑" w:hAnsi="微软雅黑" w:cs="微软雅黑" w:hint="eastAsia"/>
          <w:color w:val="FFFFFF"/>
          <w:sz w:val="26"/>
          <w:szCs w:val="26"/>
          <w:lang w:eastAsia="zh-CN"/>
        </w:rPr>
        <w:t>亲</w:t>
      </w:r>
      <w:r>
        <w:rPr>
          <w:rFonts w:ascii="Menlo" w:hAnsi="Menlo" w:cs="Menlo"/>
          <w:color w:val="FFFFFF"/>
          <w:sz w:val="26"/>
          <w:szCs w:val="26"/>
          <w:lang w:eastAsia="zh-CN"/>
        </w:rPr>
        <w:t>以中矣畔子欲往如之何</w:t>
      </w:r>
      <w:r w:rsidR="00C106D8">
        <w:rPr>
          <w:rFonts w:ascii="Menlo" w:hAnsi="Menlo" w:cs="Menlo"/>
          <w:color w:val="FFFFFF"/>
          <w:sz w:val="26"/>
          <w:szCs w:val="26"/>
          <w:lang w:eastAsia="zh-CN"/>
        </w:rPr>
        <w:t>孔子</w:t>
      </w:r>
      <w:r>
        <w:rPr>
          <w:rFonts w:ascii="Menlo" w:hAnsi="Menlo" w:cs="Menlo"/>
          <w:color w:val="FFFFFF"/>
          <w:sz w:val="26"/>
          <w:szCs w:val="26"/>
          <w:lang w:eastAsia="zh-CN"/>
        </w:rPr>
        <w:t>曰有是言也不曰</w:t>
      </w:r>
      <w:r>
        <w:rPr>
          <w:rFonts w:ascii="微软雅黑" w:eastAsia="微软雅黑" w:hAnsi="微软雅黑" w:cs="微软雅黑" w:hint="eastAsia"/>
          <w:color w:val="FFFFFF"/>
          <w:sz w:val="26"/>
          <w:szCs w:val="26"/>
          <w:lang w:eastAsia="zh-CN"/>
        </w:rPr>
        <w:t>坚</w:t>
      </w:r>
      <w:r>
        <w:rPr>
          <w:rFonts w:ascii="Menlo" w:hAnsi="Menlo" w:cs="Menlo"/>
          <w:color w:val="FFFFFF"/>
          <w:sz w:val="26"/>
          <w:szCs w:val="26"/>
          <w:lang w:eastAsia="zh-CN"/>
        </w:rPr>
        <w:t>乎磨而不磷不曰白乎涅而不淄我</w:t>
      </w:r>
      <w:r>
        <w:rPr>
          <w:rFonts w:ascii="微软雅黑" w:eastAsia="微软雅黑" w:hAnsi="微软雅黑" w:cs="微软雅黑" w:hint="eastAsia"/>
          <w:color w:val="FFFFFF"/>
          <w:sz w:val="26"/>
          <w:szCs w:val="26"/>
          <w:lang w:eastAsia="zh-CN"/>
        </w:rPr>
        <w:t>岂</w:t>
      </w:r>
      <w:r>
        <w:rPr>
          <w:rFonts w:ascii="Menlo" w:hAnsi="Menlo" w:cs="Menlo"/>
          <w:color w:val="FFFFFF"/>
          <w:sz w:val="26"/>
          <w:szCs w:val="26"/>
          <w:lang w:eastAsia="zh-CN"/>
        </w:rPr>
        <w:t>匏瓜也哉焉能系而不食</w:t>
      </w:r>
    </w:p>
    <w:p w14:paraId="17767F88" w14:textId="294659B7"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微软雅黑" w:eastAsia="微软雅黑" w:hAnsi="微软雅黑" w:cs="微软雅黑" w:hint="eastAsia"/>
          <w:color w:val="FFFFFF"/>
          <w:sz w:val="26"/>
          <w:szCs w:val="26"/>
          <w:lang w:eastAsia="zh-CN"/>
        </w:rPr>
        <w:t>击</w:t>
      </w:r>
      <w:r w:rsidR="00EC4F63">
        <w:rPr>
          <w:rFonts w:ascii="Menlo" w:hAnsi="Menlo" w:cs="Menlo"/>
          <w:color w:val="FFFFFF"/>
          <w:sz w:val="26"/>
          <w:szCs w:val="26"/>
          <w:lang w:eastAsia="zh-CN"/>
        </w:rPr>
        <w:t>磬有荷</w:t>
      </w:r>
      <w:r w:rsidR="00EC4F63">
        <w:rPr>
          <w:rFonts w:ascii="微软雅黑" w:eastAsia="微软雅黑" w:hAnsi="微软雅黑" w:cs="微软雅黑" w:hint="eastAsia"/>
          <w:color w:val="FFFFFF"/>
          <w:sz w:val="26"/>
          <w:szCs w:val="26"/>
          <w:lang w:eastAsia="zh-CN"/>
        </w:rPr>
        <w:t>蒉</w:t>
      </w:r>
      <w:r w:rsidR="00EC4F63">
        <w:rPr>
          <w:rFonts w:ascii="Menlo" w:hAnsi="Menlo" w:cs="Menlo"/>
          <w:color w:val="FFFFFF"/>
          <w:sz w:val="26"/>
          <w:szCs w:val="26"/>
          <w:lang w:eastAsia="zh-CN"/>
        </w:rPr>
        <w:t>而</w:t>
      </w:r>
      <w:r w:rsidR="00EC4F63">
        <w:rPr>
          <w:rFonts w:ascii="微软雅黑" w:eastAsia="微软雅黑" w:hAnsi="微软雅黑" w:cs="微软雅黑" w:hint="eastAsia"/>
          <w:color w:val="FFFFFF"/>
          <w:sz w:val="26"/>
          <w:szCs w:val="26"/>
          <w:lang w:eastAsia="zh-CN"/>
        </w:rPr>
        <w:t>过门</w:t>
      </w:r>
      <w:r w:rsidR="00EC4F63">
        <w:rPr>
          <w:rFonts w:ascii="Menlo" w:hAnsi="Menlo" w:cs="Menlo"/>
          <w:color w:val="FFFFFF"/>
          <w:sz w:val="26"/>
          <w:szCs w:val="26"/>
          <w:lang w:eastAsia="zh-CN"/>
        </w:rPr>
        <w:t>者曰有心哉</w:t>
      </w:r>
      <w:r w:rsidR="00EC4F63">
        <w:rPr>
          <w:rFonts w:ascii="微软雅黑" w:eastAsia="微软雅黑" w:hAnsi="微软雅黑" w:cs="微软雅黑" w:hint="eastAsia"/>
          <w:color w:val="FFFFFF"/>
          <w:sz w:val="26"/>
          <w:szCs w:val="26"/>
          <w:lang w:eastAsia="zh-CN"/>
        </w:rPr>
        <w:t>击</w:t>
      </w:r>
      <w:r w:rsidR="00EC4F63">
        <w:rPr>
          <w:rFonts w:ascii="Menlo" w:hAnsi="Menlo" w:cs="Menlo"/>
          <w:color w:val="FFFFFF"/>
          <w:sz w:val="26"/>
          <w:szCs w:val="26"/>
          <w:lang w:eastAsia="zh-CN"/>
        </w:rPr>
        <w:t>磬乎</w:t>
      </w:r>
      <w:r w:rsidR="00EC4F63">
        <w:rPr>
          <w:rFonts w:ascii="微软雅黑" w:eastAsia="微软雅黑" w:hAnsi="微软雅黑" w:cs="微软雅黑" w:hint="eastAsia"/>
          <w:color w:val="FFFFFF"/>
          <w:sz w:val="26"/>
          <w:szCs w:val="26"/>
          <w:lang w:eastAsia="zh-CN"/>
        </w:rPr>
        <w:t>硁硁</w:t>
      </w:r>
      <w:r w:rsidR="00EC4F63">
        <w:rPr>
          <w:rFonts w:ascii="Menlo" w:hAnsi="Menlo" w:cs="Menlo"/>
          <w:color w:val="FFFFFF"/>
          <w:sz w:val="26"/>
          <w:szCs w:val="26"/>
          <w:lang w:eastAsia="zh-CN"/>
        </w:rPr>
        <w:t>乎莫己知也夫而已矣</w:t>
      </w:r>
    </w:p>
    <w:p w14:paraId="38073A6E" w14:textId="214C37E7"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学鼓琴</w:t>
      </w:r>
      <w:r w:rsidR="00EC4F63">
        <w:rPr>
          <w:rFonts w:ascii="微软雅黑" w:eastAsia="微软雅黑" w:hAnsi="微软雅黑" w:cs="微软雅黑" w:hint="eastAsia"/>
          <w:color w:val="FFFFFF"/>
          <w:sz w:val="26"/>
          <w:szCs w:val="26"/>
          <w:lang w:eastAsia="zh-CN"/>
        </w:rPr>
        <w:t>师</w:t>
      </w:r>
      <w:r w:rsidR="00EC4F63">
        <w:rPr>
          <w:rFonts w:ascii="Menlo" w:hAnsi="Menlo" w:cs="Menlo"/>
          <w:color w:val="FFFFFF"/>
          <w:sz w:val="26"/>
          <w:szCs w:val="26"/>
          <w:lang w:eastAsia="zh-CN"/>
        </w:rPr>
        <w:t>襄子</w:t>
      </w:r>
      <w:r w:rsidR="00EC4F63">
        <w:rPr>
          <w:rFonts w:ascii="Menlo" w:hAnsi="Menlo" w:cs="Menlo"/>
          <w:color w:val="FFFFFF"/>
          <w:sz w:val="28"/>
          <w:szCs w:val="28"/>
          <w:lang w:eastAsia="zh-CN"/>
        </w:rPr>
        <w:t>十日</w:t>
      </w:r>
      <w:r w:rsidR="00EC4F63">
        <w:rPr>
          <w:rFonts w:ascii="Menlo" w:hAnsi="Menlo" w:cs="Menlo"/>
          <w:color w:val="FFFFFF"/>
          <w:sz w:val="26"/>
          <w:szCs w:val="26"/>
          <w:lang w:eastAsia="zh-CN"/>
        </w:rPr>
        <w:t>不</w:t>
      </w:r>
      <w:r w:rsidR="00EC4F63">
        <w:rPr>
          <w:rFonts w:ascii="微软雅黑" w:eastAsia="微软雅黑" w:hAnsi="微软雅黑" w:cs="微软雅黑" w:hint="eastAsia"/>
          <w:color w:val="FFFFFF"/>
          <w:sz w:val="26"/>
          <w:szCs w:val="26"/>
          <w:lang w:eastAsia="zh-CN"/>
        </w:rPr>
        <w:t>进师</w:t>
      </w:r>
      <w:r w:rsidR="00EC4F63">
        <w:rPr>
          <w:rFonts w:ascii="Menlo" w:hAnsi="Menlo" w:cs="Menlo"/>
          <w:color w:val="FFFFFF"/>
          <w:sz w:val="26"/>
          <w:szCs w:val="26"/>
          <w:lang w:eastAsia="zh-CN"/>
        </w:rPr>
        <w:t>襄子曰可以益矣</w:t>
      </w:r>
      <w:r>
        <w:rPr>
          <w:rFonts w:ascii="Menlo" w:hAnsi="Menlo" w:cs="Menlo"/>
          <w:color w:val="FFFFFF"/>
          <w:sz w:val="26"/>
          <w:szCs w:val="26"/>
          <w:lang w:eastAsia="zh-CN"/>
        </w:rPr>
        <w:t>孔子</w:t>
      </w:r>
      <w:r w:rsidR="00EC4F63">
        <w:rPr>
          <w:rFonts w:ascii="Menlo" w:hAnsi="Menlo" w:cs="Menlo"/>
          <w:color w:val="FFFFFF"/>
          <w:sz w:val="26"/>
          <w:szCs w:val="26"/>
          <w:lang w:eastAsia="zh-CN"/>
        </w:rPr>
        <w:t>曰丘已</w:t>
      </w:r>
      <w:r w:rsidR="00EC4F63">
        <w:rPr>
          <w:rFonts w:ascii="微软雅黑" w:eastAsia="微软雅黑" w:hAnsi="微软雅黑" w:cs="微软雅黑" w:hint="eastAsia"/>
          <w:color w:val="FFFFFF"/>
          <w:sz w:val="26"/>
          <w:szCs w:val="26"/>
          <w:lang w:eastAsia="zh-CN"/>
        </w:rPr>
        <w:t>习</w:t>
      </w:r>
      <w:r w:rsidR="00EC4F63">
        <w:rPr>
          <w:rFonts w:ascii="Menlo" w:hAnsi="Menlo" w:cs="Menlo"/>
          <w:color w:val="FFFFFF"/>
          <w:sz w:val="26"/>
          <w:szCs w:val="26"/>
          <w:lang w:eastAsia="zh-CN"/>
        </w:rPr>
        <w:t>其曲矣未得其数也有</w:t>
      </w:r>
      <w:r w:rsidR="00EC4F63">
        <w:rPr>
          <w:rFonts w:ascii="微软雅黑" w:eastAsia="微软雅黑" w:hAnsi="微软雅黑" w:cs="微软雅黑" w:hint="eastAsia"/>
          <w:color w:val="FFFFFF"/>
          <w:sz w:val="26"/>
          <w:szCs w:val="26"/>
          <w:lang w:eastAsia="zh-CN"/>
        </w:rPr>
        <w:t>间</w:t>
      </w:r>
      <w:r w:rsidR="00EC4F63">
        <w:rPr>
          <w:rFonts w:ascii="Menlo" w:hAnsi="Menlo" w:cs="Menlo"/>
          <w:color w:val="FFFFFF"/>
          <w:sz w:val="26"/>
          <w:szCs w:val="26"/>
          <w:lang w:eastAsia="zh-CN"/>
        </w:rPr>
        <w:t>曰已</w:t>
      </w:r>
      <w:r w:rsidR="00EC4F63">
        <w:rPr>
          <w:rFonts w:ascii="微软雅黑" w:eastAsia="微软雅黑" w:hAnsi="微软雅黑" w:cs="微软雅黑" w:hint="eastAsia"/>
          <w:color w:val="FFFFFF"/>
          <w:sz w:val="26"/>
          <w:szCs w:val="26"/>
          <w:lang w:eastAsia="zh-CN"/>
        </w:rPr>
        <w:t>习</w:t>
      </w:r>
      <w:r w:rsidR="00EC4F63">
        <w:rPr>
          <w:rFonts w:ascii="Menlo" w:hAnsi="Menlo" w:cs="Menlo"/>
          <w:color w:val="FFFFFF"/>
          <w:sz w:val="26"/>
          <w:szCs w:val="26"/>
          <w:lang w:eastAsia="zh-CN"/>
        </w:rPr>
        <w:t>其数可以益矣</w:t>
      </w:r>
      <w:r>
        <w:rPr>
          <w:rFonts w:ascii="Menlo" w:hAnsi="Menlo" w:cs="Menlo"/>
          <w:color w:val="FFFFFF"/>
          <w:sz w:val="26"/>
          <w:szCs w:val="26"/>
          <w:lang w:eastAsia="zh-CN"/>
        </w:rPr>
        <w:t>孔子</w:t>
      </w:r>
      <w:r w:rsidR="00EC4F63">
        <w:rPr>
          <w:rFonts w:ascii="Menlo" w:hAnsi="Menlo" w:cs="Menlo"/>
          <w:color w:val="FFFFFF"/>
          <w:sz w:val="26"/>
          <w:szCs w:val="26"/>
          <w:lang w:eastAsia="zh-CN"/>
        </w:rPr>
        <w:t>曰丘未得其志也有</w:t>
      </w:r>
      <w:r w:rsidR="00EC4F63">
        <w:rPr>
          <w:rFonts w:ascii="微软雅黑" w:eastAsia="微软雅黑" w:hAnsi="微软雅黑" w:cs="微软雅黑" w:hint="eastAsia"/>
          <w:color w:val="FFFFFF"/>
          <w:sz w:val="26"/>
          <w:szCs w:val="26"/>
          <w:lang w:eastAsia="zh-CN"/>
        </w:rPr>
        <w:t>间</w:t>
      </w:r>
      <w:r w:rsidR="00EC4F63">
        <w:rPr>
          <w:rFonts w:ascii="Menlo" w:hAnsi="Menlo" w:cs="Menlo"/>
          <w:color w:val="FFFFFF"/>
          <w:sz w:val="26"/>
          <w:szCs w:val="26"/>
          <w:lang w:eastAsia="zh-CN"/>
        </w:rPr>
        <w:t>曰已</w:t>
      </w:r>
      <w:r w:rsidR="00EC4F63">
        <w:rPr>
          <w:rFonts w:ascii="微软雅黑" w:eastAsia="微软雅黑" w:hAnsi="微软雅黑" w:cs="微软雅黑" w:hint="eastAsia"/>
          <w:color w:val="FFFFFF"/>
          <w:sz w:val="26"/>
          <w:szCs w:val="26"/>
          <w:lang w:eastAsia="zh-CN"/>
        </w:rPr>
        <w:t>习</w:t>
      </w:r>
      <w:r w:rsidR="00EC4F63">
        <w:rPr>
          <w:rFonts w:ascii="Menlo" w:hAnsi="Menlo" w:cs="Menlo"/>
          <w:color w:val="FFFFFF"/>
          <w:sz w:val="26"/>
          <w:szCs w:val="26"/>
          <w:lang w:eastAsia="zh-CN"/>
        </w:rPr>
        <w:t>其志可以益矣</w:t>
      </w:r>
      <w:r>
        <w:rPr>
          <w:rFonts w:ascii="Menlo" w:hAnsi="Menlo" w:cs="Menlo"/>
          <w:color w:val="FFFFFF"/>
          <w:sz w:val="26"/>
          <w:szCs w:val="26"/>
          <w:lang w:eastAsia="zh-CN"/>
        </w:rPr>
        <w:t>孔子</w:t>
      </w:r>
      <w:r w:rsidR="00EC4F63">
        <w:rPr>
          <w:rFonts w:ascii="Menlo" w:hAnsi="Menlo" w:cs="Menlo"/>
          <w:color w:val="FFFFFF"/>
          <w:sz w:val="26"/>
          <w:szCs w:val="26"/>
          <w:lang w:eastAsia="zh-CN"/>
        </w:rPr>
        <w:t>曰丘未得其</w:t>
      </w:r>
      <w:r w:rsidR="00EC4F63">
        <w:rPr>
          <w:rFonts w:ascii="微软雅黑" w:eastAsia="微软雅黑" w:hAnsi="微软雅黑" w:cs="微软雅黑" w:hint="eastAsia"/>
          <w:color w:val="FFFFFF"/>
          <w:sz w:val="26"/>
          <w:szCs w:val="26"/>
          <w:lang w:eastAsia="zh-CN"/>
        </w:rPr>
        <w:t>为</w:t>
      </w:r>
      <w:r w:rsidR="00EC4F63">
        <w:rPr>
          <w:rFonts w:ascii="Menlo" w:hAnsi="Menlo" w:cs="Menlo"/>
          <w:color w:val="FFFFFF"/>
          <w:sz w:val="26"/>
          <w:szCs w:val="26"/>
          <w:lang w:eastAsia="zh-CN"/>
        </w:rPr>
        <w:t>人也有</w:t>
      </w:r>
      <w:r w:rsidR="00EC4F63">
        <w:rPr>
          <w:rFonts w:ascii="微软雅黑" w:eastAsia="微软雅黑" w:hAnsi="微软雅黑" w:cs="微软雅黑" w:hint="eastAsia"/>
          <w:color w:val="FFFFFF"/>
          <w:sz w:val="26"/>
          <w:szCs w:val="26"/>
          <w:lang w:eastAsia="zh-CN"/>
        </w:rPr>
        <w:t>间</w:t>
      </w:r>
      <w:r w:rsidR="00EC4F63">
        <w:rPr>
          <w:rFonts w:ascii="Menlo" w:hAnsi="Menlo" w:cs="Menlo"/>
          <w:color w:val="FFFFFF"/>
          <w:sz w:val="26"/>
          <w:szCs w:val="26"/>
          <w:lang w:eastAsia="zh-CN"/>
        </w:rPr>
        <w:t>曰有所穆然深思焉有所怡然高望而</w:t>
      </w:r>
      <w:r w:rsidR="00EC4F63">
        <w:rPr>
          <w:rFonts w:ascii="微软雅黑" w:eastAsia="微软雅黑" w:hAnsi="微软雅黑" w:cs="微软雅黑" w:hint="eastAsia"/>
          <w:color w:val="FFFFFF"/>
          <w:sz w:val="26"/>
          <w:szCs w:val="26"/>
          <w:lang w:eastAsia="zh-CN"/>
        </w:rPr>
        <w:t>远</w:t>
      </w:r>
      <w:r w:rsidR="00EC4F63">
        <w:rPr>
          <w:rFonts w:ascii="Menlo" w:hAnsi="Menlo" w:cs="Menlo"/>
          <w:color w:val="FFFFFF"/>
          <w:sz w:val="26"/>
          <w:szCs w:val="26"/>
          <w:lang w:eastAsia="zh-CN"/>
        </w:rPr>
        <w:t>志焉曰丘得其</w:t>
      </w:r>
      <w:r w:rsidR="00EC4F63">
        <w:rPr>
          <w:rFonts w:ascii="微软雅黑" w:eastAsia="微软雅黑" w:hAnsi="微软雅黑" w:cs="微软雅黑" w:hint="eastAsia"/>
          <w:color w:val="FFFFFF"/>
          <w:sz w:val="26"/>
          <w:szCs w:val="26"/>
          <w:lang w:eastAsia="zh-CN"/>
        </w:rPr>
        <w:t>为</w:t>
      </w:r>
      <w:r w:rsidR="00EC4F63">
        <w:rPr>
          <w:rFonts w:ascii="Menlo" w:hAnsi="Menlo" w:cs="Menlo"/>
          <w:color w:val="FFFFFF"/>
          <w:sz w:val="26"/>
          <w:szCs w:val="26"/>
          <w:lang w:eastAsia="zh-CN"/>
        </w:rPr>
        <w:t>人黯然而黑几然而</w:t>
      </w:r>
      <w:r w:rsidR="00EC4F63">
        <w:rPr>
          <w:rFonts w:ascii="微软雅黑" w:eastAsia="微软雅黑" w:hAnsi="微软雅黑" w:cs="微软雅黑" w:hint="eastAsia"/>
          <w:color w:val="FFFFFF"/>
          <w:sz w:val="26"/>
          <w:szCs w:val="26"/>
          <w:lang w:eastAsia="zh-CN"/>
        </w:rPr>
        <w:t>长</w:t>
      </w:r>
      <w:r w:rsidR="00EC4F63">
        <w:rPr>
          <w:rFonts w:ascii="Menlo" w:hAnsi="Menlo" w:cs="Menlo"/>
          <w:color w:val="FFFFFF"/>
          <w:sz w:val="26"/>
          <w:szCs w:val="26"/>
          <w:lang w:eastAsia="zh-CN"/>
        </w:rPr>
        <w:t>眼如望羊如王四国非文其</w:t>
      </w:r>
      <w:r w:rsidR="00EC4F63">
        <w:rPr>
          <w:rFonts w:ascii="微软雅黑" w:eastAsia="微软雅黑" w:hAnsi="微软雅黑" w:cs="微软雅黑" w:hint="eastAsia"/>
          <w:color w:val="FFFFFF"/>
          <w:sz w:val="26"/>
          <w:szCs w:val="26"/>
          <w:lang w:eastAsia="zh-CN"/>
        </w:rPr>
        <w:t>谁</w:t>
      </w:r>
      <w:r w:rsidR="00EC4F63">
        <w:rPr>
          <w:rFonts w:ascii="Menlo" w:hAnsi="Menlo" w:cs="Menlo"/>
          <w:color w:val="FFFFFF"/>
          <w:sz w:val="26"/>
          <w:szCs w:val="26"/>
          <w:lang w:eastAsia="zh-CN"/>
        </w:rPr>
        <w:t>能</w:t>
      </w:r>
      <w:r w:rsidR="00EC4F63">
        <w:rPr>
          <w:rFonts w:ascii="微软雅黑" w:eastAsia="微软雅黑" w:hAnsi="微软雅黑" w:cs="微软雅黑" w:hint="eastAsia"/>
          <w:color w:val="FFFFFF"/>
          <w:sz w:val="26"/>
          <w:szCs w:val="26"/>
          <w:lang w:eastAsia="zh-CN"/>
        </w:rPr>
        <w:t>为</w:t>
      </w:r>
      <w:r w:rsidR="00EC4F63">
        <w:rPr>
          <w:rFonts w:ascii="Menlo" w:hAnsi="Menlo" w:cs="Menlo"/>
          <w:color w:val="FFFFFF"/>
          <w:sz w:val="26"/>
          <w:szCs w:val="26"/>
          <w:lang w:eastAsia="zh-CN"/>
        </w:rPr>
        <w:t>此也</w:t>
      </w:r>
      <w:r w:rsidR="00EC4F63">
        <w:rPr>
          <w:rFonts w:ascii="微软雅黑" w:eastAsia="微软雅黑" w:hAnsi="微软雅黑" w:cs="微软雅黑" w:hint="eastAsia"/>
          <w:color w:val="FFFFFF"/>
          <w:sz w:val="26"/>
          <w:szCs w:val="26"/>
          <w:lang w:eastAsia="zh-CN"/>
        </w:rPr>
        <w:t>师</w:t>
      </w:r>
      <w:r w:rsidR="00EC4F63">
        <w:rPr>
          <w:rFonts w:ascii="Menlo" w:hAnsi="Menlo" w:cs="Menlo"/>
          <w:color w:val="FFFFFF"/>
          <w:sz w:val="26"/>
          <w:szCs w:val="26"/>
          <w:lang w:eastAsia="zh-CN"/>
        </w:rPr>
        <w:t>襄子辟席再拜曰</w:t>
      </w:r>
      <w:r w:rsidR="00EC4F63">
        <w:rPr>
          <w:rFonts w:ascii="微软雅黑" w:eastAsia="微软雅黑" w:hAnsi="微软雅黑" w:cs="微软雅黑" w:hint="eastAsia"/>
          <w:color w:val="FFFFFF"/>
          <w:sz w:val="26"/>
          <w:szCs w:val="26"/>
          <w:lang w:eastAsia="zh-CN"/>
        </w:rPr>
        <w:t>师</w:t>
      </w:r>
      <w:r w:rsidR="00EC4F63">
        <w:rPr>
          <w:rFonts w:ascii="Menlo" w:hAnsi="Menlo" w:cs="Menlo"/>
          <w:color w:val="FFFFFF"/>
          <w:sz w:val="26"/>
          <w:szCs w:val="26"/>
          <w:lang w:eastAsia="zh-CN"/>
        </w:rPr>
        <w:t>盖云文王操也</w:t>
      </w:r>
    </w:p>
    <w:p w14:paraId="08596661" w14:textId="29D8861C"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lastRenderedPageBreak/>
        <w:t>孔子</w:t>
      </w:r>
      <w:r w:rsidR="00EC4F63">
        <w:rPr>
          <w:rFonts w:ascii="Menlo" w:hAnsi="Menlo" w:cs="Menlo"/>
          <w:color w:val="FFFFFF"/>
          <w:sz w:val="26"/>
          <w:szCs w:val="26"/>
          <w:lang w:eastAsia="zh-CN"/>
        </w:rPr>
        <w:t>既不得用于</w:t>
      </w:r>
      <w:r w:rsidR="00EC4F63">
        <w:rPr>
          <w:rFonts w:ascii="微软雅黑" w:eastAsia="微软雅黑" w:hAnsi="微软雅黑" w:cs="微软雅黑" w:hint="eastAsia"/>
          <w:color w:val="FFFFFF"/>
          <w:sz w:val="26"/>
          <w:szCs w:val="26"/>
          <w:lang w:eastAsia="zh-CN"/>
        </w:rPr>
        <w:t>卫</w:t>
      </w:r>
      <w:r w:rsidR="00EC4F63">
        <w:rPr>
          <w:rFonts w:ascii="Menlo" w:hAnsi="Menlo" w:cs="Menlo"/>
          <w:color w:val="FFFFFF"/>
          <w:sz w:val="26"/>
          <w:szCs w:val="26"/>
          <w:lang w:eastAsia="zh-CN"/>
        </w:rPr>
        <w:t>将西</w:t>
      </w:r>
      <w:r w:rsidR="00EC4F63">
        <w:rPr>
          <w:rFonts w:ascii="微软雅黑" w:eastAsia="微软雅黑" w:hAnsi="微软雅黑" w:cs="微软雅黑" w:hint="eastAsia"/>
          <w:color w:val="FFFFFF"/>
          <w:sz w:val="26"/>
          <w:szCs w:val="26"/>
          <w:lang w:eastAsia="zh-CN"/>
        </w:rPr>
        <w:t>见赵简</w:t>
      </w:r>
      <w:r w:rsidR="00EC4F63">
        <w:rPr>
          <w:rFonts w:ascii="Menlo" w:hAnsi="Menlo" w:cs="Menlo"/>
          <w:color w:val="FFFFFF"/>
          <w:sz w:val="26"/>
          <w:szCs w:val="26"/>
          <w:lang w:eastAsia="zh-CN"/>
        </w:rPr>
        <w:t>子至于河而</w:t>
      </w:r>
      <w:r w:rsidR="00EC4F63">
        <w:rPr>
          <w:rFonts w:ascii="微软雅黑" w:eastAsia="微软雅黑" w:hAnsi="微软雅黑" w:cs="微软雅黑" w:hint="eastAsia"/>
          <w:color w:val="FFFFFF"/>
          <w:sz w:val="26"/>
          <w:szCs w:val="26"/>
          <w:lang w:eastAsia="zh-CN"/>
        </w:rPr>
        <w:t>闻窦鸣犊</w:t>
      </w:r>
      <w:r w:rsidR="00EC4F63">
        <w:rPr>
          <w:rFonts w:ascii="Menlo" w:hAnsi="Menlo" w:cs="Menlo"/>
          <w:color w:val="FFFFFF"/>
          <w:sz w:val="26"/>
          <w:szCs w:val="26"/>
          <w:lang w:eastAsia="zh-CN"/>
        </w:rPr>
        <w:t>舜</w:t>
      </w:r>
      <w:r w:rsidR="00EC4F63">
        <w:rPr>
          <w:rFonts w:ascii="微软雅黑" w:eastAsia="微软雅黑" w:hAnsi="微软雅黑" w:cs="微软雅黑" w:hint="eastAsia"/>
          <w:color w:val="FFFFFF"/>
          <w:sz w:val="26"/>
          <w:szCs w:val="26"/>
          <w:lang w:eastAsia="zh-CN"/>
        </w:rPr>
        <w:t>华</w:t>
      </w:r>
      <w:r w:rsidR="00EC4F63">
        <w:rPr>
          <w:rFonts w:ascii="Menlo" w:hAnsi="Menlo" w:cs="Menlo"/>
          <w:color w:val="FFFFFF"/>
          <w:sz w:val="26"/>
          <w:szCs w:val="26"/>
          <w:lang w:eastAsia="zh-CN"/>
        </w:rPr>
        <w:t>之死也</w:t>
      </w:r>
      <w:r w:rsidR="00EC4F63">
        <w:rPr>
          <w:rFonts w:ascii="微软雅黑" w:eastAsia="微软雅黑" w:hAnsi="微软雅黑" w:cs="微软雅黑" w:hint="eastAsia"/>
          <w:color w:val="FFFFFF"/>
          <w:sz w:val="28"/>
          <w:szCs w:val="28"/>
          <w:lang w:eastAsia="zh-CN"/>
        </w:rPr>
        <w:t>临</w:t>
      </w:r>
      <w:r w:rsidR="00EC4F63">
        <w:rPr>
          <w:rFonts w:ascii="Menlo" w:hAnsi="Menlo" w:cs="Menlo"/>
          <w:color w:val="FFFFFF"/>
          <w:sz w:val="28"/>
          <w:szCs w:val="28"/>
          <w:lang w:eastAsia="zh-CN"/>
        </w:rPr>
        <w:t>河</w:t>
      </w:r>
      <w:r w:rsidR="00EC4F63">
        <w:rPr>
          <w:rFonts w:ascii="Menlo" w:hAnsi="Menlo" w:cs="Menlo"/>
          <w:color w:val="FFFFFF"/>
          <w:sz w:val="26"/>
          <w:szCs w:val="26"/>
          <w:lang w:eastAsia="zh-CN"/>
        </w:rPr>
        <w:t>而</w:t>
      </w:r>
      <w:r w:rsidR="00EC4F63">
        <w:rPr>
          <w:rFonts w:ascii="微软雅黑" w:eastAsia="微软雅黑" w:hAnsi="微软雅黑" w:cs="微软雅黑" w:hint="eastAsia"/>
          <w:color w:val="FFFFFF"/>
          <w:sz w:val="26"/>
          <w:szCs w:val="26"/>
          <w:lang w:eastAsia="zh-CN"/>
        </w:rPr>
        <w:t>叹</w:t>
      </w:r>
      <w:r w:rsidR="00EC4F63">
        <w:rPr>
          <w:rFonts w:ascii="Menlo" w:hAnsi="Menlo" w:cs="Menlo"/>
          <w:color w:val="FFFFFF"/>
          <w:sz w:val="26"/>
          <w:szCs w:val="26"/>
          <w:lang w:eastAsia="zh-CN"/>
        </w:rPr>
        <w:t>曰美哉水洋洋乎丘之不</w:t>
      </w:r>
      <w:r w:rsidR="00EC4F63">
        <w:rPr>
          <w:rFonts w:ascii="微软雅黑" w:eastAsia="微软雅黑" w:hAnsi="微软雅黑" w:cs="微软雅黑" w:hint="eastAsia"/>
          <w:color w:val="FFFFFF"/>
          <w:sz w:val="26"/>
          <w:szCs w:val="26"/>
          <w:lang w:eastAsia="zh-CN"/>
        </w:rPr>
        <w:t>济</w:t>
      </w:r>
      <w:r w:rsidR="00EC4F63">
        <w:rPr>
          <w:rFonts w:ascii="Menlo" w:hAnsi="Menlo" w:cs="Menlo"/>
          <w:color w:val="FFFFFF"/>
          <w:sz w:val="26"/>
          <w:szCs w:val="26"/>
          <w:lang w:eastAsia="zh-CN"/>
        </w:rPr>
        <w:t>此命也夫子</w:t>
      </w:r>
      <w:r w:rsidR="00EC4F63">
        <w:rPr>
          <w:rFonts w:ascii="微软雅黑" w:eastAsia="微软雅黑" w:hAnsi="微软雅黑" w:cs="微软雅黑" w:hint="eastAsia"/>
          <w:color w:val="FFFFFF"/>
          <w:sz w:val="26"/>
          <w:szCs w:val="26"/>
          <w:lang w:eastAsia="zh-CN"/>
        </w:rPr>
        <w:t>贡趋</w:t>
      </w:r>
      <w:r w:rsidR="00EC4F63">
        <w:rPr>
          <w:rFonts w:ascii="Menlo" w:hAnsi="Menlo" w:cs="Menlo"/>
          <w:color w:val="FFFFFF"/>
          <w:sz w:val="26"/>
          <w:szCs w:val="26"/>
          <w:lang w:eastAsia="zh-CN"/>
        </w:rPr>
        <w:t>而</w:t>
      </w:r>
      <w:r w:rsidR="00EC4F63">
        <w:rPr>
          <w:rFonts w:ascii="微软雅黑" w:eastAsia="微软雅黑" w:hAnsi="微软雅黑" w:cs="微软雅黑" w:hint="eastAsia"/>
          <w:color w:val="FFFFFF"/>
          <w:sz w:val="26"/>
          <w:szCs w:val="26"/>
          <w:lang w:eastAsia="zh-CN"/>
        </w:rPr>
        <w:t>进</w:t>
      </w:r>
      <w:r w:rsidR="00EC4F63">
        <w:rPr>
          <w:rFonts w:ascii="Menlo" w:hAnsi="Menlo" w:cs="Menlo"/>
          <w:color w:val="FFFFFF"/>
          <w:sz w:val="26"/>
          <w:szCs w:val="26"/>
          <w:lang w:eastAsia="zh-CN"/>
        </w:rPr>
        <w:t>曰敢</w:t>
      </w:r>
      <w:r w:rsidR="00EC4F63">
        <w:rPr>
          <w:rFonts w:ascii="微软雅黑" w:eastAsia="微软雅黑" w:hAnsi="微软雅黑" w:cs="微软雅黑" w:hint="eastAsia"/>
          <w:color w:val="FFFFFF"/>
          <w:sz w:val="26"/>
          <w:szCs w:val="26"/>
          <w:lang w:eastAsia="zh-CN"/>
        </w:rPr>
        <w:t>问</w:t>
      </w:r>
      <w:r w:rsidR="00EC4F63">
        <w:rPr>
          <w:rFonts w:ascii="Menlo" w:hAnsi="Menlo" w:cs="Menlo"/>
          <w:color w:val="FFFFFF"/>
          <w:sz w:val="26"/>
          <w:szCs w:val="26"/>
          <w:lang w:eastAsia="zh-CN"/>
        </w:rPr>
        <w:t>何</w:t>
      </w:r>
      <w:r w:rsidR="00EC4F63">
        <w:rPr>
          <w:rFonts w:ascii="微软雅黑" w:eastAsia="微软雅黑" w:hAnsi="微软雅黑" w:cs="微软雅黑" w:hint="eastAsia"/>
          <w:color w:val="FFFFFF"/>
          <w:sz w:val="26"/>
          <w:szCs w:val="26"/>
          <w:lang w:eastAsia="zh-CN"/>
        </w:rPr>
        <w:t>谓</w:t>
      </w:r>
      <w:r w:rsidR="00EC4F63">
        <w:rPr>
          <w:rFonts w:ascii="Menlo" w:hAnsi="Menlo" w:cs="Menlo"/>
          <w:color w:val="FFFFFF"/>
          <w:sz w:val="26"/>
          <w:szCs w:val="26"/>
          <w:lang w:eastAsia="zh-CN"/>
        </w:rPr>
        <w:t>也</w:t>
      </w:r>
      <w:r>
        <w:rPr>
          <w:rFonts w:ascii="Menlo" w:hAnsi="Menlo" w:cs="Menlo"/>
          <w:color w:val="FFFFFF"/>
          <w:sz w:val="26"/>
          <w:szCs w:val="26"/>
          <w:lang w:eastAsia="zh-CN"/>
        </w:rPr>
        <w:t>孔子</w:t>
      </w:r>
      <w:r w:rsidR="00EC4F63">
        <w:rPr>
          <w:rFonts w:ascii="Menlo" w:hAnsi="Menlo" w:cs="Menlo"/>
          <w:color w:val="FFFFFF"/>
          <w:sz w:val="26"/>
          <w:szCs w:val="26"/>
          <w:lang w:eastAsia="zh-CN"/>
        </w:rPr>
        <w:t>曰</w:t>
      </w:r>
      <w:r w:rsidR="00EC4F63">
        <w:rPr>
          <w:rFonts w:ascii="微软雅黑" w:eastAsia="微软雅黑" w:hAnsi="微软雅黑" w:cs="微软雅黑" w:hint="eastAsia"/>
          <w:color w:val="FFFFFF"/>
          <w:sz w:val="26"/>
          <w:szCs w:val="26"/>
          <w:lang w:eastAsia="zh-CN"/>
        </w:rPr>
        <w:t>窦鸣犊</w:t>
      </w:r>
      <w:r w:rsidR="00EC4F63">
        <w:rPr>
          <w:rFonts w:ascii="Menlo" w:hAnsi="Menlo" w:cs="Menlo"/>
          <w:color w:val="FFFFFF"/>
          <w:sz w:val="26"/>
          <w:szCs w:val="26"/>
          <w:lang w:eastAsia="zh-CN"/>
        </w:rPr>
        <w:t>舜</w:t>
      </w:r>
      <w:r w:rsidR="00EC4F63">
        <w:rPr>
          <w:rFonts w:ascii="微软雅黑" w:eastAsia="微软雅黑" w:hAnsi="微软雅黑" w:cs="微软雅黑" w:hint="eastAsia"/>
          <w:color w:val="FFFFFF"/>
          <w:sz w:val="26"/>
          <w:szCs w:val="26"/>
          <w:lang w:eastAsia="zh-CN"/>
        </w:rPr>
        <w:t>华</w:t>
      </w:r>
      <w:r w:rsidR="00EC4F63">
        <w:rPr>
          <w:rFonts w:ascii="Menlo" w:hAnsi="Menlo" w:cs="Menlo"/>
          <w:color w:val="FFFFFF"/>
          <w:sz w:val="28"/>
          <w:szCs w:val="28"/>
          <w:lang w:eastAsia="zh-CN"/>
        </w:rPr>
        <w:t>晋国</w:t>
      </w:r>
      <w:r w:rsidR="00EC4F63">
        <w:rPr>
          <w:rFonts w:ascii="Menlo" w:hAnsi="Menlo" w:cs="Menlo"/>
          <w:color w:val="FFFFFF"/>
          <w:sz w:val="26"/>
          <w:szCs w:val="26"/>
          <w:lang w:eastAsia="zh-CN"/>
        </w:rPr>
        <w:t>之</w:t>
      </w:r>
      <w:r w:rsidR="00EC4F63">
        <w:rPr>
          <w:rFonts w:ascii="微软雅黑" w:eastAsia="微软雅黑" w:hAnsi="微软雅黑" w:cs="微软雅黑" w:hint="eastAsia"/>
          <w:color w:val="FFFFFF"/>
          <w:sz w:val="26"/>
          <w:szCs w:val="26"/>
          <w:lang w:eastAsia="zh-CN"/>
        </w:rPr>
        <w:t>贤</w:t>
      </w:r>
      <w:r w:rsidR="00EC4F63">
        <w:rPr>
          <w:rFonts w:ascii="Menlo" w:hAnsi="Menlo" w:cs="Menlo"/>
          <w:color w:val="FFFFFF"/>
          <w:sz w:val="28"/>
          <w:szCs w:val="28"/>
          <w:lang w:eastAsia="zh-CN"/>
        </w:rPr>
        <w:t>大夫</w:t>
      </w:r>
      <w:r w:rsidR="00EC4F63">
        <w:rPr>
          <w:rFonts w:ascii="Menlo" w:hAnsi="Menlo" w:cs="Menlo"/>
          <w:color w:val="FFFFFF"/>
          <w:sz w:val="26"/>
          <w:szCs w:val="26"/>
          <w:lang w:eastAsia="zh-CN"/>
        </w:rPr>
        <w:t>也</w:t>
      </w:r>
      <w:r w:rsidR="00EC4F63">
        <w:rPr>
          <w:rFonts w:ascii="微软雅黑" w:eastAsia="微软雅黑" w:hAnsi="微软雅黑" w:cs="微软雅黑" w:hint="eastAsia"/>
          <w:color w:val="FFFFFF"/>
          <w:sz w:val="26"/>
          <w:szCs w:val="26"/>
          <w:lang w:eastAsia="zh-CN"/>
        </w:rPr>
        <w:t>赵简</w:t>
      </w:r>
      <w:r w:rsidR="00EC4F63">
        <w:rPr>
          <w:rFonts w:ascii="Menlo" w:hAnsi="Menlo" w:cs="Menlo"/>
          <w:color w:val="FFFFFF"/>
          <w:sz w:val="26"/>
          <w:szCs w:val="26"/>
          <w:lang w:eastAsia="zh-CN"/>
        </w:rPr>
        <w:t>子未得志之</w:t>
      </w:r>
      <w:r w:rsidR="00EC4F63">
        <w:rPr>
          <w:rFonts w:ascii="微软雅黑" w:eastAsia="微软雅黑" w:hAnsi="微软雅黑" w:cs="微软雅黑" w:hint="eastAsia"/>
          <w:color w:val="FFFFFF"/>
          <w:sz w:val="26"/>
          <w:szCs w:val="26"/>
          <w:lang w:eastAsia="zh-CN"/>
        </w:rPr>
        <w:t>时须</w:t>
      </w:r>
      <w:r w:rsidR="00EC4F63">
        <w:rPr>
          <w:rFonts w:ascii="Menlo" w:hAnsi="Menlo" w:cs="Menlo"/>
          <w:color w:val="FFFFFF"/>
          <w:sz w:val="26"/>
          <w:szCs w:val="26"/>
          <w:lang w:eastAsia="zh-CN"/>
        </w:rPr>
        <w:t>此两人而后</w:t>
      </w:r>
      <w:r w:rsidR="00EC4F63">
        <w:rPr>
          <w:rFonts w:ascii="Menlo" w:hAnsi="Menlo" w:cs="Menlo"/>
          <w:color w:val="FFFFFF"/>
          <w:sz w:val="28"/>
          <w:szCs w:val="28"/>
          <w:lang w:eastAsia="zh-CN"/>
        </w:rPr>
        <w:t>从政</w:t>
      </w:r>
      <w:r w:rsidR="00EC4F63">
        <w:rPr>
          <w:rFonts w:ascii="Menlo" w:hAnsi="Menlo" w:cs="Menlo"/>
          <w:color w:val="FFFFFF"/>
          <w:sz w:val="26"/>
          <w:szCs w:val="26"/>
          <w:lang w:eastAsia="zh-CN"/>
        </w:rPr>
        <w:t>及其已得志</w:t>
      </w:r>
      <w:r w:rsidR="00EC4F63">
        <w:rPr>
          <w:rFonts w:ascii="微软雅黑" w:eastAsia="微软雅黑" w:hAnsi="微软雅黑" w:cs="微软雅黑" w:hint="eastAsia"/>
          <w:color w:val="FFFFFF"/>
          <w:sz w:val="26"/>
          <w:szCs w:val="26"/>
          <w:lang w:eastAsia="zh-CN"/>
        </w:rPr>
        <w:t>杀</w:t>
      </w:r>
      <w:r w:rsidR="00EC4F63">
        <w:rPr>
          <w:rFonts w:ascii="Menlo" w:hAnsi="Menlo" w:cs="Menlo"/>
          <w:color w:val="FFFFFF"/>
          <w:sz w:val="26"/>
          <w:szCs w:val="26"/>
          <w:lang w:eastAsia="zh-CN"/>
        </w:rPr>
        <w:t>之乃</w:t>
      </w:r>
      <w:r w:rsidR="00EC4F63">
        <w:rPr>
          <w:rFonts w:ascii="Menlo" w:hAnsi="Menlo" w:cs="Menlo"/>
          <w:color w:val="FFFFFF"/>
          <w:sz w:val="28"/>
          <w:szCs w:val="28"/>
          <w:lang w:eastAsia="zh-CN"/>
        </w:rPr>
        <w:t>从政</w:t>
      </w:r>
      <w:r w:rsidR="00EC4F63">
        <w:rPr>
          <w:rFonts w:ascii="Menlo" w:hAnsi="Menlo" w:cs="Menlo"/>
          <w:color w:val="FFFFFF"/>
          <w:sz w:val="26"/>
          <w:szCs w:val="26"/>
          <w:lang w:eastAsia="zh-CN"/>
        </w:rPr>
        <w:t>丘</w:t>
      </w:r>
      <w:r w:rsidR="00EC4F63">
        <w:rPr>
          <w:rFonts w:ascii="微软雅黑" w:eastAsia="微软雅黑" w:hAnsi="微软雅黑" w:cs="微软雅黑" w:hint="eastAsia"/>
          <w:color w:val="FFFFFF"/>
          <w:sz w:val="26"/>
          <w:szCs w:val="26"/>
          <w:lang w:eastAsia="zh-CN"/>
        </w:rPr>
        <w:t>闻</w:t>
      </w:r>
      <w:r w:rsidR="00EC4F63">
        <w:rPr>
          <w:rFonts w:ascii="Menlo" w:hAnsi="Menlo" w:cs="Menlo"/>
          <w:color w:val="FFFFFF"/>
          <w:sz w:val="26"/>
          <w:szCs w:val="26"/>
          <w:lang w:eastAsia="zh-CN"/>
        </w:rPr>
        <w:t>之也刳胎</w:t>
      </w:r>
      <w:r w:rsidR="00EC4F63">
        <w:rPr>
          <w:rFonts w:ascii="微软雅黑" w:eastAsia="微软雅黑" w:hAnsi="微软雅黑" w:cs="微软雅黑" w:hint="eastAsia"/>
          <w:color w:val="FFFFFF"/>
          <w:sz w:val="26"/>
          <w:szCs w:val="26"/>
          <w:lang w:eastAsia="zh-CN"/>
        </w:rPr>
        <w:t>杀</w:t>
      </w:r>
      <w:r w:rsidR="00EC4F63">
        <w:rPr>
          <w:rFonts w:ascii="Menlo" w:hAnsi="Menlo" w:cs="Menlo"/>
          <w:color w:val="FFFFFF"/>
          <w:sz w:val="26"/>
          <w:szCs w:val="26"/>
          <w:lang w:eastAsia="zh-CN"/>
        </w:rPr>
        <w:t>夭</w:t>
      </w:r>
      <w:r w:rsidR="00EC4F63">
        <w:rPr>
          <w:rFonts w:ascii="微软雅黑" w:eastAsia="微软雅黑" w:hAnsi="微软雅黑" w:cs="微软雅黑" w:hint="eastAsia"/>
          <w:color w:val="FFFFFF"/>
          <w:sz w:val="26"/>
          <w:szCs w:val="26"/>
          <w:lang w:eastAsia="zh-CN"/>
        </w:rPr>
        <w:t>则</w:t>
      </w:r>
      <w:r w:rsidR="00EC4F63">
        <w:rPr>
          <w:rFonts w:ascii="Menlo" w:hAnsi="Menlo" w:cs="Menlo"/>
          <w:color w:val="FFFFFF"/>
          <w:sz w:val="26"/>
          <w:szCs w:val="26"/>
          <w:lang w:eastAsia="zh-CN"/>
        </w:rPr>
        <w:t>麒麟不至郊竭</w:t>
      </w:r>
      <w:r w:rsidR="00EC4F63">
        <w:rPr>
          <w:rFonts w:ascii="微软雅黑" w:eastAsia="微软雅黑" w:hAnsi="微软雅黑" w:cs="微软雅黑" w:hint="eastAsia"/>
          <w:color w:val="FFFFFF"/>
          <w:sz w:val="26"/>
          <w:szCs w:val="26"/>
          <w:lang w:eastAsia="zh-CN"/>
        </w:rPr>
        <w:t>泽</w:t>
      </w:r>
      <w:r w:rsidR="00EC4F63">
        <w:rPr>
          <w:rFonts w:ascii="Menlo" w:hAnsi="Menlo" w:cs="Menlo"/>
          <w:color w:val="FFFFFF"/>
          <w:sz w:val="26"/>
          <w:szCs w:val="26"/>
          <w:lang w:eastAsia="zh-CN"/>
        </w:rPr>
        <w:t>涸</w:t>
      </w:r>
      <w:r w:rsidR="00EC4F63">
        <w:rPr>
          <w:rFonts w:ascii="微软雅黑" w:eastAsia="微软雅黑" w:hAnsi="微软雅黑" w:cs="微软雅黑" w:hint="eastAsia"/>
          <w:color w:val="FFFFFF"/>
          <w:sz w:val="26"/>
          <w:szCs w:val="26"/>
          <w:lang w:eastAsia="zh-CN"/>
        </w:rPr>
        <w:t>渔则</w:t>
      </w:r>
      <w:r w:rsidR="00EC4F63">
        <w:rPr>
          <w:rFonts w:ascii="Menlo" w:hAnsi="Menlo" w:cs="Menlo"/>
          <w:color w:val="FFFFFF"/>
          <w:sz w:val="26"/>
          <w:szCs w:val="26"/>
          <w:lang w:eastAsia="zh-CN"/>
        </w:rPr>
        <w:t>蛟</w:t>
      </w:r>
      <w:r w:rsidR="00EC4F63">
        <w:rPr>
          <w:rFonts w:ascii="微软雅黑" w:eastAsia="微软雅黑" w:hAnsi="微软雅黑" w:cs="微软雅黑" w:hint="eastAsia"/>
          <w:color w:val="FFFFFF"/>
          <w:sz w:val="26"/>
          <w:szCs w:val="26"/>
          <w:lang w:eastAsia="zh-CN"/>
        </w:rPr>
        <w:t>龙</w:t>
      </w:r>
      <w:r w:rsidR="00EC4F63">
        <w:rPr>
          <w:rFonts w:ascii="Menlo" w:hAnsi="Menlo" w:cs="Menlo"/>
          <w:color w:val="FFFFFF"/>
          <w:sz w:val="26"/>
          <w:szCs w:val="26"/>
          <w:lang w:eastAsia="zh-CN"/>
        </w:rPr>
        <w:t>不合阴阳覆巢</w:t>
      </w:r>
      <w:r w:rsidR="00EC4F63">
        <w:rPr>
          <w:rFonts w:ascii="微软雅黑" w:eastAsia="微软雅黑" w:hAnsi="微软雅黑" w:cs="微软雅黑" w:hint="eastAsia"/>
          <w:color w:val="FFFFFF"/>
          <w:sz w:val="26"/>
          <w:szCs w:val="26"/>
          <w:lang w:eastAsia="zh-CN"/>
        </w:rPr>
        <w:t>毁</w:t>
      </w:r>
      <w:r w:rsidR="00EC4F63">
        <w:rPr>
          <w:rFonts w:ascii="Menlo" w:hAnsi="Menlo" w:cs="Menlo"/>
          <w:color w:val="FFFFFF"/>
          <w:sz w:val="26"/>
          <w:szCs w:val="26"/>
          <w:lang w:eastAsia="zh-CN"/>
        </w:rPr>
        <w:t>卵</w:t>
      </w:r>
      <w:r w:rsidR="00EC4F63">
        <w:rPr>
          <w:rFonts w:ascii="微软雅黑" w:eastAsia="微软雅黑" w:hAnsi="微软雅黑" w:cs="微软雅黑" w:hint="eastAsia"/>
          <w:color w:val="FFFFFF"/>
          <w:sz w:val="26"/>
          <w:szCs w:val="26"/>
          <w:lang w:eastAsia="zh-CN"/>
        </w:rPr>
        <w:t>则凤</w:t>
      </w:r>
      <w:r w:rsidR="00EC4F63">
        <w:rPr>
          <w:rFonts w:ascii="Menlo" w:hAnsi="Menlo" w:cs="Menlo"/>
          <w:color w:val="FFFFFF"/>
          <w:sz w:val="26"/>
          <w:szCs w:val="26"/>
          <w:lang w:eastAsia="zh-CN"/>
        </w:rPr>
        <w:t>皇不翔何</w:t>
      </w:r>
      <w:r w:rsidR="00EC4F63">
        <w:rPr>
          <w:rFonts w:ascii="微软雅黑" w:eastAsia="微软雅黑" w:hAnsi="微软雅黑" w:cs="微软雅黑" w:hint="eastAsia"/>
          <w:color w:val="FFFFFF"/>
          <w:sz w:val="26"/>
          <w:szCs w:val="26"/>
          <w:lang w:eastAsia="zh-CN"/>
        </w:rPr>
        <w:t>则</w:t>
      </w:r>
      <w:r w:rsidR="00EC4F63">
        <w:rPr>
          <w:rFonts w:ascii="Menlo" w:hAnsi="Menlo" w:cs="Menlo"/>
          <w:color w:val="FFFFFF"/>
          <w:sz w:val="26"/>
          <w:szCs w:val="26"/>
          <w:lang w:eastAsia="zh-CN"/>
        </w:rPr>
        <w:t>君子</w:t>
      </w:r>
      <w:r w:rsidR="00EC4F63">
        <w:rPr>
          <w:rFonts w:ascii="微软雅黑" w:eastAsia="微软雅黑" w:hAnsi="微软雅黑" w:cs="微软雅黑" w:hint="eastAsia"/>
          <w:color w:val="FFFFFF"/>
          <w:sz w:val="26"/>
          <w:szCs w:val="26"/>
          <w:lang w:eastAsia="zh-CN"/>
        </w:rPr>
        <w:t>讳伤</w:t>
      </w:r>
      <w:r w:rsidR="00EC4F63">
        <w:rPr>
          <w:rFonts w:ascii="Menlo" w:hAnsi="Menlo" w:cs="Menlo"/>
          <w:color w:val="FFFFFF"/>
          <w:sz w:val="26"/>
          <w:szCs w:val="26"/>
          <w:lang w:eastAsia="zh-CN"/>
        </w:rPr>
        <w:t>其</w:t>
      </w:r>
      <w:r w:rsidR="00EC4F63">
        <w:rPr>
          <w:rFonts w:ascii="微软雅黑" w:eastAsia="微软雅黑" w:hAnsi="微软雅黑" w:cs="微软雅黑" w:hint="eastAsia"/>
          <w:color w:val="FFFFFF"/>
          <w:sz w:val="26"/>
          <w:szCs w:val="26"/>
          <w:lang w:eastAsia="zh-CN"/>
        </w:rPr>
        <w:t>类</w:t>
      </w:r>
      <w:r w:rsidR="00EC4F63">
        <w:rPr>
          <w:rFonts w:ascii="Menlo" w:hAnsi="Menlo" w:cs="Menlo"/>
          <w:color w:val="FFFFFF"/>
          <w:sz w:val="26"/>
          <w:szCs w:val="26"/>
          <w:lang w:eastAsia="zh-CN"/>
        </w:rPr>
        <w:t>也夫</w:t>
      </w:r>
      <w:r w:rsidR="00EC4F63">
        <w:rPr>
          <w:rFonts w:ascii="微软雅黑" w:eastAsia="微软雅黑" w:hAnsi="微软雅黑" w:cs="微软雅黑" w:hint="eastAsia"/>
          <w:color w:val="FFFFFF"/>
          <w:sz w:val="26"/>
          <w:szCs w:val="26"/>
          <w:lang w:eastAsia="zh-CN"/>
        </w:rPr>
        <w:t>鸟兽</w:t>
      </w:r>
      <w:r w:rsidR="00EC4F63">
        <w:rPr>
          <w:rFonts w:ascii="Menlo" w:hAnsi="Menlo" w:cs="Menlo"/>
          <w:color w:val="FFFFFF"/>
          <w:sz w:val="26"/>
          <w:szCs w:val="26"/>
          <w:lang w:eastAsia="zh-CN"/>
        </w:rPr>
        <w:t>之于不</w:t>
      </w:r>
      <w:r w:rsidR="00EC4F63">
        <w:rPr>
          <w:rFonts w:ascii="微软雅黑" w:eastAsia="微软雅黑" w:hAnsi="微软雅黑" w:cs="微软雅黑" w:hint="eastAsia"/>
          <w:color w:val="FFFFFF"/>
          <w:sz w:val="26"/>
          <w:szCs w:val="26"/>
          <w:lang w:eastAsia="zh-CN"/>
        </w:rPr>
        <w:t>义</w:t>
      </w:r>
      <w:r w:rsidR="00EC4F63">
        <w:rPr>
          <w:rFonts w:ascii="Menlo" w:hAnsi="Menlo" w:cs="Menlo"/>
          <w:color w:val="FFFFFF"/>
          <w:sz w:val="26"/>
          <w:szCs w:val="26"/>
          <w:lang w:eastAsia="zh-CN"/>
        </w:rPr>
        <w:t>也尚知辟之而况乎丘哉乃</w:t>
      </w:r>
      <w:r w:rsidR="00EC4F63">
        <w:rPr>
          <w:rFonts w:ascii="微软雅黑" w:eastAsia="微软雅黑" w:hAnsi="微软雅黑" w:cs="微软雅黑" w:hint="eastAsia"/>
          <w:color w:val="FFFFFF"/>
          <w:sz w:val="26"/>
          <w:szCs w:val="26"/>
          <w:lang w:eastAsia="zh-CN"/>
        </w:rPr>
        <w:t>还</w:t>
      </w:r>
      <w:r w:rsidR="00EC4F63">
        <w:rPr>
          <w:rFonts w:ascii="Menlo" w:hAnsi="Menlo" w:cs="Menlo"/>
          <w:color w:val="FFFFFF"/>
          <w:sz w:val="26"/>
          <w:szCs w:val="26"/>
          <w:lang w:eastAsia="zh-CN"/>
        </w:rPr>
        <w:t>息乎陬</w:t>
      </w:r>
      <w:r w:rsidR="00EC4F63">
        <w:rPr>
          <w:rFonts w:ascii="微软雅黑" w:eastAsia="微软雅黑" w:hAnsi="微软雅黑" w:cs="微软雅黑" w:hint="eastAsia"/>
          <w:color w:val="FFFFFF"/>
          <w:sz w:val="26"/>
          <w:szCs w:val="26"/>
          <w:lang w:eastAsia="zh-CN"/>
        </w:rPr>
        <w:t>乡</w:t>
      </w:r>
      <w:r w:rsidR="00EC4F63">
        <w:rPr>
          <w:rFonts w:ascii="Menlo" w:hAnsi="Menlo" w:cs="Menlo"/>
          <w:color w:val="FFFFFF"/>
          <w:sz w:val="26"/>
          <w:szCs w:val="26"/>
          <w:lang w:eastAsia="zh-CN"/>
        </w:rPr>
        <w:t>作</w:t>
      </w:r>
      <w:r w:rsidR="00EC4F63">
        <w:rPr>
          <w:rFonts w:ascii="微软雅黑" w:eastAsia="微软雅黑" w:hAnsi="微软雅黑" w:cs="微软雅黑" w:hint="eastAsia"/>
          <w:color w:val="FFFFFF"/>
          <w:sz w:val="26"/>
          <w:szCs w:val="26"/>
          <w:lang w:eastAsia="zh-CN"/>
        </w:rPr>
        <w:t>为</w:t>
      </w:r>
      <w:r w:rsidR="00EC4F63">
        <w:rPr>
          <w:rFonts w:ascii="Menlo" w:hAnsi="Menlo" w:cs="Menlo"/>
          <w:color w:val="FFFFFF"/>
          <w:sz w:val="26"/>
          <w:szCs w:val="26"/>
          <w:lang w:eastAsia="zh-CN"/>
        </w:rPr>
        <w:t>陬操以哀之而反乎</w:t>
      </w:r>
      <w:r w:rsidR="00EC4F63">
        <w:rPr>
          <w:rFonts w:ascii="微软雅黑" w:eastAsia="微软雅黑" w:hAnsi="微软雅黑" w:cs="微软雅黑" w:hint="eastAsia"/>
          <w:color w:val="FFFFFF"/>
          <w:sz w:val="26"/>
          <w:szCs w:val="26"/>
          <w:lang w:eastAsia="zh-CN"/>
        </w:rPr>
        <w:t>卫</w:t>
      </w:r>
      <w:r w:rsidR="00EC4F63">
        <w:rPr>
          <w:rFonts w:ascii="Menlo" w:hAnsi="Menlo" w:cs="Menlo"/>
          <w:color w:val="FFFFFF"/>
          <w:sz w:val="26"/>
          <w:szCs w:val="26"/>
          <w:lang w:eastAsia="zh-CN"/>
        </w:rPr>
        <w:t>入主蘧伯玉家</w:t>
      </w:r>
    </w:p>
    <w:p w14:paraId="68B95799" w14:textId="68BFB2A1"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他日灵公</w:t>
      </w:r>
      <w:r>
        <w:rPr>
          <w:rFonts w:ascii="微软雅黑" w:eastAsia="微软雅黑" w:hAnsi="微软雅黑" w:cs="微软雅黑" w:hint="eastAsia"/>
          <w:color w:val="FFFFFF"/>
          <w:sz w:val="26"/>
          <w:szCs w:val="26"/>
          <w:lang w:eastAsia="zh-CN"/>
        </w:rPr>
        <w:t>问</w:t>
      </w:r>
      <w:r>
        <w:rPr>
          <w:rFonts w:ascii="Menlo" w:hAnsi="Menlo" w:cs="Menlo"/>
          <w:color w:val="FFFFFF"/>
          <w:sz w:val="26"/>
          <w:szCs w:val="26"/>
          <w:lang w:eastAsia="zh-CN"/>
        </w:rPr>
        <w:t>兵</w:t>
      </w:r>
      <w:r>
        <w:rPr>
          <w:rFonts w:ascii="微软雅黑" w:eastAsia="微软雅黑" w:hAnsi="微软雅黑" w:cs="微软雅黑" w:hint="eastAsia"/>
          <w:color w:val="FFFFFF"/>
          <w:sz w:val="26"/>
          <w:szCs w:val="26"/>
          <w:lang w:eastAsia="zh-CN"/>
        </w:rPr>
        <w:t>陈</w:t>
      </w:r>
      <w:r w:rsidR="00C106D8">
        <w:rPr>
          <w:rFonts w:ascii="Menlo" w:hAnsi="Menlo" w:cs="Menlo"/>
          <w:color w:val="FFFFFF"/>
          <w:sz w:val="26"/>
          <w:szCs w:val="26"/>
          <w:lang w:eastAsia="zh-CN"/>
        </w:rPr>
        <w:t>孔子</w:t>
      </w:r>
      <w:r>
        <w:rPr>
          <w:rFonts w:ascii="Menlo" w:hAnsi="Menlo" w:cs="Menlo"/>
          <w:color w:val="FFFFFF"/>
          <w:sz w:val="26"/>
          <w:szCs w:val="26"/>
          <w:lang w:eastAsia="zh-CN"/>
        </w:rPr>
        <w:t>曰俎豆之事</w:t>
      </w:r>
      <w:r>
        <w:rPr>
          <w:rFonts w:ascii="微软雅黑" w:eastAsia="微软雅黑" w:hAnsi="微软雅黑" w:cs="微软雅黑" w:hint="eastAsia"/>
          <w:color w:val="FFFFFF"/>
          <w:sz w:val="26"/>
          <w:szCs w:val="26"/>
          <w:lang w:eastAsia="zh-CN"/>
        </w:rPr>
        <w:t>则尝闻</w:t>
      </w:r>
      <w:r>
        <w:rPr>
          <w:rFonts w:ascii="Menlo" w:hAnsi="Menlo" w:cs="Menlo"/>
          <w:color w:val="FFFFFF"/>
          <w:sz w:val="26"/>
          <w:szCs w:val="26"/>
          <w:lang w:eastAsia="zh-CN"/>
        </w:rPr>
        <w:t>之</w:t>
      </w:r>
      <w:r>
        <w:rPr>
          <w:rFonts w:ascii="微软雅黑" w:eastAsia="微软雅黑" w:hAnsi="微软雅黑" w:cs="微软雅黑" w:hint="eastAsia"/>
          <w:color w:val="FFFFFF"/>
          <w:sz w:val="26"/>
          <w:szCs w:val="26"/>
          <w:lang w:eastAsia="zh-CN"/>
        </w:rPr>
        <w:t>军</w:t>
      </w:r>
      <w:r>
        <w:rPr>
          <w:rFonts w:ascii="Menlo" w:hAnsi="Menlo" w:cs="Menlo"/>
          <w:color w:val="FFFFFF"/>
          <w:sz w:val="26"/>
          <w:szCs w:val="26"/>
          <w:lang w:eastAsia="zh-CN"/>
        </w:rPr>
        <w:t>旅之事未之学也明日与</w:t>
      </w:r>
      <w:r w:rsidR="00C106D8">
        <w:rPr>
          <w:rFonts w:ascii="Menlo" w:hAnsi="Menlo" w:cs="Menlo"/>
          <w:color w:val="FFFFFF"/>
          <w:sz w:val="26"/>
          <w:szCs w:val="26"/>
          <w:lang w:eastAsia="zh-CN"/>
        </w:rPr>
        <w:t>孔子</w:t>
      </w:r>
      <w:r>
        <w:rPr>
          <w:rFonts w:ascii="微软雅黑" w:eastAsia="微软雅黑" w:hAnsi="微软雅黑" w:cs="微软雅黑" w:hint="eastAsia"/>
          <w:color w:val="FFFFFF"/>
          <w:sz w:val="26"/>
          <w:szCs w:val="26"/>
          <w:lang w:eastAsia="zh-CN"/>
        </w:rPr>
        <w:t>语见</w:t>
      </w:r>
      <w:r>
        <w:rPr>
          <w:rFonts w:ascii="Menlo" w:hAnsi="Menlo" w:cs="Menlo"/>
          <w:color w:val="FFFFFF"/>
          <w:sz w:val="26"/>
          <w:szCs w:val="26"/>
          <w:lang w:eastAsia="zh-CN"/>
        </w:rPr>
        <w:t>蜚鴈仰</w:t>
      </w:r>
      <w:r>
        <w:rPr>
          <w:rFonts w:ascii="微软雅黑" w:eastAsia="微软雅黑" w:hAnsi="微软雅黑" w:cs="微软雅黑" w:hint="eastAsia"/>
          <w:color w:val="FFFFFF"/>
          <w:sz w:val="26"/>
          <w:szCs w:val="26"/>
          <w:lang w:eastAsia="zh-CN"/>
        </w:rPr>
        <w:t>视</w:t>
      </w:r>
      <w:r>
        <w:rPr>
          <w:rFonts w:ascii="Menlo" w:hAnsi="Menlo" w:cs="Menlo"/>
          <w:color w:val="FFFFFF"/>
          <w:sz w:val="26"/>
          <w:szCs w:val="26"/>
          <w:lang w:eastAsia="zh-CN"/>
        </w:rPr>
        <w:t>之色不在</w:t>
      </w:r>
      <w:r w:rsidR="00C106D8">
        <w:rPr>
          <w:rFonts w:ascii="Menlo" w:hAnsi="Menlo" w:cs="Menlo"/>
          <w:color w:val="FFFFFF"/>
          <w:sz w:val="26"/>
          <w:szCs w:val="26"/>
          <w:lang w:eastAsia="zh-CN"/>
        </w:rPr>
        <w:t>孔子孔子</w:t>
      </w:r>
      <w:r>
        <w:rPr>
          <w:rFonts w:ascii="Menlo" w:hAnsi="Menlo" w:cs="Menlo"/>
          <w:color w:val="FFFFFF"/>
          <w:sz w:val="26"/>
          <w:szCs w:val="26"/>
          <w:lang w:eastAsia="zh-CN"/>
        </w:rPr>
        <w:t>遂行复如</w:t>
      </w:r>
      <w:r>
        <w:rPr>
          <w:rFonts w:ascii="微软雅黑" w:eastAsia="微软雅黑" w:hAnsi="微软雅黑" w:cs="微软雅黑" w:hint="eastAsia"/>
          <w:color w:val="FFFFFF"/>
          <w:sz w:val="26"/>
          <w:szCs w:val="26"/>
          <w:lang w:eastAsia="zh-CN"/>
        </w:rPr>
        <w:t>陈</w:t>
      </w:r>
    </w:p>
    <w:p w14:paraId="296289E9" w14:textId="0CDDBF26"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夏</w:t>
      </w:r>
      <w:r>
        <w:rPr>
          <w:rFonts w:ascii="微软雅黑" w:eastAsia="微软雅黑" w:hAnsi="微软雅黑" w:cs="微软雅黑" w:hint="eastAsia"/>
          <w:color w:val="FFFFFF"/>
          <w:sz w:val="26"/>
          <w:szCs w:val="26"/>
          <w:lang w:eastAsia="zh-CN"/>
        </w:rPr>
        <w:t>卫</w:t>
      </w:r>
      <w:r>
        <w:rPr>
          <w:rFonts w:ascii="Menlo" w:hAnsi="Menlo" w:cs="Menlo"/>
          <w:color w:val="FFFFFF"/>
          <w:sz w:val="26"/>
          <w:szCs w:val="26"/>
          <w:lang w:eastAsia="zh-CN"/>
        </w:rPr>
        <w:t>灵公卒立</w:t>
      </w:r>
      <w:r>
        <w:rPr>
          <w:rFonts w:ascii="微软雅黑" w:eastAsia="微软雅黑" w:hAnsi="微软雅黑" w:cs="微软雅黑" w:hint="eastAsia"/>
          <w:color w:val="FFFFFF"/>
          <w:sz w:val="26"/>
          <w:szCs w:val="26"/>
          <w:lang w:eastAsia="zh-CN"/>
        </w:rPr>
        <w:t>孙辄</w:t>
      </w:r>
      <w:r>
        <w:rPr>
          <w:rFonts w:ascii="Menlo" w:hAnsi="Menlo" w:cs="Menlo"/>
          <w:color w:val="FFFFFF"/>
          <w:sz w:val="26"/>
          <w:szCs w:val="26"/>
          <w:lang w:eastAsia="zh-CN"/>
        </w:rPr>
        <w:t>是</w:t>
      </w:r>
      <w:r>
        <w:rPr>
          <w:rFonts w:ascii="微软雅黑" w:eastAsia="微软雅黑" w:hAnsi="微软雅黑" w:cs="微软雅黑" w:hint="eastAsia"/>
          <w:color w:val="FFFFFF"/>
          <w:sz w:val="26"/>
          <w:szCs w:val="26"/>
          <w:lang w:eastAsia="zh-CN"/>
        </w:rPr>
        <w:t>为卫</w:t>
      </w:r>
      <w:r>
        <w:rPr>
          <w:rFonts w:ascii="Menlo" w:hAnsi="Menlo" w:cs="Menlo"/>
          <w:color w:val="FFFFFF"/>
          <w:sz w:val="26"/>
          <w:szCs w:val="26"/>
          <w:lang w:eastAsia="zh-CN"/>
        </w:rPr>
        <w:t>出公</w:t>
      </w:r>
      <w:r>
        <w:rPr>
          <w:rFonts w:ascii="Menlo" w:hAnsi="Menlo" w:cs="Menlo"/>
          <w:color w:val="FFFFFF"/>
          <w:sz w:val="28"/>
          <w:szCs w:val="28"/>
          <w:lang w:eastAsia="zh-CN"/>
        </w:rPr>
        <w:t>六月</w:t>
      </w:r>
      <w:r>
        <w:rPr>
          <w:rFonts w:ascii="微软雅黑" w:eastAsia="微软雅黑" w:hAnsi="微软雅黑" w:cs="微软雅黑" w:hint="eastAsia"/>
          <w:color w:val="FFFFFF"/>
          <w:sz w:val="28"/>
          <w:szCs w:val="28"/>
          <w:lang w:eastAsia="zh-CN"/>
        </w:rPr>
        <w:t>赵</w:t>
      </w:r>
      <w:r>
        <w:rPr>
          <w:rFonts w:ascii="Menlo" w:hAnsi="Menlo" w:cs="Menlo"/>
          <w:color w:val="FFFFFF"/>
          <w:sz w:val="28"/>
          <w:szCs w:val="28"/>
          <w:lang w:eastAsia="zh-CN"/>
        </w:rPr>
        <w:t>鞅</w:t>
      </w:r>
      <w:r>
        <w:rPr>
          <w:rFonts w:ascii="Menlo" w:hAnsi="Menlo" w:cs="Menlo"/>
          <w:color w:val="FFFFFF"/>
          <w:sz w:val="26"/>
          <w:szCs w:val="26"/>
          <w:lang w:eastAsia="zh-CN"/>
        </w:rPr>
        <w:t>内</w:t>
      </w:r>
      <w:r>
        <w:rPr>
          <w:rFonts w:ascii="Menlo" w:hAnsi="Menlo" w:cs="Menlo"/>
          <w:color w:val="FFFFFF"/>
          <w:sz w:val="28"/>
          <w:szCs w:val="28"/>
          <w:lang w:eastAsia="zh-CN"/>
        </w:rPr>
        <w:t>太子</w:t>
      </w:r>
      <w:r>
        <w:rPr>
          <w:rFonts w:ascii="Menlo" w:hAnsi="Menlo" w:cs="Menlo"/>
          <w:color w:val="FFFFFF"/>
          <w:sz w:val="26"/>
          <w:szCs w:val="26"/>
          <w:lang w:eastAsia="zh-CN"/>
        </w:rPr>
        <w:t>蒯</w:t>
      </w:r>
      <w:r>
        <w:rPr>
          <w:rFonts w:ascii="微软雅黑" w:eastAsia="微软雅黑" w:hAnsi="微软雅黑" w:cs="微软雅黑" w:hint="eastAsia"/>
          <w:color w:val="FFFFFF"/>
          <w:sz w:val="26"/>
          <w:szCs w:val="26"/>
          <w:lang w:eastAsia="zh-CN"/>
        </w:rPr>
        <w:t>聩</w:t>
      </w:r>
      <w:r>
        <w:rPr>
          <w:rFonts w:ascii="Menlo" w:hAnsi="Menlo" w:cs="Menlo"/>
          <w:color w:val="FFFFFF"/>
          <w:sz w:val="26"/>
          <w:szCs w:val="26"/>
          <w:lang w:eastAsia="zh-CN"/>
        </w:rPr>
        <w:t>于戚阳虎使</w:t>
      </w:r>
      <w:r>
        <w:rPr>
          <w:rFonts w:ascii="Menlo" w:hAnsi="Menlo" w:cs="Menlo"/>
          <w:color w:val="FFFFFF"/>
          <w:sz w:val="28"/>
          <w:szCs w:val="28"/>
          <w:lang w:eastAsia="zh-CN"/>
        </w:rPr>
        <w:t>太子</w:t>
      </w:r>
      <w:r>
        <w:rPr>
          <w:rFonts w:ascii="Menlo" w:hAnsi="Menlo" w:cs="Menlo"/>
          <w:color w:val="FFFFFF"/>
          <w:sz w:val="26"/>
          <w:szCs w:val="26"/>
          <w:lang w:eastAsia="zh-CN"/>
        </w:rPr>
        <w:t>絻八人衰</w:t>
      </w:r>
      <w:r>
        <w:rPr>
          <w:rFonts w:ascii="微软雅黑" w:eastAsia="微软雅黑" w:hAnsi="微软雅黑" w:cs="微软雅黑" w:hint="eastAsia"/>
          <w:color w:val="FFFFFF"/>
          <w:sz w:val="26"/>
          <w:szCs w:val="26"/>
          <w:lang w:eastAsia="zh-CN"/>
        </w:rPr>
        <w:t>绖伪</w:t>
      </w:r>
      <w:r>
        <w:rPr>
          <w:rFonts w:ascii="Menlo" w:hAnsi="Menlo" w:cs="Menlo"/>
          <w:color w:val="FFFFFF"/>
          <w:sz w:val="26"/>
          <w:szCs w:val="26"/>
          <w:lang w:eastAsia="zh-CN"/>
        </w:rPr>
        <w:t>自</w:t>
      </w:r>
      <w:r>
        <w:rPr>
          <w:rFonts w:ascii="微软雅黑" w:eastAsia="微软雅黑" w:hAnsi="微软雅黑" w:cs="微软雅黑" w:hint="eastAsia"/>
          <w:color w:val="FFFFFF"/>
          <w:sz w:val="26"/>
          <w:szCs w:val="26"/>
          <w:lang w:eastAsia="zh-CN"/>
        </w:rPr>
        <w:t>卫</w:t>
      </w:r>
      <w:r>
        <w:rPr>
          <w:rFonts w:ascii="Menlo" w:hAnsi="Menlo" w:cs="Menlo"/>
          <w:color w:val="FFFFFF"/>
          <w:sz w:val="26"/>
          <w:szCs w:val="26"/>
          <w:lang w:eastAsia="zh-CN"/>
        </w:rPr>
        <w:t>迎者哭而入遂居焉冬蔡迁于州来是</w:t>
      </w:r>
      <w:r>
        <w:rPr>
          <w:rFonts w:ascii="微软雅黑" w:eastAsia="微软雅黑" w:hAnsi="微软雅黑" w:cs="微软雅黑" w:hint="eastAsia"/>
          <w:color w:val="FFFFFF"/>
          <w:sz w:val="26"/>
          <w:szCs w:val="26"/>
          <w:lang w:eastAsia="zh-CN"/>
        </w:rPr>
        <w:t>岁鲁</w:t>
      </w:r>
      <w:r>
        <w:rPr>
          <w:rFonts w:ascii="Menlo" w:hAnsi="Menlo" w:cs="Menlo"/>
          <w:color w:val="FFFFFF"/>
          <w:sz w:val="26"/>
          <w:szCs w:val="26"/>
          <w:lang w:eastAsia="zh-CN"/>
        </w:rPr>
        <w:t>哀公</w:t>
      </w:r>
      <w:r>
        <w:rPr>
          <w:rFonts w:ascii="Menlo" w:hAnsi="Menlo" w:cs="Menlo"/>
          <w:color w:val="FFFFFF"/>
          <w:sz w:val="28"/>
          <w:szCs w:val="28"/>
          <w:lang w:eastAsia="zh-CN"/>
        </w:rPr>
        <w:t>三年</w:t>
      </w:r>
      <w:r>
        <w:rPr>
          <w:rFonts w:ascii="Menlo" w:hAnsi="Menlo" w:cs="Menlo"/>
          <w:color w:val="FFFFFF"/>
          <w:sz w:val="26"/>
          <w:szCs w:val="26"/>
          <w:lang w:eastAsia="zh-CN"/>
        </w:rPr>
        <w:t>而</w:t>
      </w:r>
      <w:r w:rsidR="00C106D8">
        <w:rPr>
          <w:rFonts w:ascii="Menlo" w:hAnsi="Menlo" w:cs="Menlo"/>
          <w:color w:val="FFFFFF"/>
          <w:sz w:val="26"/>
          <w:szCs w:val="26"/>
          <w:lang w:eastAsia="zh-CN"/>
        </w:rPr>
        <w:t>孔子</w:t>
      </w:r>
      <w:r>
        <w:rPr>
          <w:rFonts w:ascii="Menlo" w:hAnsi="Menlo" w:cs="Menlo"/>
          <w:color w:val="FFFFFF"/>
          <w:sz w:val="26"/>
          <w:szCs w:val="26"/>
          <w:lang w:eastAsia="zh-CN"/>
        </w:rPr>
        <w:t>年六十矣</w:t>
      </w:r>
      <w:r>
        <w:rPr>
          <w:rFonts w:ascii="微软雅黑" w:eastAsia="微软雅黑" w:hAnsi="微软雅黑" w:cs="微软雅黑" w:hint="eastAsia"/>
          <w:color w:val="FFFFFF"/>
          <w:sz w:val="26"/>
          <w:szCs w:val="26"/>
          <w:lang w:eastAsia="zh-CN"/>
        </w:rPr>
        <w:t>齐</w:t>
      </w:r>
      <w:r>
        <w:rPr>
          <w:rFonts w:ascii="Menlo" w:hAnsi="Menlo" w:cs="Menlo"/>
          <w:color w:val="FFFFFF"/>
          <w:sz w:val="26"/>
          <w:szCs w:val="26"/>
          <w:lang w:eastAsia="zh-CN"/>
        </w:rPr>
        <w:t>助</w:t>
      </w:r>
      <w:r>
        <w:rPr>
          <w:rFonts w:ascii="微软雅黑" w:eastAsia="微软雅黑" w:hAnsi="微软雅黑" w:cs="微软雅黑" w:hint="eastAsia"/>
          <w:color w:val="FFFFFF"/>
          <w:sz w:val="26"/>
          <w:szCs w:val="26"/>
          <w:lang w:eastAsia="zh-CN"/>
        </w:rPr>
        <w:t>卫围</w:t>
      </w:r>
      <w:r>
        <w:rPr>
          <w:rFonts w:ascii="Menlo" w:hAnsi="Menlo" w:cs="Menlo"/>
          <w:color w:val="FFFFFF"/>
          <w:sz w:val="26"/>
          <w:szCs w:val="26"/>
          <w:lang w:eastAsia="zh-CN"/>
        </w:rPr>
        <w:t>戚以</w:t>
      </w:r>
      <w:r>
        <w:rPr>
          <w:rFonts w:ascii="微软雅黑" w:eastAsia="微软雅黑" w:hAnsi="微软雅黑" w:cs="微软雅黑" w:hint="eastAsia"/>
          <w:color w:val="FFFFFF"/>
          <w:sz w:val="26"/>
          <w:szCs w:val="26"/>
          <w:lang w:eastAsia="zh-CN"/>
        </w:rPr>
        <w:t>卫</w:t>
      </w:r>
      <w:r>
        <w:rPr>
          <w:rFonts w:ascii="Menlo" w:hAnsi="Menlo" w:cs="Menlo"/>
          <w:color w:val="FFFFFF"/>
          <w:sz w:val="28"/>
          <w:szCs w:val="28"/>
          <w:lang w:eastAsia="zh-CN"/>
        </w:rPr>
        <w:t>太子</w:t>
      </w:r>
      <w:r>
        <w:rPr>
          <w:rFonts w:ascii="Menlo" w:hAnsi="Menlo" w:cs="Menlo"/>
          <w:color w:val="FFFFFF"/>
          <w:sz w:val="26"/>
          <w:szCs w:val="26"/>
          <w:lang w:eastAsia="zh-CN"/>
        </w:rPr>
        <w:t>蒯</w:t>
      </w:r>
      <w:r>
        <w:rPr>
          <w:rFonts w:ascii="微软雅黑" w:eastAsia="微软雅黑" w:hAnsi="微软雅黑" w:cs="微软雅黑" w:hint="eastAsia"/>
          <w:color w:val="FFFFFF"/>
          <w:sz w:val="26"/>
          <w:szCs w:val="26"/>
          <w:lang w:eastAsia="zh-CN"/>
        </w:rPr>
        <w:t>聩</w:t>
      </w:r>
      <w:r>
        <w:rPr>
          <w:rFonts w:ascii="Menlo" w:hAnsi="Menlo" w:cs="Menlo"/>
          <w:color w:val="FFFFFF"/>
          <w:sz w:val="26"/>
          <w:szCs w:val="26"/>
          <w:lang w:eastAsia="zh-CN"/>
        </w:rPr>
        <w:t>在故也</w:t>
      </w:r>
    </w:p>
    <w:p w14:paraId="445176C0" w14:textId="7E85F0F1"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夏</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桓厘</w:t>
      </w:r>
      <w:r>
        <w:rPr>
          <w:rFonts w:ascii="微软雅黑" w:eastAsia="微软雅黑" w:hAnsi="微软雅黑" w:cs="微软雅黑" w:hint="eastAsia"/>
          <w:color w:val="FFFFFF"/>
          <w:sz w:val="26"/>
          <w:szCs w:val="26"/>
          <w:lang w:eastAsia="zh-CN"/>
        </w:rPr>
        <w:t>庙</w:t>
      </w:r>
      <w:r>
        <w:rPr>
          <w:rFonts w:ascii="Menlo" w:hAnsi="Menlo" w:cs="Menlo"/>
          <w:color w:val="FFFFFF"/>
          <w:sz w:val="26"/>
          <w:szCs w:val="26"/>
          <w:lang w:eastAsia="zh-CN"/>
        </w:rPr>
        <w:t>燔</w:t>
      </w:r>
      <w:r>
        <w:rPr>
          <w:rFonts w:ascii="Menlo" w:hAnsi="Menlo" w:cs="Menlo"/>
          <w:color w:val="FFFFFF"/>
          <w:sz w:val="28"/>
          <w:szCs w:val="28"/>
          <w:lang w:eastAsia="zh-CN"/>
        </w:rPr>
        <w:t>南</w:t>
      </w:r>
      <w:r>
        <w:rPr>
          <w:rFonts w:ascii="微软雅黑" w:eastAsia="微软雅黑" w:hAnsi="微软雅黑" w:cs="微软雅黑" w:hint="eastAsia"/>
          <w:color w:val="FFFFFF"/>
          <w:sz w:val="28"/>
          <w:szCs w:val="28"/>
          <w:lang w:eastAsia="zh-CN"/>
        </w:rPr>
        <w:t>宫</w:t>
      </w:r>
      <w:r>
        <w:rPr>
          <w:rFonts w:ascii="Menlo" w:hAnsi="Menlo" w:cs="Menlo"/>
          <w:color w:val="FFFFFF"/>
          <w:sz w:val="26"/>
          <w:szCs w:val="26"/>
          <w:lang w:eastAsia="zh-CN"/>
        </w:rPr>
        <w:t>敬叔救火</w:t>
      </w:r>
      <w:r w:rsidR="00C106D8">
        <w:rPr>
          <w:rFonts w:ascii="Menlo" w:hAnsi="Menlo" w:cs="Menlo"/>
          <w:color w:val="FFFFFF"/>
          <w:sz w:val="26"/>
          <w:szCs w:val="26"/>
          <w:lang w:eastAsia="zh-CN"/>
        </w:rPr>
        <w:t>孔子</w:t>
      </w:r>
      <w:r>
        <w:rPr>
          <w:rFonts w:ascii="Menlo" w:hAnsi="Menlo" w:cs="Menlo"/>
          <w:color w:val="FFFFFF"/>
          <w:sz w:val="26"/>
          <w:szCs w:val="26"/>
          <w:lang w:eastAsia="zh-CN"/>
        </w:rPr>
        <w:t>在</w:t>
      </w:r>
      <w:r>
        <w:rPr>
          <w:rFonts w:ascii="微软雅黑" w:eastAsia="微软雅黑" w:hAnsi="微软雅黑" w:cs="微软雅黑" w:hint="eastAsia"/>
          <w:color w:val="FFFFFF"/>
          <w:sz w:val="26"/>
          <w:szCs w:val="26"/>
          <w:lang w:eastAsia="zh-CN"/>
        </w:rPr>
        <w:t>陈闻</w:t>
      </w:r>
      <w:r>
        <w:rPr>
          <w:rFonts w:ascii="Menlo" w:hAnsi="Menlo" w:cs="Menlo"/>
          <w:color w:val="FFFFFF"/>
          <w:sz w:val="26"/>
          <w:szCs w:val="26"/>
          <w:lang w:eastAsia="zh-CN"/>
        </w:rPr>
        <w:t>之曰灾必于桓厘</w:t>
      </w:r>
      <w:r>
        <w:rPr>
          <w:rFonts w:ascii="微软雅黑" w:eastAsia="微软雅黑" w:hAnsi="微软雅黑" w:cs="微软雅黑" w:hint="eastAsia"/>
          <w:color w:val="FFFFFF"/>
          <w:sz w:val="26"/>
          <w:szCs w:val="26"/>
          <w:lang w:eastAsia="zh-CN"/>
        </w:rPr>
        <w:t>庙</w:t>
      </w:r>
      <w:r>
        <w:rPr>
          <w:rFonts w:ascii="Menlo" w:hAnsi="Menlo" w:cs="Menlo"/>
          <w:color w:val="FFFFFF"/>
          <w:sz w:val="26"/>
          <w:szCs w:val="26"/>
          <w:lang w:eastAsia="zh-CN"/>
        </w:rPr>
        <w:t>乎已而果然</w:t>
      </w:r>
    </w:p>
    <w:p w14:paraId="04458C0E" w14:textId="7B8CFF18"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秋季桓子病</w:t>
      </w:r>
      <w:r>
        <w:rPr>
          <w:rFonts w:ascii="微软雅黑" w:eastAsia="微软雅黑" w:hAnsi="微软雅黑" w:cs="微软雅黑" w:hint="eastAsia"/>
          <w:color w:val="FFFFFF"/>
          <w:sz w:val="26"/>
          <w:szCs w:val="26"/>
          <w:lang w:eastAsia="zh-CN"/>
        </w:rPr>
        <w:t>辇</w:t>
      </w:r>
      <w:r>
        <w:rPr>
          <w:rFonts w:ascii="Menlo" w:hAnsi="Menlo" w:cs="Menlo"/>
          <w:color w:val="FFFFFF"/>
          <w:sz w:val="26"/>
          <w:szCs w:val="26"/>
          <w:lang w:eastAsia="zh-CN"/>
        </w:rPr>
        <w:t>而</w:t>
      </w:r>
      <w:r>
        <w:rPr>
          <w:rFonts w:ascii="微软雅黑" w:eastAsia="微软雅黑" w:hAnsi="微软雅黑" w:cs="微软雅黑" w:hint="eastAsia"/>
          <w:color w:val="FFFFFF"/>
          <w:sz w:val="26"/>
          <w:szCs w:val="26"/>
          <w:lang w:eastAsia="zh-CN"/>
        </w:rPr>
        <w:t>见</w:t>
      </w:r>
      <w:r>
        <w:rPr>
          <w:rFonts w:ascii="微软雅黑" w:eastAsia="微软雅黑" w:hAnsi="微软雅黑" w:cs="微软雅黑" w:hint="eastAsia"/>
          <w:color w:val="FFFFFF"/>
          <w:sz w:val="28"/>
          <w:szCs w:val="28"/>
          <w:lang w:eastAsia="zh-CN"/>
        </w:rPr>
        <w:t>鲁</w:t>
      </w:r>
      <w:r>
        <w:rPr>
          <w:rFonts w:ascii="Menlo" w:hAnsi="Menlo" w:cs="Menlo"/>
          <w:color w:val="FFFFFF"/>
          <w:sz w:val="28"/>
          <w:szCs w:val="28"/>
          <w:lang w:eastAsia="zh-CN"/>
        </w:rPr>
        <w:t>城</w:t>
      </w:r>
      <w:r>
        <w:rPr>
          <w:rFonts w:ascii="Menlo" w:hAnsi="Menlo" w:cs="Menlo"/>
          <w:color w:val="FFFFFF"/>
          <w:sz w:val="26"/>
          <w:szCs w:val="26"/>
          <w:lang w:eastAsia="zh-CN"/>
        </w:rPr>
        <w:t>喟然</w:t>
      </w:r>
      <w:r>
        <w:rPr>
          <w:rFonts w:ascii="微软雅黑" w:eastAsia="微软雅黑" w:hAnsi="微软雅黑" w:cs="微软雅黑" w:hint="eastAsia"/>
          <w:color w:val="FFFFFF"/>
          <w:sz w:val="26"/>
          <w:szCs w:val="26"/>
          <w:lang w:eastAsia="zh-CN"/>
        </w:rPr>
        <w:t>叹</w:t>
      </w:r>
      <w:r>
        <w:rPr>
          <w:rFonts w:ascii="Menlo" w:hAnsi="Menlo" w:cs="Menlo"/>
          <w:color w:val="FFFFFF"/>
          <w:sz w:val="26"/>
          <w:szCs w:val="26"/>
          <w:lang w:eastAsia="zh-CN"/>
        </w:rPr>
        <w:t>曰昔此国几</w:t>
      </w:r>
      <w:r>
        <w:rPr>
          <w:rFonts w:ascii="微软雅黑" w:eastAsia="微软雅黑" w:hAnsi="微软雅黑" w:cs="微软雅黑" w:hint="eastAsia"/>
          <w:color w:val="FFFFFF"/>
          <w:sz w:val="26"/>
          <w:szCs w:val="26"/>
          <w:lang w:eastAsia="zh-CN"/>
        </w:rPr>
        <w:t>兴</w:t>
      </w:r>
      <w:r>
        <w:rPr>
          <w:rFonts w:ascii="Menlo" w:hAnsi="Menlo" w:cs="Menlo"/>
          <w:color w:val="FFFFFF"/>
          <w:sz w:val="26"/>
          <w:szCs w:val="26"/>
          <w:lang w:eastAsia="zh-CN"/>
        </w:rPr>
        <w:t>矣以吾</w:t>
      </w:r>
      <w:r>
        <w:rPr>
          <w:rFonts w:ascii="微软雅黑" w:eastAsia="微软雅黑" w:hAnsi="微软雅黑" w:cs="微软雅黑" w:hint="eastAsia"/>
          <w:color w:val="FFFFFF"/>
          <w:sz w:val="26"/>
          <w:szCs w:val="26"/>
          <w:lang w:eastAsia="zh-CN"/>
        </w:rPr>
        <w:t>获</w:t>
      </w:r>
      <w:r>
        <w:rPr>
          <w:rFonts w:ascii="Menlo" w:hAnsi="Menlo" w:cs="Menlo"/>
          <w:color w:val="FFFFFF"/>
          <w:sz w:val="26"/>
          <w:szCs w:val="26"/>
          <w:lang w:eastAsia="zh-CN"/>
        </w:rPr>
        <w:t>罪于</w:t>
      </w:r>
      <w:r w:rsidR="00C106D8">
        <w:rPr>
          <w:rFonts w:ascii="Menlo" w:hAnsi="Menlo" w:cs="Menlo"/>
          <w:color w:val="FFFFFF"/>
          <w:sz w:val="26"/>
          <w:szCs w:val="26"/>
          <w:lang w:eastAsia="zh-CN"/>
        </w:rPr>
        <w:t>孔子</w:t>
      </w:r>
      <w:r>
        <w:rPr>
          <w:rFonts w:ascii="Menlo" w:hAnsi="Menlo" w:cs="Menlo"/>
          <w:color w:val="FFFFFF"/>
          <w:sz w:val="26"/>
          <w:szCs w:val="26"/>
          <w:lang w:eastAsia="zh-CN"/>
        </w:rPr>
        <w:t>故不</w:t>
      </w:r>
      <w:r>
        <w:rPr>
          <w:rFonts w:ascii="微软雅黑" w:eastAsia="微软雅黑" w:hAnsi="微软雅黑" w:cs="微软雅黑" w:hint="eastAsia"/>
          <w:color w:val="FFFFFF"/>
          <w:sz w:val="26"/>
          <w:szCs w:val="26"/>
          <w:lang w:eastAsia="zh-CN"/>
        </w:rPr>
        <w:t>兴</w:t>
      </w:r>
      <w:r>
        <w:rPr>
          <w:rFonts w:ascii="Menlo" w:hAnsi="Menlo" w:cs="Menlo"/>
          <w:color w:val="FFFFFF"/>
          <w:sz w:val="26"/>
          <w:szCs w:val="26"/>
          <w:lang w:eastAsia="zh-CN"/>
        </w:rPr>
        <w:t>也</w:t>
      </w:r>
      <w:r>
        <w:rPr>
          <w:rFonts w:ascii="微软雅黑" w:eastAsia="微软雅黑" w:hAnsi="微软雅黑" w:cs="微软雅黑" w:hint="eastAsia"/>
          <w:color w:val="FFFFFF"/>
          <w:sz w:val="26"/>
          <w:szCs w:val="26"/>
          <w:lang w:eastAsia="zh-CN"/>
        </w:rPr>
        <w:t>顾谓</w:t>
      </w:r>
      <w:r>
        <w:rPr>
          <w:rFonts w:ascii="Menlo" w:hAnsi="Menlo" w:cs="Menlo"/>
          <w:color w:val="FFFFFF"/>
          <w:sz w:val="26"/>
          <w:szCs w:val="26"/>
          <w:lang w:eastAsia="zh-CN"/>
        </w:rPr>
        <w:t>其嗣康子曰我即死若必相</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相</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必召仲尼后数日桓子卒康子代立已葬欲召仲尼公之</w:t>
      </w:r>
      <w:r>
        <w:rPr>
          <w:rFonts w:ascii="微软雅黑" w:eastAsia="微软雅黑" w:hAnsi="微软雅黑" w:cs="微软雅黑" w:hint="eastAsia"/>
          <w:color w:val="FFFFFF"/>
          <w:sz w:val="26"/>
          <w:szCs w:val="26"/>
          <w:lang w:eastAsia="zh-CN"/>
        </w:rPr>
        <w:t>鱼</w:t>
      </w:r>
      <w:r>
        <w:rPr>
          <w:rFonts w:ascii="Menlo" w:hAnsi="Menlo" w:cs="Menlo"/>
          <w:color w:val="FFFFFF"/>
          <w:sz w:val="26"/>
          <w:szCs w:val="26"/>
          <w:lang w:eastAsia="zh-CN"/>
        </w:rPr>
        <w:t>曰昔吾先君用之不</w:t>
      </w:r>
      <w:r>
        <w:rPr>
          <w:rFonts w:ascii="微软雅黑" w:eastAsia="微软雅黑" w:hAnsi="微软雅黑" w:cs="微软雅黑" w:hint="eastAsia"/>
          <w:color w:val="FFFFFF"/>
          <w:sz w:val="26"/>
          <w:szCs w:val="26"/>
          <w:lang w:eastAsia="zh-CN"/>
        </w:rPr>
        <w:t>终终为诸</w:t>
      </w:r>
      <w:r>
        <w:rPr>
          <w:rFonts w:ascii="Menlo" w:hAnsi="Menlo" w:cs="Menlo"/>
          <w:color w:val="FFFFFF"/>
          <w:sz w:val="26"/>
          <w:szCs w:val="26"/>
          <w:lang w:eastAsia="zh-CN"/>
        </w:rPr>
        <w:t>侯笑今又用之不能</w:t>
      </w:r>
      <w:r>
        <w:rPr>
          <w:rFonts w:ascii="微软雅黑" w:eastAsia="微软雅黑" w:hAnsi="微软雅黑" w:cs="微软雅黑" w:hint="eastAsia"/>
          <w:color w:val="FFFFFF"/>
          <w:sz w:val="26"/>
          <w:szCs w:val="26"/>
          <w:lang w:eastAsia="zh-CN"/>
        </w:rPr>
        <w:t>终</w:t>
      </w:r>
      <w:r>
        <w:rPr>
          <w:rFonts w:ascii="Menlo" w:hAnsi="Menlo" w:cs="Menlo"/>
          <w:color w:val="FFFFFF"/>
          <w:sz w:val="26"/>
          <w:szCs w:val="26"/>
          <w:lang w:eastAsia="zh-CN"/>
        </w:rPr>
        <w:t>是再</w:t>
      </w:r>
      <w:r>
        <w:rPr>
          <w:rFonts w:ascii="微软雅黑" w:eastAsia="微软雅黑" w:hAnsi="微软雅黑" w:cs="微软雅黑" w:hint="eastAsia"/>
          <w:color w:val="FFFFFF"/>
          <w:sz w:val="26"/>
          <w:szCs w:val="26"/>
          <w:lang w:eastAsia="zh-CN"/>
        </w:rPr>
        <w:t>为诸</w:t>
      </w:r>
      <w:r>
        <w:rPr>
          <w:rFonts w:ascii="Menlo" w:hAnsi="Menlo" w:cs="Menlo"/>
          <w:color w:val="FFFFFF"/>
          <w:sz w:val="26"/>
          <w:szCs w:val="26"/>
          <w:lang w:eastAsia="zh-CN"/>
        </w:rPr>
        <w:t>侯笑康子曰</w:t>
      </w:r>
      <w:r>
        <w:rPr>
          <w:rFonts w:ascii="微软雅黑" w:eastAsia="微软雅黑" w:hAnsi="微软雅黑" w:cs="微软雅黑" w:hint="eastAsia"/>
          <w:color w:val="FFFFFF"/>
          <w:sz w:val="26"/>
          <w:szCs w:val="26"/>
          <w:lang w:eastAsia="zh-CN"/>
        </w:rPr>
        <w:t>则谁</w:t>
      </w:r>
      <w:r>
        <w:rPr>
          <w:rFonts w:ascii="Menlo" w:hAnsi="Menlo" w:cs="Menlo"/>
          <w:color w:val="FFFFFF"/>
          <w:sz w:val="26"/>
          <w:szCs w:val="26"/>
          <w:lang w:eastAsia="zh-CN"/>
        </w:rPr>
        <w:t>召而可曰必召冉求于是使使召冉求冉求将行</w:t>
      </w:r>
      <w:r w:rsidR="00C106D8">
        <w:rPr>
          <w:rFonts w:ascii="Menlo" w:hAnsi="Menlo" w:cs="Menlo"/>
          <w:color w:val="FFFFFF"/>
          <w:sz w:val="26"/>
          <w:szCs w:val="26"/>
          <w:lang w:eastAsia="zh-CN"/>
        </w:rPr>
        <w:t>孔子</w:t>
      </w:r>
      <w:r>
        <w:rPr>
          <w:rFonts w:ascii="Menlo" w:hAnsi="Menlo" w:cs="Menlo"/>
          <w:color w:val="FFFFFF"/>
          <w:sz w:val="26"/>
          <w:szCs w:val="26"/>
          <w:lang w:eastAsia="zh-CN"/>
        </w:rPr>
        <w:t>曰</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人召求非小用之将大用之也是日</w:t>
      </w:r>
      <w:r w:rsidR="00C106D8">
        <w:rPr>
          <w:rFonts w:ascii="Menlo" w:hAnsi="Menlo" w:cs="Menlo"/>
          <w:color w:val="FFFFFF"/>
          <w:sz w:val="26"/>
          <w:szCs w:val="26"/>
          <w:lang w:eastAsia="zh-CN"/>
        </w:rPr>
        <w:t>孔子</w:t>
      </w:r>
      <w:r>
        <w:rPr>
          <w:rFonts w:ascii="Menlo" w:hAnsi="Menlo" w:cs="Menlo"/>
          <w:color w:val="FFFFFF"/>
          <w:sz w:val="26"/>
          <w:szCs w:val="26"/>
          <w:lang w:eastAsia="zh-CN"/>
        </w:rPr>
        <w:t>曰</w:t>
      </w:r>
      <w:r>
        <w:rPr>
          <w:rFonts w:ascii="微软雅黑" w:eastAsia="微软雅黑" w:hAnsi="微软雅黑" w:cs="微软雅黑" w:hint="eastAsia"/>
          <w:color w:val="FFFFFF"/>
          <w:sz w:val="26"/>
          <w:szCs w:val="26"/>
          <w:lang w:eastAsia="zh-CN"/>
        </w:rPr>
        <w:t>归</w:t>
      </w:r>
      <w:r>
        <w:rPr>
          <w:rFonts w:ascii="Menlo" w:hAnsi="Menlo" w:cs="Menlo"/>
          <w:color w:val="FFFFFF"/>
          <w:sz w:val="26"/>
          <w:szCs w:val="26"/>
          <w:lang w:eastAsia="zh-CN"/>
        </w:rPr>
        <w:t>乎</w:t>
      </w:r>
      <w:r>
        <w:rPr>
          <w:rFonts w:ascii="微软雅黑" w:eastAsia="微软雅黑" w:hAnsi="微软雅黑" w:cs="微软雅黑" w:hint="eastAsia"/>
          <w:color w:val="FFFFFF"/>
          <w:sz w:val="26"/>
          <w:szCs w:val="26"/>
          <w:lang w:eastAsia="zh-CN"/>
        </w:rPr>
        <w:t>归</w:t>
      </w:r>
      <w:r>
        <w:rPr>
          <w:rFonts w:ascii="Menlo" w:hAnsi="Menlo" w:cs="Menlo"/>
          <w:color w:val="FFFFFF"/>
          <w:sz w:val="26"/>
          <w:szCs w:val="26"/>
          <w:lang w:eastAsia="zh-CN"/>
        </w:rPr>
        <w:t>乎吾党之小子狂</w:t>
      </w:r>
      <w:r>
        <w:rPr>
          <w:rFonts w:ascii="微软雅黑" w:eastAsia="微软雅黑" w:hAnsi="微软雅黑" w:cs="微软雅黑" w:hint="eastAsia"/>
          <w:color w:val="FFFFFF"/>
          <w:sz w:val="26"/>
          <w:szCs w:val="26"/>
          <w:lang w:eastAsia="zh-CN"/>
        </w:rPr>
        <w:t>简</w:t>
      </w:r>
      <w:r>
        <w:rPr>
          <w:rFonts w:ascii="Menlo" w:hAnsi="Menlo" w:cs="Menlo"/>
          <w:color w:val="FFFFFF"/>
          <w:sz w:val="26"/>
          <w:szCs w:val="26"/>
          <w:lang w:eastAsia="zh-CN"/>
        </w:rPr>
        <w:t>斐然成章吾不知所以裁之子</w:t>
      </w:r>
      <w:r>
        <w:rPr>
          <w:rFonts w:ascii="微软雅黑" w:eastAsia="微软雅黑" w:hAnsi="微软雅黑" w:cs="微软雅黑" w:hint="eastAsia"/>
          <w:color w:val="FFFFFF"/>
          <w:sz w:val="26"/>
          <w:szCs w:val="26"/>
          <w:lang w:eastAsia="zh-CN"/>
        </w:rPr>
        <w:t>赣</w:t>
      </w:r>
      <w:r>
        <w:rPr>
          <w:rFonts w:ascii="Menlo" w:hAnsi="Menlo" w:cs="Menlo"/>
          <w:color w:val="FFFFFF"/>
          <w:sz w:val="26"/>
          <w:szCs w:val="26"/>
          <w:lang w:eastAsia="zh-CN"/>
        </w:rPr>
        <w:t>知</w:t>
      </w:r>
      <w:r w:rsidR="00C106D8">
        <w:rPr>
          <w:rFonts w:ascii="Menlo" w:hAnsi="Menlo" w:cs="Menlo"/>
          <w:color w:val="FFFFFF"/>
          <w:sz w:val="26"/>
          <w:szCs w:val="26"/>
          <w:lang w:eastAsia="zh-CN"/>
        </w:rPr>
        <w:t>孔子</w:t>
      </w:r>
      <w:r>
        <w:rPr>
          <w:rFonts w:ascii="Menlo" w:hAnsi="Menlo" w:cs="Menlo"/>
          <w:color w:val="FFFFFF"/>
          <w:sz w:val="26"/>
          <w:szCs w:val="26"/>
          <w:lang w:eastAsia="zh-CN"/>
        </w:rPr>
        <w:t>思</w:t>
      </w:r>
      <w:r>
        <w:rPr>
          <w:rFonts w:ascii="微软雅黑" w:eastAsia="微软雅黑" w:hAnsi="微软雅黑" w:cs="微软雅黑" w:hint="eastAsia"/>
          <w:color w:val="FFFFFF"/>
          <w:sz w:val="26"/>
          <w:szCs w:val="26"/>
          <w:lang w:eastAsia="zh-CN"/>
        </w:rPr>
        <w:t>归</w:t>
      </w:r>
      <w:r>
        <w:rPr>
          <w:rFonts w:ascii="Menlo" w:hAnsi="Menlo" w:cs="Menlo"/>
          <w:color w:val="FFFFFF"/>
          <w:sz w:val="26"/>
          <w:szCs w:val="26"/>
          <w:lang w:eastAsia="zh-CN"/>
        </w:rPr>
        <w:t>送冉求因</w:t>
      </w:r>
      <w:r>
        <w:rPr>
          <w:rFonts w:ascii="微软雅黑" w:eastAsia="微软雅黑" w:hAnsi="微软雅黑" w:cs="微软雅黑" w:hint="eastAsia"/>
          <w:color w:val="FFFFFF"/>
          <w:sz w:val="26"/>
          <w:szCs w:val="26"/>
          <w:lang w:eastAsia="zh-CN"/>
        </w:rPr>
        <w:t>诫</w:t>
      </w:r>
      <w:r>
        <w:rPr>
          <w:rFonts w:ascii="Menlo" w:hAnsi="Menlo" w:cs="Menlo"/>
          <w:color w:val="FFFFFF"/>
          <w:sz w:val="26"/>
          <w:szCs w:val="26"/>
          <w:lang w:eastAsia="zh-CN"/>
        </w:rPr>
        <w:t>曰即用以</w:t>
      </w:r>
      <w:r w:rsidR="00C106D8">
        <w:rPr>
          <w:rFonts w:ascii="Menlo" w:hAnsi="Menlo" w:cs="Menlo"/>
          <w:color w:val="FFFFFF"/>
          <w:sz w:val="26"/>
          <w:szCs w:val="26"/>
          <w:lang w:eastAsia="zh-CN"/>
        </w:rPr>
        <w:t>孔子</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招云</w:t>
      </w:r>
    </w:p>
    <w:p w14:paraId="7B1AA290" w14:textId="3F7438DD"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冉求既去明年</w:t>
      </w:r>
      <w:r w:rsidR="00C106D8">
        <w:rPr>
          <w:rFonts w:ascii="Menlo" w:hAnsi="Menlo" w:cs="Menlo"/>
          <w:color w:val="FFFFFF"/>
          <w:sz w:val="26"/>
          <w:szCs w:val="26"/>
          <w:lang w:eastAsia="zh-CN"/>
        </w:rPr>
        <w:t>孔子</w:t>
      </w:r>
      <w:r>
        <w:rPr>
          <w:rFonts w:ascii="Menlo" w:hAnsi="Menlo" w:cs="Menlo"/>
          <w:color w:val="FFFFFF"/>
          <w:sz w:val="26"/>
          <w:szCs w:val="26"/>
          <w:lang w:eastAsia="zh-CN"/>
        </w:rPr>
        <w:t>自</w:t>
      </w:r>
      <w:r>
        <w:rPr>
          <w:rFonts w:ascii="微软雅黑" w:eastAsia="微软雅黑" w:hAnsi="微软雅黑" w:cs="微软雅黑" w:hint="eastAsia"/>
          <w:color w:val="FFFFFF"/>
          <w:sz w:val="26"/>
          <w:szCs w:val="26"/>
          <w:lang w:eastAsia="zh-CN"/>
        </w:rPr>
        <w:t>陈</w:t>
      </w:r>
      <w:r>
        <w:rPr>
          <w:rFonts w:ascii="Menlo" w:hAnsi="Menlo" w:cs="Menlo"/>
          <w:color w:val="FFFFFF"/>
          <w:sz w:val="26"/>
          <w:szCs w:val="26"/>
          <w:lang w:eastAsia="zh-CN"/>
        </w:rPr>
        <w:t>迁于蔡蔡昭公将如吴吴召之也前昭公欺其臣</w:t>
      </w:r>
      <w:r>
        <w:rPr>
          <w:rFonts w:ascii="Menlo" w:hAnsi="Menlo" w:cs="Menlo"/>
          <w:color w:val="FFFFFF"/>
          <w:sz w:val="28"/>
          <w:szCs w:val="28"/>
          <w:lang w:eastAsia="zh-CN"/>
        </w:rPr>
        <w:t>迁州</w:t>
      </w:r>
      <w:r>
        <w:rPr>
          <w:rFonts w:ascii="Menlo" w:hAnsi="Menlo" w:cs="Menlo"/>
          <w:color w:val="FFFFFF"/>
          <w:sz w:val="26"/>
          <w:szCs w:val="26"/>
          <w:lang w:eastAsia="zh-CN"/>
        </w:rPr>
        <w:t>来后将往</w:t>
      </w:r>
      <w:r>
        <w:rPr>
          <w:rFonts w:ascii="Menlo" w:hAnsi="Menlo" w:cs="Menlo"/>
          <w:color w:val="FFFFFF"/>
          <w:sz w:val="28"/>
          <w:szCs w:val="28"/>
          <w:lang w:eastAsia="zh-CN"/>
        </w:rPr>
        <w:t>大夫</w:t>
      </w:r>
      <w:r>
        <w:rPr>
          <w:rFonts w:ascii="Menlo" w:hAnsi="Menlo" w:cs="Menlo"/>
          <w:color w:val="FFFFFF"/>
          <w:sz w:val="26"/>
          <w:szCs w:val="26"/>
          <w:lang w:eastAsia="zh-CN"/>
        </w:rPr>
        <w:t>惧复迁公</w:t>
      </w:r>
      <w:r>
        <w:rPr>
          <w:rFonts w:ascii="微软雅黑" w:eastAsia="微软雅黑" w:hAnsi="微软雅黑" w:cs="微软雅黑" w:hint="eastAsia"/>
          <w:color w:val="FFFFFF"/>
          <w:sz w:val="26"/>
          <w:szCs w:val="26"/>
          <w:lang w:eastAsia="zh-CN"/>
        </w:rPr>
        <w:t>孙</w:t>
      </w:r>
      <w:r>
        <w:rPr>
          <w:rFonts w:ascii="Menlo" w:hAnsi="Menlo" w:cs="Menlo"/>
          <w:color w:val="FFFFFF"/>
          <w:sz w:val="26"/>
          <w:szCs w:val="26"/>
          <w:lang w:eastAsia="zh-CN"/>
        </w:rPr>
        <w:t>翩射</w:t>
      </w:r>
      <w:r>
        <w:rPr>
          <w:rFonts w:ascii="微软雅黑" w:eastAsia="微软雅黑" w:hAnsi="微软雅黑" w:cs="微软雅黑" w:hint="eastAsia"/>
          <w:color w:val="FFFFFF"/>
          <w:sz w:val="26"/>
          <w:szCs w:val="26"/>
          <w:lang w:eastAsia="zh-CN"/>
        </w:rPr>
        <w:t>杀</w:t>
      </w:r>
      <w:r>
        <w:rPr>
          <w:rFonts w:ascii="Menlo" w:hAnsi="Menlo" w:cs="Menlo"/>
          <w:color w:val="FFFFFF"/>
          <w:sz w:val="26"/>
          <w:szCs w:val="26"/>
          <w:lang w:eastAsia="zh-CN"/>
        </w:rPr>
        <w:t>昭公楚侵蔡秋</w:t>
      </w:r>
      <w:r>
        <w:rPr>
          <w:rFonts w:ascii="微软雅黑" w:eastAsia="微软雅黑" w:hAnsi="微软雅黑" w:cs="微软雅黑" w:hint="eastAsia"/>
          <w:color w:val="FFFFFF"/>
          <w:sz w:val="26"/>
          <w:szCs w:val="26"/>
          <w:lang w:eastAsia="zh-CN"/>
        </w:rPr>
        <w:t>齐</w:t>
      </w:r>
      <w:r>
        <w:rPr>
          <w:rFonts w:ascii="Menlo" w:hAnsi="Menlo" w:cs="Menlo"/>
          <w:color w:val="FFFFFF"/>
          <w:sz w:val="26"/>
          <w:szCs w:val="26"/>
          <w:lang w:eastAsia="zh-CN"/>
        </w:rPr>
        <w:t>景公卒</w:t>
      </w:r>
    </w:p>
    <w:p w14:paraId="47DB7855" w14:textId="08C15516"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明年</w:t>
      </w:r>
      <w:r w:rsidR="00C106D8">
        <w:rPr>
          <w:rFonts w:ascii="Menlo" w:hAnsi="Menlo" w:cs="Menlo"/>
          <w:color w:val="FFFFFF"/>
          <w:sz w:val="26"/>
          <w:szCs w:val="26"/>
          <w:lang w:eastAsia="zh-CN"/>
        </w:rPr>
        <w:t>孔子</w:t>
      </w:r>
      <w:r>
        <w:rPr>
          <w:rFonts w:ascii="Menlo" w:hAnsi="Menlo" w:cs="Menlo"/>
          <w:color w:val="FFFFFF"/>
          <w:sz w:val="26"/>
          <w:szCs w:val="26"/>
          <w:lang w:eastAsia="zh-CN"/>
        </w:rPr>
        <w:t>自蔡如叶叶公</w:t>
      </w:r>
      <w:r>
        <w:rPr>
          <w:rFonts w:ascii="微软雅黑" w:eastAsia="微软雅黑" w:hAnsi="微软雅黑" w:cs="微软雅黑" w:hint="eastAsia"/>
          <w:color w:val="FFFFFF"/>
          <w:sz w:val="26"/>
          <w:szCs w:val="26"/>
          <w:lang w:eastAsia="zh-CN"/>
        </w:rPr>
        <w:t>问</w:t>
      </w:r>
      <w:r>
        <w:rPr>
          <w:rFonts w:ascii="Menlo" w:hAnsi="Menlo" w:cs="Menlo"/>
          <w:color w:val="FFFFFF"/>
          <w:sz w:val="26"/>
          <w:szCs w:val="26"/>
          <w:lang w:eastAsia="zh-CN"/>
        </w:rPr>
        <w:t>政</w:t>
      </w:r>
      <w:r w:rsidR="00C106D8">
        <w:rPr>
          <w:rFonts w:ascii="Menlo" w:hAnsi="Menlo" w:cs="Menlo"/>
          <w:color w:val="FFFFFF"/>
          <w:sz w:val="26"/>
          <w:szCs w:val="26"/>
          <w:lang w:eastAsia="zh-CN"/>
        </w:rPr>
        <w:t>孔子</w:t>
      </w:r>
      <w:r>
        <w:rPr>
          <w:rFonts w:ascii="Menlo" w:hAnsi="Menlo" w:cs="Menlo"/>
          <w:color w:val="FFFFFF"/>
          <w:sz w:val="26"/>
          <w:szCs w:val="26"/>
          <w:lang w:eastAsia="zh-CN"/>
        </w:rPr>
        <w:t>曰政在</w:t>
      </w:r>
      <w:r>
        <w:rPr>
          <w:rFonts w:ascii="Menlo" w:hAnsi="Menlo" w:cs="Menlo"/>
          <w:color w:val="FFFFFF"/>
          <w:sz w:val="28"/>
          <w:szCs w:val="28"/>
          <w:lang w:eastAsia="zh-CN"/>
        </w:rPr>
        <w:t>来</w:t>
      </w:r>
      <w:r>
        <w:rPr>
          <w:rFonts w:ascii="微软雅黑" w:eastAsia="微软雅黑" w:hAnsi="微软雅黑" w:cs="微软雅黑" w:hint="eastAsia"/>
          <w:color w:val="FFFFFF"/>
          <w:sz w:val="28"/>
          <w:szCs w:val="28"/>
          <w:lang w:eastAsia="zh-CN"/>
        </w:rPr>
        <w:t>远</w:t>
      </w:r>
      <w:r>
        <w:rPr>
          <w:rFonts w:ascii="Menlo" w:hAnsi="Menlo" w:cs="Menlo"/>
          <w:color w:val="FFFFFF"/>
          <w:sz w:val="26"/>
          <w:szCs w:val="26"/>
          <w:lang w:eastAsia="zh-CN"/>
        </w:rPr>
        <w:t>附迩他日叶公</w:t>
      </w:r>
      <w:r>
        <w:rPr>
          <w:rFonts w:ascii="微软雅黑" w:eastAsia="微软雅黑" w:hAnsi="微软雅黑" w:cs="微软雅黑" w:hint="eastAsia"/>
          <w:color w:val="FFFFFF"/>
          <w:sz w:val="26"/>
          <w:szCs w:val="26"/>
          <w:lang w:eastAsia="zh-CN"/>
        </w:rPr>
        <w:t>问</w:t>
      </w:r>
      <w:r w:rsidR="00C106D8">
        <w:rPr>
          <w:rFonts w:ascii="Menlo" w:hAnsi="Menlo" w:cs="Menlo"/>
          <w:color w:val="FFFFFF"/>
          <w:sz w:val="26"/>
          <w:szCs w:val="26"/>
          <w:lang w:eastAsia="zh-CN"/>
        </w:rPr>
        <w:t>孔子</w:t>
      </w:r>
      <w:r>
        <w:rPr>
          <w:rFonts w:ascii="Menlo" w:hAnsi="Menlo" w:cs="Menlo"/>
          <w:color w:val="FFFFFF"/>
          <w:sz w:val="26"/>
          <w:szCs w:val="26"/>
          <w:lang w:eastAsia="zh-CN"/>
        </w:rPr>
        <w:t>于子路子路不</w:t>
      </w:r>
      <w:r>
        <w:rPr>
          <w:rFonts w:ascii="微软雅黑" w:eastAsia="微软雅黑" w:hAnsi="微软雅黑" w:cs="微软雅黑" w:hint="eastAsia"/>
          <w:color w:val="FFFFFF"/>
          <w:sz w:val="26"/>
          <w:szCs w:val="26"/>
          <w:lang w:eastAsia="zh-CN"/>
        </w:rPr>
        <w:t>对</w:t>
      </w:r>
      <w:r w:rsidR="00C106D8">
        <w:rPr>
          <w:rFonts w:ascii="Menlo" w:hAnsi="Menlo" w:cs="Menlo"/>
          <w:color w:val="FFFFFF"/>
          <w:sz w:val="26"/>
          <w:szCs w:val="26"/>
          <w:lang w:eastAsia="zh-CN"/>
        </w:rPr>
        <w:t>孔子</w:t>
      </w:r>
      <w:r>
        <w:rPr>
          <w:rFonts w:ascii="微软雅黑" w:eastAsia="微软雅黑" w:hAnsi="微软雅黑" w:cs="微软雅黑" w:hint="eastAsia"/>
          <w:color w:val="FFFFFF"/>
          <w:sz w:val="26"/>
          <w:szCs w:val="26"/>
          <w:lang w:eastAsia="zh-CN"/>
        </w:rPr>
        <w:t>闻</w:t>
      </w:r>
      <w:r>
        <w:rPr>
          <w:rFonts w:ascii="Menlo" w:hAnsi="Menlo" w:cs="Menlo"/>
          <w:color w:val="FFFFFF"/>
          <w:sz w:val="26"/>
          <w:szCs w:val="26"/>
          <w:lang w:eastAsia="zh-CN"/>
        </w:rPr>
        <w:t>之曰由</w:t>
      </w:r>
      <w:r>
        <w:rPr>
          <w:rFonts w:ascii="微软雅黑" w:eastAsia="微软雅黑" w:hAnsi="微软雅黑" w:cs="微软雅黑" w:hint="eastAsia"/>
          <w:color w:val="FFFFFF"/>
          <w:sz w:val="26"/>
          <w:szCs w:val="26"/>
          <w:lang w:eastAsia="zh-CN"/>
        </w:rPr>
        <w:t>尔</w:t>
      </w:r>
      <w:r>
        <w:rPr>
          <w:rFonts w:ascii="Menlo" w:hAnsi="Menlo" w:cs="Menlo"/>
          <w:color w:val="FFFFFF"/>
          <w:sz w:val="26"/>
          <w:szCs w:val="26"/>
          <w:lang w:eastAsia="zh-CN"/>
        </w:rPr>
        <w:t>何不</w:t>
      </w:r>
      <w:r>
        <w:rPr>
          <w:rFonts w:ascii="微软雅黑" w:eastAsia="微软雅黑" w:hAnsi="微软雅黑" w:cs="微软雅黑" w:hint="eastAsia"/>
          <w:color w:val="FFFFFF"/>
          <w:sz w:val="26"/>
          <w:szCs w:val="26"/>
          <w:lang w:eastAsia="zh-CN"/>
        </w:rPr>
        <w:t>对</w:t>
      </w:r>
      <w:r>
        <w:rPr>
          <w:rFonts w:ascii="Menlo" w:hAnsi="Menlo" w:cs="Menlo"/>
          <w:color w:val="FFFFFF"/>
          <w:sz w:val="26"/>
          <w:szCs w:val="26"/>
          <w:lang w:eastAsia="zh-CN"/>
        </w:rPr>
        <w:t>曰其</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人也学道不倦</w:t>
      </w:r>
      <w:r>
        <w:rPr>
          <w:rFonts w:ascii="微软雅黑" w:eastAsia="微软雅黑" w:hAnsi="微软雅黑" w:cs="微软雅黑" w:hint="eastAsia"/>
          <w:color w:val="FFFFFF"/>
          <w:sz w:val="26"/>
          <w:szCs w:val="26"/>
          <w:lang w:eastAsia="zh-CN"/>
        </w:rPr>
        <w:t>诲</w:t>
      </w:r>
      <w:r>
        <w:rPr>
          <w:rFonts w:ascii="Menlo" w:hAnsi="Menlo" w:cs="Menlo"/>
          <w:color w:val="FFFFFF"/>
          <w:sz w:val="26"/>
          <w:szCs w:val="26"/>
          <w:lang w:eastAsia="zh-CN"/>
        </w:rPr>
        <w:t>人不</w:t>
      </w:r>
      <w:r>
        <w:rPr>
          <w:rFonts w:ascii="微软雅黑" w:eastAsia="微软雅黑" w:hAnsi="微软雅黑" w:cs="微软雅黑" w:hint="eastAsia"/>
          <w:color w:val="FFFFFF"/>
          <w:sz w:val="26"/>
          <w:szCs w:val="26"/>
          <w:lang w:eastAsia="zh-CN"/>
        </w:rPr>
        <w:t>厌发愤</w:t>
      </w:r>
      <w:r>
        <w:rPr>
          <w:rFonts w:ascii="Menlo" w:hAnsi="Menlo" w:cs="Menlo"/>
          <w:color w:val="FFFFFF"/>
          <w:sz w:val="26"/>
          <w:szCs w:val="26"/>
          <w:lang w:eastAsia="zh-CN"/>
        </w:rPr>
        <w:t>忘食</w:t>
      </w:r>
      <w:r>
        <w:rPr>
          <w:rFonts w:ascii="微软雅黑" w:eastAsia="微软雅黑" w:hAnsi="微软雅黑" w:cs="微软雅黑" w:hint="eastAsia"/>
          <w:color w:val="FFFFFF"/>
          <w:sz w:val="26"/>
          <w:szCs w:val="26"/>
          <w:lang w:eastAsia="zh-CN"/>
        </w:rPr>
        <w:t>乐</w:t>
      </w:r>
      <w:r>
        <w:rPr>
          <w:rFonts w:ascii="Menlo" w:hAnsi="Menlo" w:cs="Menlo"/>
          <w:color w:val="FFFFFF"/>
          <w:sz w:val="26"/>
          <w:szCs w:val="26"/>
          <w:lang w:eastAsia="zh-CN"/>
        </w:rPr>
        <w:t>以忘</w:t>
      </w:r>
      <w:r>
        <w:rPr>
          <w:rFonts w:ascii="微软雅黑" w:eastAsia="微软雅黑" w:hAnsi="微软雅黑" w:cs="微软雅黑" w:hint="eastAsia"/>
          <w:color w:val="FFFFFF"/>
          <w:sz w:val="26"/>
          <w:szCs w:val="26"/>
          <w:lang w:eastAsia="zh-CN"/>
        </w:rPr>
        <w:t>忧</w:t>
      </w:r>
      <w:r>
        <w:rPr>
          <w:rFonts w:ascii="Menlo" w:hAnsi="Menlo" w:cs="Menlo"/>
          <w:color w:val="FFFFFF"/>
          <w:sz w:val="26"/>
          <w:szCs w:val="26"/>
          <w:lang w:eastAsia="zh-CN"/>
        </w:rPr>
        <w:t>不知老之将至云</w:t>
      </w:r>
      <w:r>
        <w:rPr>
          <w:rFonts w:ascii="微软雅黑" w:eastAsia="微软雅黑" w:hAnsi="微软雅黑" w:cs="微软雅黑" w:hint="eastAsia"/>
          <w:color w:val="FFFFFF"/>
          <w:sz w:val="26"/>
          <w:szCs w:val="26"/>
          <w:lang w:eastAsia="zh-CN"/>
        </w:rPr>
        <w:t>尔</w:t>
      </w:r>
    </w:p>
    <w:p w14:paraId="49A41EAF" w14:textId="02425A7F"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去叶反于蔡</w:t>
      </w:r>
      <w:r>
        <w:rPr>
          <w:rFonts w:ascii="微软雅黑" w:eastAsia="微软雅黑" w:hAnsi="微软雅黑" w:cs="微软雅黑" w:hint="eastAsia"/>
          <w:color w:val="FFFFFF"/>
          <w:sz w:val="26"/>
          <w:szCs w:val="26"/>
          <w:lang w:eastAsia="zh-CN"/>
        </w:rPr>
        <w:t>长</w:t>
      </w:r>
      <w:r>
        <w:rPr>
          <w:rFonts w:ascii="Menlo" w:hAnsi="Menlo" w:cs="Menlo"/>
          <w:color w:val="FFFFFF"/>
          <w:sz w:val="26"/>
          <w:szCs w:val="26"/>
          <w:lang w:eastAsia="zh-CN"/>
        </w:rPr>
        <w:t>沮桀溺耦而耕</w:t>
      </w:r>
      <w:r w:rsidR="00C106D8">
        <w:rPr>
          <w:rFonts w:ascii="Menlo" w:hAnsi="Menlo" w:cs="Menlo"/>
          <w:color w:val="FFFFFF"/>
          <w:sz w:val="26"/>
          <w:szCs w:val="26"/>
          <w:lang w:eastAsia="zh-CN"/>
        </w:rPr>
        <w:t>孔子</w:t>
      </w:r>
      <w:r>
        <w:rPr>
          <w:rFonts w:ascii="Menlo" w:hAnsi="Menlo" w:cs="Menlo"/>
          <w:color w:val="FFFFFF"/>
          <w:sz w:val="26"/>
          <w:szCs w:val="26"/>
          <w:lang w:eastAsia="zh-CN"/>
        </w:rPr>
        <w:t>以</w:t>
      </w:r>
      <w:r>
        <w:rPr>
          <w:rFonts w:ascii="微软雅黑" w:eastAsia="微软雅黑" w:hAnsi="微软雅黑" w:cs="微软雅黑" w:hint="eastAsia"/>
          <w:color w:val="FFFFFF"/>
          <w:sz w:val="26"/>
          <w:szCs w:val="26"/>
          <w:lang w:eastAsia="zh-CN"/>
        </w:rPr>
        <w:t>为隐</w:t>
      </w:r>
      <w:r>
        <w:rPr>
          <w:rFonts w:ascii="Menlo" w:hAnsi="Menlo" w:cs="Menlo"/>
          <w:color w:val="FFFFFF"/>
          <w:sz w:val="26"/>
          <w:szCs w:val="26"/>
          <w:lang w:eastAsia="zh-CN"/>
        </w:rPr>
        <w:t>者使子路</w:t>
      </w:r>
      <w:r>
        <w:rPr>
          <w:rFonts w:ascii="微软雅黑" w:eastAsia="微软雅黑" w:hAnsi="微软雅黑" w:cs="微软雅黑" w:hint="eastAsia"/>
          <w:color w:val="FFFFFF"/>
          <w:sz w:val="26"/>
          <w:szCs w:val="26"/>
          <w:lang w:eastAsia="zh-CN"/>
        </w:rPr>
        <w:t>问</w:t>
      </w:r>
      <w:r>
        <w:rPr>
          <w:rFonts w:ascii="Menlo" w:hAnsi="Menlo" w:cs="Menlo"/>
          <w:color w:val="FFFFFF"/>
          <w:sz w:val="26"/>
          <w:szCs w:val="26"/>
          <w:lang w:eastAsia="zh-CN"/>
        </w:rPr>
        <w:t>津焉</w:t>
      </w:r>
      <w:r>
        <w:rPr>
          <w:rFonts w:ascii="微软雅黑" w:eastAsia="微软雅黑" w:hAnsi="微软雅黑" w:cs="微软雅黑" w:hint="eastAsia"/>
          <w:color w:val="FFFFFF"/>
          <w:sz w:val="26"/>
          <w:szCs w:val="26"/>
          <w:lang w:eastAsia="zh-CN"/>
        </w:rPr>
        <w:t>长</w:t>
      </w:r>
      <w:r>
        <w:rPr>
          <w:rFonts w:ascii="Menlo" w:hAnsi="Menlo" w:cs="Menlo"/>
          <w:color w:val="FFFFFF"/>
          <w:sz w:val="26"/>
          <w:szCs w:val="26"/>
          <w:lang w:eastAsia="zh-CN"/>
        </w:rPr>
        <w:t>沮曰彼</w:t>
      </w:r>
      <w:r>
        <w:rPr>
          <w:rFonts w:ascii="微软雅黑" w:eastAsia="微软雅黑" w:hAnsi="微软雅黑" w:cs="微软雅黑" w:hint="eastAsia"/>
          <w:color w:val="FFFFFF"/>
          <w:sz w:val="26"/>
          <w:szCs w:val="26"/>
          <w:lang w:eastAsia="zh-CN"/>
        </w:rPr>
        <w:t>执舆</w:t>
      </w:r>
      <w:r>
        <w:rPr>
          <w:rFonts w:ascii="Menlo" w:hAnsi="Menlo" w:cs="Menlo"/>
          <w:color w:val="FFFFFF"/>
          <w:sz w:val="26"/>
          <w:szCs w:val="26"/>
          <w:lang w:eastAsia="zh-CN"/>
        </w:rPr>
        <w:t>者</w:t>
      </w:r>
      <w:r>
        <w:rPr>
          <w:rFonts w:ascii="微软雅黑" w:eastAsia="微软雅黑" w:hAnsi="微软雅黑" w:cs="微软雅黑" w:hint="eastAsia"/>
          <w:color w:val="FFFFFF"/>
          <w:sz w:val="26"/>
          <w:szCs w:val="26"/>
          <w:lang w:eastAsia="zh-CN"/>
        </w:rPr>
        <w:t>为谁</w:t>
      </w:r>
      <w:r>
        <w:rPr>
          <w:rFonts w:ascii="Menlo" w:hAnsi="Menlo" w:cs="Menlo"/>
          <w:color w:val="FFFFFF"/>
          <w:sz w:val="26"/>
          <w:szCs w:val="26"/>
          <w:lang w:eastAsia="zh-CN"/>
        </w:rPr>
        <w:t>子路曰</w:t>
      </w:r>
      <w:r>
        <w:rPr>
          <w:rFonts w:ascii="微软雅黑" w:eastAsia="微软雅黑" w:hAnsi="微软雅黑" w:cs="微软雅黑" w:hint="eastAsia"/>
          <w:color w:val="FFFFFF"/>
          <w:sz w:val="26"/>
          <w:szCs w:val="26"/>
          <w:lang w:eastAsia="zh-CN"/>
        </w:rPr>
        <w:t>为</w:t>
      </w:r>
      <w:r>
        <w:rPr>
          <w:rFonts w:ascii="Menlo" w:hAnsi="Menlo" w:cs="Menlo"/>
          <w:color w:val="FFFFFF"/>
          <w:sz w:val="28"/>
          <w:szCs w:val="28"/>
          <w:lang w:eastAsia="zh-CN"/>
        </w:rPr>
        <w:t>孔丘</w:t>
      </w:r>
      <w:r>
        <w:rPr>
          <w:rFonts w:ascii="Menlo" w:hAnsi="Menlo" w:cs="Menlo"/>
          <w:color w:val="FFFFFF"/>
          <w:sz w:val="26"/>
          <w:szCs w:val="26"/>
          <w:lang w:eastAsia="zh-CN"/>
        </w:rPr>
        <w:t>曰是</w:t>
      </w:r>
      <w:r>
        <w:rPr>
          <w:rFonts w:ascii="微软雅黑" w:eastAsia="微软雅黑" w:hAnsi="微软雅黑" w:cs="微软雅黑" w:hint="eastAsia"/>
          <w:color w:val="FFFFFF"/>
          <w:sz w:val="26"/>
          <w:szCs w:val="26"/>
          <w:lang w:eastAsia="zh-CN"/>
        </w:rPr>
        <w:t>鲁</w:t>
      </w:r>
      <w:r>
        <w:rPr>
          <w:rFonts w:ascii="Menlo" w:hAnsi="Menlo" w:cs="Menlo"/>
          <w:color w:val="FFFFFF"/>
          <w:sz w:val="28"/>
          <w:szCs w:val="28"/>
          <w:lang w:eastAsia="zh-CN"/>
        </w:rPr>
        <w:t>孔丘</w:t>
      </w:r>
      <w:r>
        <w:rPr>
          <w:rFonts w:ascii="Menlo" w:hAnsi="Menlo" w:cs="Menlo"/>
          <w:color w:val="FFFFFF"/>
          <w:sz w:val="26"/>
          <w:szCs w:val="26"/>
          <w:lang w:eastAsia="zh-CN"/>
        </w:rPr>
        <w:t>与曰然曰是知津矣桀溺</w:t>
      </w:r>
      <w:r>
        <w:rPr>
          <w:rFonts w:ascii="微软雅黑" w:eastAsia="微软雅黑" w:hAnsi="微软雅黑" w:cs="微软雅黑" w:hint="eastAsia"/>
          <w:color w:val="FFFFFF"/>
          <w:sz w:val="26"/>
          <w:szCs w:val="26"/>
          <w:lang w:eastAsia="zh-CN"/>
        </w:rPr>
        <w:t>谓</w:t>
      </w:r>
      <w:r>
        <w:rPr>
          <w:rFonts w:ascii="Menlo" w:hAnsi="Menlo" w:cs="Menlo"/>
          <w:color w:val="FFFFFF"/>
          <w:sz w:val="26"/>
          <w:szCs w:val="26"/>
          <w:lang w:eastAsia="zh-CN"/>
        </w:rPr>
        <w:t>子路曰子</w:t>
      </w:r>
      <w:r>
        <w:rPr>
          <w:rFonts w:ascii="微软雅黑" w:eastAsia="微软雅黑" w:hAnsi="微软雅黑" w:cs="微软雅黑" w:hint="eastAsia"/>
          <w:color w:val="FFFFFF"/>
          <w:sz w:val="26"/>
          <w:szCs w:val="26"/>
          <w:lang w:eastAsia="zh-CN"/>
        </w:rPr>
        <w:t>为谁</w:t>
      </w:r>
      <w:r>
        <w:rPr>
          <w:rFonts w:ascii="Menlo" w:hAnsi="Menlo" w:cs="Menlo"/>
          <w:color w:val="FFFFFF"/>
          <w:sz w:val="26"/>
          <w:szCs w:val="26"/>
          <w:lang w:eastAsia="zh-CN"/>
        </w:rPr>
        <w:t>曰</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仲由曰子</w:t>
      </w:r>
      <w:r>
        <w:rPr>
          <w:rFonts w:ascii="Menlo" w:hAnsi="Menlo" w:cs="Menlo"/>
          <w:color w:val="FFFFFF"/>
          <w:sz w:val="28"/>
          <w:szCs w:val="28"/>
          <w:lang w:eastAsia="zh-CN"/>
        </w:rPr>
        <w:t>孔丘</w:t>
      </w:r>
      <w:r>
        <w:rPr>
          <w:rFonts w:ascii="Menlo" w:hAnsi="Menlo" w:cs="Menlo"/>
          <w:color w:val="FFFFFF"/>
          <w:sz w:val="26"/>
          <w:szCs w:val="26"/>
          <w:lang w:eastAsia="zh-CN"/>
        </w:rPr>
        <w:t>之徒与曰然桀溺曰悠悠者天下皆是也而</w:t>
      </w:r>
      <w:r>
        <w:rPr>
          <w:rFonts w:ascii="微软雅黑" w:eastAsia="微软雅黑" w:hAnsi="微软雅黑" w:cs="微软雅黑" w:hint="eastAsia"/>
          <w:color w:val="FFFFFF"/>
          <w:sz w:val="26"/>
          <w:szCs w:val="26"/>
          <w:lang w:eastAsia="zh-CN"/>
        </w:rPr>
        <w:t>谁</w:t>
      </w:r>
      <w:r>
        <w:rPr>
          <w:rFonts w:ascii="Menlo" w:hAnsi="Menlo" w:cs="Menlo"/>
          <w:color w:val="FFFFFF"/>
          <w:sz w:val="26"/>
          <w:szCs w:val="26"/>
          <w:lang w:eastAsia="zh-CN"/>
        </w:rPr>
        <w:t>以易之且与其从辟人之士</w:t>
      </w:r>
      <w:r>
        <w:rPr>
          <w:rFonts w:ascii="微软雅黑" w:eastAsia="微软雅黑" w:hAnsi="微软雅黑" w:cs="微软雅黑" w:hint="eastAsia"/>
          <w:color w:val="FFFFFF"/>
          <w:sz w:val="26"/>
          <w:szCs w:val="26"/>
          <w:lang w:eastAsia="zh-CN"/>
        </w:rPr>
        <w:t>岂</w:t>
      </w:r>
      <w:r>
        <w:rPr>
          <w:rFonts w:ascii="Menlo" w:hAnsi="Menlo" w:cs="Menlo"/>
          <w:color w:val="FFFFFF"/>
          <w:sz w:val="26"/>
          <w:szCs w:val="26"/>
          <w:lang w:eastAsia="zh-CN"/>
        </w:rPr>
        <w:t>若从辟世之士哉耰而不</w:t>
      </w:r>
      <w:r>
        <w:rPr>
          <w:rFonts w:ascii="微软雅黑" w:eastAsia="微软雅黑" w:hAnsi="微软雅黑" w:cs="微软雅黑" w:hint="eastAsia"/>
          <w:color w:val="FFFFFF"/>
          <w:sz w:val="26"/>
          <w:szCs w:val="26"/>
          <w:lang w:eastAsia="zh-CN"/>
        </w:rPr>
        <w:t>辍</w:t>
      </w:r>
      <w:r>
        <w:rPr>
          <w:rFonts w:ascii="Menlo" w:hAnsi="Menlo" w:cs="Menlo"/>
          <w:color w:val="FFFFFF"/>
          <w:sz w:val="26"/>
          <w:szCs w:val="26"/>
          <w:lang w:eastAsia="zh-CN"/>
        </w:rPr>
        <w:t>子路以告</w:t>
      </w:r>
      <w:r w:rsidR="00C106D8">
        <w:rPr>
          <w:rFonts w:ascii="Menlo" w:hAnsi="Menlo" w:cs="Menlo"/>
          <w:color w:val="FFFFFF"/>
          <w:sz w:val="26"/>
          <w:szCs w:val="26"/>
          <w:lang w:eastAsia="zh-CN"/>
        </w:rPr>
        <w:t>孔子孔子</w:t>
      </w:r>
      <w:r>
        <w:rPr>
          <w:rFonts w:ascii="微软雅黑" w:eastAsia="微软雅黑" w:hAnsi="微软雅黑" w:cs="微软雅黑" w:hint="eastAsia"/>
          <w:color w:val="FFFFFF"/>
          <w:sz w:val="26"/>
          <w:szCs w:val="26"/>
          <w:lang w:eastAsia="zh-CN"/>
        </w:rPr>
        <w:t>怃</w:t>
      </w:r>
      <w:r>
        <w:rPr>
          <w:rFonts w:ascii="Menlo" w:hAnsi="Menlo" w:cs="Menlo"/>
          <w:color w:val="FFFFFF"/>
          <w:sz w:val="26"/>
          <w:szCs w:val="26"/>
          <w:lang w:eastAsia="zh-CN"/>
        </w:rPr>
        <w:t>然曰</w:t>
      </w:r>
      <w:r>
        <w:rPr>
          <w:rFonts w:ascii="微软雅黑" w:eastAsia="微软雅黑" w:hAnsi="微软雅黑" w:cs="微软雅黑" w:hint="eastAsia"/>
          <w:color w:val="FFFFFF"/>
          <w:sz w:val="26"/>
          <w:szCs w:val="26"/>
          <w:lang w:eastAsia="zh-CN"/>
        </w:rPr>
        <w:t>鸟兽</w:t>
      </w:r>
      <w:r>
        <w:rPr>
          <w:rFonts w:ascii="Menlo" w:hAnsi="Menlo" w:cs="Menlo"/>
          <w:color w:val="FFFFFF"/>
          <w:sz w:val="26"/>
          <w:szCs w:val="26"/>
          <w:lang w:eastAsia="zh-CN"/>
        </w:rPr>
        <w:t>不可与同群天下有道丘不与易也</w:t>
      </w:r>
    </w:p>
    <w:p w14:paraId="3839F631" w14:textId="1528A401"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lastRenderedPageBreak/>
        <w:t>他日子路行遇荷蓧丈人曰子</w:t>
      </w:r>
      <w:r>
        <w:rPr>
          <w:rFonts w:ascii="微软雅黑" w:eastAsia="微软雅黑" w:hAnsi="微软雅黑" w:cs="微软雅黑" w:hint="eastAsia"/>
          <w:color w:val="FFFFFF"/>
          <w:sz w:val="26"/>
          <w:szCs w:val="26"/>
          <w:lang w:eastAsia="zh-CN"/>
        </w:rPr>
        <w:t>见</w:t>
      </w:r>
      <w:r>
        <w:rPr>
          <w:rFonts w:ascii="Menlo" w:hAnsi="Menlo" w:cs="Menlo"/>
          <w:color w:val="FFFFFF"/>
          <w:sz w:val="26"/>
          <w:szCs w:val="26"/>
          <w:lang w:eastAsia="zh-CN"/>
        </w:rPr>
        <w:t>夫子乎丈人曰四体不勤五谷不分孰</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夫子植其杖而芸子路以告</w:t>
      </w:r>
      <w:r w:rsidR="00C106D8">
        <w:rPr>
          <w:rFonts w:ascii="Menlo" w:hAnsi="Menlo" w:cs="Menlo"/>
          <w:color w:val="FFFFFF"/>
          <w:sz w:val="26"/>
          <w:szCs w:val="26"/>
          <w:lang w:eastAsia="zh-CN"/>
        </w:rPr>
        <w:t>孔子</w:t>
      </w:r>
      <w:r>
        <w:rPr>
          <w:rFonts w:ascii="Menlo" w:hAnsi="Menlo" w:cs="Menlo"/>
          <w:color w:val="FFFFFF"/>
          <w:sz w:val="26"/>
          <w:szCs w:val="26"/>
          <w:lang w:eastAsia="zh-CN"/>
        </w:rPr>
        <w:t>曰</w:t>
      </w:r>
      <w:r>
        <w:rPr>
          <w:rFonts w:ascii="微软雅黑" w:eastAsia="微软雅黑" w:hAnsi="微软雅黑" w:cs="微软雅黑" w:hint="eastAsia"/>
          <w:color w:val="FFFFFF"/>
          <w:sz w:val="26"/>
          <w:szCs w:val="26"/>
          <w:lang w:eastAsia="zh-CN"/>
        </w:rPr>
        <w:t>隐</w:t>
      </w:r>
      <w:r>
        <w:rPr>
          <w:rFonts w:ascii="Menlo" w:hAnsi="Menlo" w:cs="Menlo"/>
          <w:color w:val="FFFFFF"/>
          <w:sz w:val="26"/>
          <w:szCs w:val="26"/>
          <w:lang w:eastAsia="zh-CN"/>
        </w:rPr>
        <w:t>者也复往</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亡</w:t>
      </w:r>
    </w:p>
    <w:p w14:paraId="22A68EBE" w14:textId="6FD8FCDC"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迁于蔡三</w:t>
      </w:r>
      <w:r w:rsidR="00EC4F63">
        <w:rPr>
          <w:rFonts w:ascii="微软雅黑" w:eastAsia="微软雅黑" w:hAnsi="微软雅黑" w:cs="微软雅黑" w:hint="eastAsia"/>
          <w:color w:val="FFFFFF"/>
          <w:sz w:val="26"/>
          <w:szCs w:val="26"/>
          <w:lang w:eastAsia="zh-CN"/>
        </w:rPr>
        <w:t>岁</w:t>
      </w:r>
      <w:r w:rsidR="00EC4F63">
        <w:rPr>
          <w:rFonts w:ascii="Menlo" w:hAnsi="Menlo" w:cs="Menlo"/>
          <w:color w:val="FFFFFF"/>
          <w:sz w:val="26"/>
          <w:szCs w:val="26"/>
          <w:lang w:eastAsia="zh-CN"/>
        </w:rPr>
        <w:t>吴伐</w:t>
      </w:r>
      <w:r w:rsidR="00EC4F63">
        <w:rPr>
          <w:rFonts w:ascii="微软雅黑" w:eastAsia="微软雅黑" w:hAnsi="微软雅黑" w:cs="微软雅黑" w:hint="eastAsia"/>
          <w:color w:val="FFFFFF"/>
          <w:sz w:val="26"/>
          <w:szCs w:val="26"/>
          <w:lang w:eastAsia="zh-CN"/>
        </w:rPr>
        <w:t>陈</w:t>
      </w:r>
      <w:r w:rsidR="00EC4F63">
        <w:rPr>
          <w:rFonts w:ascii="Menlo" w:hAnsi="Menlo" w:cs="Menlo"/>
          <w:color w:val="FFFFFF"/>
          <w:sz w:val="26"/>
          <w:szCs w:val="26"/>
          <w:lang w:eastAsia="zh-CN"/>
        </w:rPr>
        <w:t>楚救</w:t>
      </w:r>
      <w:r w:rsidR="00EC4F63">
        <w:rPr>
          <w:rFonts w:ascii="微软雅黑" w:eastAsia="微软雅黑" w:hAnsi="微软雅黑" w:cs="微软雅黑" w:hint="eastAsia"/>
          <w:color w:val="FFFFFF"/>
          <w:sz w:val="26"/>
          <w:szCs w:val="26"/>
          <w:lang w:eastAsia="zh-CN"/>
        </w:rPr>
        <w:t>陈军</w:t>
      </w:r>
      <w:r w:rsidR="00EC4F63">
        <w:rPr>
          <w:rFonts w:ascii="Menlo" w:hAnsi="Menlo" w:cs="Menlo"/>
          <w:color w:val="FFFFFF"/>
          <w:sz w:val="26"/>
          <w:szCs w:val="26"/>
          <w:lang w:eastAsia="zh-CN"/>
        </w:rPr>
        <w:t>于</w:t>
      </w:r>
      <w:r w:rsidR="00EC4F63">
        <w:rPr>
          <w:rFonts w:ascii="Menlo" w:hAnsi="Menlo" w:cs="Menlo"/>
          <w:color w:val="FFFFFF"/>
          <w:sz w:val="28"/>
          <w:szCs w:val="28"/>
          <w:lang w:eastAsia="zh-CN"/>
        </w:rPr>
        <w:t>城父</w:t>
      </w:r>
      <w:r w:rsidR="00EC4F63">
        <w:rPr>
          <w:rFonts w:ascii="微软雅黑" w:eastAsia="微软雅黑" w:hAnsi="微软雅黑" w:cs="微软雅黑" w:hint="eastAsia"/>
          <w:color w:val="FFFFFF"/>
          <w:sz w:val="26"/>
          <w:szCs w:val="26"/>
          <w:lang w:eastAsia="zh-CN"/>
        </w:rPr>
        <w:t>闻</w:t>
      </w:r>
      <w:r>
        <w:rPr>
          <w:rFonts w:ascii="Menlo" w:hAnsi="Menlo" w:cs="Menlo"/>
          <w:color w:val="FFFFFF"/>
          <w:sz w:val="26"/>
          <w:szCs w:val="26"/>
          <w:lang w:eastAsia="zh-CN"/>
        </w:rPr>
        <w:t>孔子</w:t>
      </w:r>
      <w:r w:rsidR="00EC4F63">
        <w:rPr>
          <w:rFonts w:ascii="Menlo" w:hAnsi="Menlo" w:cs="Menlo"/>
          <w:color w:val="FFFFFF"/>
          <w:sz w:val="26"/>
          <w:szCs w:val="26"/>
          <w:lang w:eastAsia="zh-CN"/>
        </w:rPr>
        <w:t>在</w:t>
      </w:r>
      <w:r w:rsidR="00EC4F63">
        <w:rPr>
          <w:rFonts w:ascii="微软雅黑" w:eastAsia="微软雅黑" w:hAnsi="微软雅黑" w:cs="微软雅黑" w:hint="eastAsia"/>
          <w:color w:val="FFFFFF"/>
          <w:sz w:val="26"/>
          <w:szCs w:val="26"/>
          <w:lang w:eastAsia="zh-CN"/>
        </w:rPr>
        <w:t>陈</w:t>
      </w:r>
      <w:r w:rsidR="00EC4F63">
        <w:rPr>
          <w:rFonts w:ascii="Menlo" w:hAnsi="Menlo" w:cs="Menlo"/>
          <w:color w:val="FFFFFF"/>
          <w:sz w:val="26"/>
          <w:szCs w:val="26"/>
          <w:lang w:eastAsia="zh-CN"/>
        </w:rPr>
        <w:t>蔡之</w:t>
      </w:r>
      <w:r w:rsidR="00EC4F63">
        <w:rPr>
          <w:rFonts w:ascii="微软雅黑" w:eastAsia="微软雅黑" w:hAnsi="微软雅黑" w:cs="微软雅黑" w:hint="eastAsia"/>
          <w:color w:val="FFFFFF"/>
          <w:sz w:val="26"/>
          <w:szCs w:val="26"/>
          <w:lang w:eastAsia="zh-CN"/>
        </w:rPr>
        <w:t>间</w:t>
      </w:r>
      <w:r w:rsidR="00EC4F63">
        <w:rPr>
          <w:rFonts w:ascii="Menlo" w:hAnsi="Menlo" w:cs="Menlo"/>
          <w:color w:val="FFFFFF"/>
          <w:sz w:val="26"/>
          <w:szCs w:val="26"/>
          <w:lang w:eastAsia="zh-CN"/>
        </w:rPr>
        <w:t>楚使人聘</w:t>
      </w:r>
      <w:r>
        <w:rPr>
          <w:rFonts w:ascii="Menlo" w:hAnsi="Menlo" w:cs="Menlo"/>
          <w:color w:val="FFFFFF"/>
          <w:sz w:val="26"/>
          <w:szCs w:val="26"/>
          <w:lang w:eastAsia="zh-CN"/>
        </w:rPr>
        <w:t>孔子孔子</w:t>
      </w:r>
      <w:r w:rsidR="00EC4F63">
        <w:rPr>
          <w:rFonts w:ascii="Menlo" w:hAnsi="Menlo" w:cs="Menlo"/>
          <w:color w:val="FFFFFF"/>
          <w:sz w:val="28"/>
          <w:szCs w:val="28"/>
          <w:lang w:eastAsia="zh-CN"/>
        </w:rPr>
        <w:t>将</w:t>
      </w:r>
      <w:r w:rsidR="00EC4F63">
        <w:rPr>
          <w:rFonts w:ascii="Menlo" w:hAnsi="Menlo" w:cs="Menlo"/>
          <w:color w:val="FFFFFF"/>
          <w:sz w:val="26"/>
          <w:szCs w:val="26"/>
          <w:lang w:eastAsia="zh-CN"/>
        </w:rPr>
        <w:t>往拜礼</w:t>
      </w:r>
      <w:r w:rsidR="00EC4F63">
        <w:rPr>
          <w:rFonts w:ascii="微软雅黑" w:eastAsia="微软雅黑" w:hAnsi="微软雅黑" w:cs="微软雅黑" w:hint="eastAsia"/>
          <w:color w:val="FFFFFF"/>
          <w:sz w:val="26"/>
          <w:szCs w:val="26"/>
          <w:lang w:eastAsia="zh-CN"/>
        </w:rPr>
        <w:t>陈</w:t>
      </w:r>
      <w:r w:rsidR="00EC4F63">
        <w:rPr>
          <w:rFonts w:ascii="Menlo" w:hAnsi="Menlo" w:cs="Menlo"/>
          <w:color w:val="FFFFFF"/>
          <w:sz w:val="26"/>
          <w:szCs w:val="26"/>
          <w:lang w:eastAsia="zh-CN"/>
        </w:rPr>
        <w:t>蔡</w:t>
      </w:r>
      <w:r w:rsidR="00EC4F63">
        <w:rPr>
          <w:rFonts w:ascii="Menlo" w:hAnsi="Menlo" w:cs="Menlo"/>
          <w:color w:val="FFFFFF"/>
          <w:sz w:val="28"/>
          <w:szCs w:val="28"/>
          <w:lang w:eastAsia="zh-CN"/>
        </w:rPr>
        <w:t>大夫</w:t>
      </w:r>
      <w:r w:rsidR="00EC4F63">
        <w:rPr>
          <w:rFonts w:ascii="微软雅黑" w:eastAsia="微软雅黑" w:hAnsi="微软雅黑" w:cs="微软雅黑" w:hint="eastAsia"/>
          <w:color w:val="FFFFFF"/>
          <w:sz w:val="26"/>
          <w:szCs w:val="26"/>
          <w:lang w:eastAsia="zh-CN"/>
        </w:rPr>
        <w:t>谋</w:t>
      </w:r>
      <w:r w:rsidR="00EC4F63">
        <w:rPr>
          <w:rFonts w:ascii="Menlo" w:hAnsi="Menlo" w:cs="Menlo"/>
          <w:color w:val="FFFFFF"/>
          <w:sz w:val="26"/>
          <w:szCs w:val="26"/>
          <w:lang w:eastAsia="zh-CN"/>
        </w:rPr>
        <w:t>曰</w:t>
      </w:r>
      <w:r>
        <w:rPr>
          <w:rFonts w:ascii="Menlo" w:hAnsi="Menlo" w:cs="Menlo"/>
          <w:color w:val="FFFFFF"/>
          <w:sz w:val="26"/>
          <w:szCs w:val="26"/>
          <w:lang w:eastAsia="zh-CN"/>
        </w:rPr>
        <w:t>孔子</w:t>
      </w:r>
      <w:r w:rsidR="00EC4F63">
        <w:rPr>
          <w:rFonts w:ascii="微软雅黑" w:eastAsia="微软雅黑" w:hAnsi="微软雅黑" w:cs="微软雅黑" w:hint="eastAsia"/>
          <w:color w:val="FFFFFF"/>
          <w:sz w:val="26"/>
          <w:szCs w:val="26"/>
          <w:lang w:eastAsia="zh-CN"/>
        </w:rPr>
        <w:t>贤</w:t>
      </w:r>
      <w:r w:rsidR="00EC4F63">
        <w:rPr>
          <w:rFonts w:ascii="Menlo" w:hAnsi="Menlo" w:cs="Menlo"/>
          <w:color w:val="FFFFFF"/>
          <w:sz w:val="26"/>
          <w:szCs w:val="26"/>
          <w:lang w:eastAsia="zh-CN"/>
        </w:rPr>
        <w:t>者所刺</w:t>
      </w:r>
      <w:r w:rsidR="00EC4F63">
        <w:rPr>
          <w:rFonts w:ascii="微软雅黑" w:eastAsia="微软雅黑" w:hAnsi="微软雅黑" w:cs="微软雅黑" w:hint="eastAsia"/>
          <w:color w:val="FFFFFF"/>
          <w:sz w:val="26"/>
          <w:szCs w:val="26"/>
          <w:lang w:eastAsia="zh-CN"/>
        </w:rPr>
        <w:t>讥</w:t>
      </w:r>
      <w:r w:rsidR="00EC4F63">
        <w:rPr>
          <w:rFonts w:ascii="Menlo" w:hAnsi="Menlo" w:cs="Menlo"/>
          <w:color w:val="FFFFFF"/>
          <w:sz w:val="26"/>
          <w:szCs w:val="26"/>
          <w:lang w:eastAsia="zh-CN"/>
        </w:rPr>
        <w:t>皆中</w:t>
      </w:r>
      <w:r w:rsidR="00EC4F63">
        <w:rPr>
          <w:rFonts w:ascii="微软雅黑" w:eastAsia="微软雅黑" w:hAnsi="微软雅黑" w:cs="微软雅黑" w:hint="eastAsia"/>
          <w:color w:val="FFFFFF"/>
          <w:sz w:val="26"/>
          <w:szCs w:val="26"/>
          <w:lang w:eastAsia="zh-CN"/>
        </w:rPr>
        <w:t>诸</w:t>
      </w:r>
      <w:r w:rsidR="00EC4F63">
        <w:rPr>
          <w:rFonts w:ascii="Menlo" w:hAnsi="Menlo" w:cs="Menlo"/>
          <w:color w:val="FFFFFF"/>
          <w:sz w:val="26"/>
          <w:szCs w:val="26"/>
          <w:lang w:eastAsia="zh-CN"/>
        </w:rPr>
        <w:t>侯之疾今者久留</w:t>
      </w:r>
      <w:r w:rsidR="00EC4F63">
        <w:rPr>
          <w:rFonts w:ascii="微软雅黑" w:eastAsia="微软雅黑" w:hAnsi="微软雅黑" w:cs="微软雅黑" w:hint="eastAsia"/>
          <w:color w:val="FFFFFF"/>
          <w:sz w:val="26"/>
          <w:szCs w:val="26"/>
          <w:lang w:eastAsia="zh-CN"/>
        </w:rPr>
        <w:t>陈</w:t>
      </w:r>
      <w:r w:rsidR="00EC4F63">
        <w:rPr>
          <w:rFonts w:ascii="Menlo" w:hAnsi="Menlo" w:cs="Menlo"/>
          <w:color w:val="FFFFFF"/>
          <w:sz w:val="26"/>
          <w:szCs w:val="26"/>
          <w:lang w:eastAsia="zh-CN"/>
        </w:rPr>
        <w:t>蔡之</w:t>
      </w:r>
      <w:r w:rsidR="00EC4F63">
        <w:rPr>
          <w:rFonts w:ascii="微软雅黑" w:eastAsia="微软雅黑" w:hAnsi="微软雅黑" w:cs="微软雅黑" w:hint="eastAsia"/>
          <w:color w:val="FFFFFF"/>
          <w:sz w:val="26"/>
          <w:szCs w:val="26"/>
          <w:lang w:eastAsia="zh-CN"/>
        </w:rPr>
        <w:t>间诸</w:t>
      </w:r>
      <w:r w:rsidR="00EC4F63">
        <w:rPr>
          <w:rFonts w:ascii="Menlo" w:hAnsi="Menlo" w:cs="Menlo"/>
          <w:color w:val="FFFFFF"/>
          <w:sz w:val="28"/>
          <w:szCs w:val="28"/>
          <w:lang w:eastAsia="zh-CN"/>
        </w:rPr>
        <w:t>大夫</w:t>
      </w:r>
      <w:r w:rsidR="00EC4F63">
        <w:rPr>
          <w:rFonts w:ascii="Menlo" w:hAnsi="Menlo" w:cs="Menlo"/>
          <w:color w:val="FFFFFF"/>
          <w:sz w:val="26"/>
          <w:szCs w:val="26"/>
          <w:lang w:eastAsia="zh-CN"/>
        </w:rPr>
        <w:t>所</w:t>
      </w:r>
      <w:r w:rsidR="00EC4F63">
        <w:rPr>
          <w:rFonts w:ascii="微软雅黑" w:eastAsia="微软雅黑" w:hAnsi="微软雅黑" w:cs="微软雅黑" w:hint="eastAsia"/>
          <w:color w:val="FFFFFF"/>
          <w:sz w:val="26"/>
          <w:szCs w:val="26"/>
          <w:lang w:eastAsia="zh-CN"/>
        </w:rPr>
        <w:t>设</w:t>
      </w:r>
      <w:r w:rsidR="00EC4F63">
        <w:rPr>
          <w:rFonts w:ascii="Menlo" w:hAnsi="Menlo" w:cs="Menlo"/>
          <w:color w:val="FFFFFF"/>
          <w:sz w:val="26"/>
          <w:szCs w:val="26"/>
          <w:lang w:eastAsia="zh-CN"/>
        </w:rPr>
        <w:t>行皆非仲尼之意今楚大国也来聘</w:t>
      </w:r>
      <w:r>
        <w:rPr>
          <w:rFonts w:ascii="Menlo" w:hAnsi="Menlo" w:cs="Menlo"/>
          <w:color w:val="FFFFFF"/>
          <w:sz w:val="26"/>
          <w:szCs w:val="26"/>
          <w:lang w:eastAsia="zh-CN"/>
        </w:rPr>
        <w:t>孔子孔子</w:t>
      </w:r>
      <w:r w:rsidR="00EC4F63">
        <w:rPr>
          <w:rFonts w:ascii="Menlo" w:hAnsi="Menlo" w:cs="Menlo"/>
          <w:color w:val="FFFFFF"/>
          <w:sz w:val="26"/>
          <w:szCs w:val="26"/>
          <w:lang w:eastAsia="zh-CN"/>
        </w:rPr>
        <w:t>用于楚</w:t>
      </w:r>
      <w:r w:rsidR="00EC4F63">
        <w:rPr>
          <w:rFonts w:ascii="微软雅黑" w:eastAsia="微软雅黑" w:hAnsi="微软雅黑" w:cs="微软雅黑" w:hint="eastAsia"/>
          <w:color w:val="FFFFFF"/>
          <w:sz w:val="26"/>
          <w:szCs w:val="26"/>
          <w:lang w:eastAsia="zh-CN"/>
        </w:rPr>
        <w:t>则陈</w:t>
      </w:r>
      <w:r w:rsidR="00EC4F63">
        <w:rPr>
          <w:rFonts w:ascii="Menlo" w:hAnsi="Menlo" w:cs="Menlo"/>
          <w:color w:val="FFFFFF"/>
          <w:sz w:val="26"/>
          <w:szCs w:val="26"/>
          <w:lang w:eastAsia="zh-CN"/>
        </w:rPr>
        <w:t>蔡用事</w:t>
      </w:r>
      <w:r w:rsidR="00EC4F63">
        <w:rPr>
          <w:rFonts w:ascii="Menlo" w:hAnsi="Menlo" w:cs="Menlo"/>
          <w:color w:val="FFFFFF"/>
          <w:sz w:val="28"/>
          <w:szCs w:val="28"/>
          <w:lang w:eastAsia="zh-CN"/>
        </w:rPr>
        <w:t>大夫</w:t>
      </w:r>
      <w:r w:rsidR="00EC4F63">
        <w:rPr>
          <w:rFonts w:ascii="Menlo" w:hAnsi="Menlo" w:cs="Menlo"/>
          <w:color w:val="FFFFFF"/>
          <w:sz w:val="26"/>
          <w:szCs w:val="26"/>
          <w:lang w:eastAsia="zh-CN"/>
        </w:rPr>
        <w:t>危矣于是乃相与</w:t>
      </w:r>
      <w:r w:rsidR="00EC4F63">
        <w:rPr>
          <w:rFonts w:ascii="微软雅黑" w:eastAsia="微软雅黑" w:hAnsi="微软雅黑" w:cs="微软雅黑" w:hint="eastAsia"/>
          <w:color w:val="FFFFFF"/>
          <w:sz w:val="26"/>
          <w:szCs w:val="26"/>
          <w:lang w:eastAsia="zh-CN"/>
        </w:rPr>
        <w:t>发</w:t>
      </w:r>
      <w:r w:rsidR="00EC4F63">
        <w:rPr>
          <w:rFonts w:ascii="Menlo" w:hAnsi="Menlo" w:cs="Menlo"/>
          <w:color w:val="FFFFFF"/>
          <w:sz w:val="26"/>
          <w:szCs w:val="26"/>
          <w:lang w:eastAsia="zh-CN"/>
        </w:rPr>
        <w:t>徒役</w:t>
      </w:r>
      <w:r w:rsidR="00EC4F63">
        <w:rPr>
          <w:rFonts w:ascii="微软雅黑" w:eastAsia="微软雅黑" w:hAnsi="微软雅黑" w:cs="微软雅黑" w:hint="eastAsia"/>
          <w:color w:val="FFFFFF"/>
          <w:sz w:val="26"/>
          <w:szCs w:val="26"/>
          <w:lang w:eastAsia="zh-CN"/>
        </w:rPr>
        <w:t>围</w:t>
      </w:r>
      <w:r>
        <w:rPr>
          <w:rFonts w:ascii="Menlo" w:hAnsi="Menlo" w:cs="Menlo"/>
          <w:color w:val="FFFFFF"/>
          <w:sz w:val="26"/>
          <w:szCs w:val="26"/>
          <w:lang w:eastAsia="zh-CN"/>
        </w:rPr>
        <w:t>孔子</w:t>
      </w:r>
      <w:r w:rsidR="00EC4F63">
        <w:rPr>
          <w:rFonts w:ascii="Menlo" w:hAnsi="Menlo" w:cs="Menlo"/>
          <w:color w:val="FFFFFF"/>
          <w:sz w:val="26"/>
          <w:szCs w:val="26"/>
          <w:lang w:eastAsia="zh-CN"/>
        </w:rPr>
        <w:t>于野不得行</w:t>
      </w:r>
      <w:r w:rsidR="00EC4F63">
        <w:rPr>
          <w:rFonts w:ascii="微软雅黑" w:eastAsia="微软雅黑" w:hAnsi="微软雅黑" w:cs="微软雅黑" w:hint="eastAsia"/>
          <w:color w:val="FFFFFF"/>
          <w:sz w:val="26"/>
          <w:szCs w:val="26"/>
          <w:lang w:eastAsia="zh-CN"/>
        </w:rPr>
        <w:t>绝</w:t>
      </w:r>
      <w:r w:rsidR="00EC4F63">
        <w:rPr>
          <w:rFonts w:ascii="Menlo" w:hAnsi="Menlo" w:cs="Menlo"/>
          <w:color w:val="FFFFFF"/>
          <w:sz w:val="26"/>
          <w:szCs w:val="26"/>
          <w:lang w:eastAsia="zh-CN"/>
        </w:rPr>
        <w:t>粮从者病莫能</w:t>
      </w:r>
      <w:r w:rsidR="00EC4F63">
        <w:rPr>
          <w:rFonts w:ascii="微软雅黑" w:eastAsia="微软雅黑" w:hAnsi="微软雅黑" w:cs="微软雅黑" w:hint="eastAsia"/>
          <w:color w:val="FFFFFF"/>
          <w:sz w:val="26"/>
          <w:szCs w:val="26"/>
          <w:lang w:eastAsia="zh-CN"/>
        </w:rPr>
        <w:t>兴</w:t>
      </w:r>
      <w:r>
        <w:rPr>
          <w:rFonts w:ascii="Menlo" w:hAnsi="Menlo" w:cs="Menlo"/>
          <w:color w:val="FFFFFF"/>
          <w:sz w:val="26"/>
          <w:szCs w:val="26"/>
          <w:lang w:eastAsia="zh-CN"/>
        </w:rPr>
        <w:t>孔子</w:t>
      </w:r>
      <w:r w:rsidR="00EC4F63">
        <w:rPr>
          <w:rFonts w:ascii="微软雅黑" w:eastAsia="微软雅黑" w:hAnsi="微软雅黑" w:cs="微软雅黑" w:hint="eastAsia"/>
          <w:color w:val="FFFFFF"/>
          <w:sz w:val="26"/>
          <w:szCs w:val="26"/>
          <w:lang w:eastAsia="zh-CN"/>
        </w:rPr>
        <w:t>讲诵</w:t>
      </w:r>
      <w:r w:rsidR="00EC4F63">
        <w:rPr>
          <w:rFonts w:ascii="Menlo" w:hAnsi="Menlo" w:cs="Menlo"/>
          <w:color w:val="FFFFFF"/>
          <w:sz w:val="26"/>
          <w:szCs w:val="26"/>
          <w:lang w:eastAsia="zh-CN"/>
        </w:rPr>
        <w:t>弦歌不衰子路愠</w:t>
      </w:r>
      <w:r w:rsidR="00EC4F63">
        <w:rPr>
          <w:rFonts w:ascii="微软雅黑" w:eastAsia="微软雅黑" w:hAnsi="微软雅黑" w:cs="微软雅黑" w:hint="eastAsia"/>
          <w:color w:val="FFFFFF"/>
          <w:sz w:val="26"/>
          <w:szCs w:val="26"/>
          <w:lang w:eastAsia="zh-CN"/>
        </w:rPr>
        <w:t>见</w:t>
      </w:r>
      <w:r w:rsidR="00EC4F63">
        <w:rPr>
          <w:rFonts w:ascii="Menlo" w:hAnsi="Menlo" w:cs="Menlo"/>
          <w:color w:val="FFFFFF"/>
          <w:sz w:val="26"/>
          <w:szCs w:val="26"/>
          <w:lang w:eastAsia="zh-CN"/>
        </w:rPr>
        <w:t>曰君子亦有</w:t>
      </w:r>
      <w:r w:rsidR="00EC4F63">
        <w:rPr>
          <w:rFonts w:ascii="微软雅黑" w:eastAsia="微软雅黑" w:hAnsi="微软雅黑" w:cs="微软雅黑" w:hint="eastAsia"/>
          <w:color w:val="FFFFFF"/>
          <w:sz w:val="26"/>
          <w:szCs w:val="26"/>
          <w:lang w:eastAsia="zh-CN"/>
        </w:rPr>
        <w:t>穷</w:t>
      </w:r>
      <w:r w:rsidR="00EC4F63">
        <w:rPr>
          <w:rFonts w:ascii="Menlo" w:hAnsi="Menlo" w:cs="Menlo"/>
          <w:color w:val="FFFFFF"/>
          <w:sz w:val="26"/>
          <w:szCs w:val="26"/>
          <w:lang w:eastAsia="zh-CN"/>
        </w:rPr>
        <w:t>乎</w:t>
      </w:r>
      <w:r>
        <w:rPr>
          <w:rFonts w:ascii="Menlo" w:hAnsi="Menlo" w:cs="Menlo"/>
          <w:color w:val="FFFFFF"/>
          <w:sz w:val="26"/>
          <w:szCs w:val="26"/>
          <w:lang w:eastAsia="zh-CN"/>
        </w:rPr>
        <w:t>孔子</w:t>
      </w:r>
      <w:r w:rsidR="00EC4F63">
        <w:rPr>
          <w:rFonts w:ascii="Menlo" w:hAnsi="Menlo" w:cs="Menlo"/>
          <w:color w:val="FFFFFF"/>
          <w:sz w:val="26"/>
          <w:szCs w:val="26"/>
          <w:lang w:eastAsia="zh-CN"/>
        </w:rPr>
        <w:t>曰君子固</w:t>
      </w:r>
      <w:r w:rsidR="00EC4F63">
        <w:rPr>
          <w:rFonts w:ascii="微软雅黑" w:eastAsia="微软雅黑" w:hAnsi="微软雅黑" w:cs="微软雅黑" w:hint="eastAsia"/>
          <w:color w:val="FFFFFF"/>
          <w:sz w:val="26"/>
          <w:szCs w:val="26"/>
          <w:lang w:eastAsia="zh-CN"/>
        </w:rPr>
        <w:t>穷</w:t>
      </w:r>
      <w:r w:rsidR="00EC4F63">
        <w:rPr>
          <w:rFonts w:ascii="Menlo" w:hAnsi="Menlo" w:cs="Menlo"/>
          <w:color w:val="FFFFFF"/>
          <w:sz w:val="26"/>
          <w:szCs w:val="26"/>
          <w:lang w:eastAsia="zh-CN"/>
        </w:rPr>
        <w:t>小人</w:t>
      </w:r>
      <w:r w:rsidR="00EC4F63">
        <w:rPr>
          <w:rFonts w:ascii="微软雅黑" w:eastAsia="微软雅黑" w:hAnsi="微软雅黑" w:cs="微软雅黑" w:hint="eastAsia"/>
          <w:color w:val="FFFFFF"/>
          <w:sz w:val="26"/>
          <w:szCs w:val="26"/>
          <w:lang w:eastAsia="zh-CN"/>
        </w:rPr>
        <w:t>穷</w:t>
      </w:r>
      <w:r w:rsidR="00EC4F63">
        <w:rPr>
          <w:rFonts w:ascii="Menlo" w:hAnsi="Menlo" w:cs="Menlo"/>
          <w:color w:val="FFFFFF"/>
          <w:sz w:val="26"/>
          <w:szCs w:val="26"/>
          <w:lang w:eastAsia="zh-CN"/>
        </w:rPr>
        <w:t>斯</w:t>
      </w:r>
      <w:r w:rsidR="00EC4F63">
        <w:rPr>
          <w:rFonts w:ascii="微软雅黑" w:eastAsia="微软雅黑" w:hAnsi="微软雅黑" w:cs="微软雅黑" w:hint="eastAsia"/>
          <w:color w:val="FFFFFF"/>
          <w:sz w:val="26"/>
          <w:szCs w:val="26"/>
          <w:lang w:eastAsia="zh-CN"/>
        </w:rPr>
        <w:t>滥</w:t>
      </w:r>
      <w:r w:rsidR="00EC4F63">
        <w:rPr>
          <w:rFonts w:ascii="Menlo" w:hAnsi="Menlo" w:cs="Menlo"/>
          <w:color w:val="FFFFFF"/>
          <w:sz w:val="26"/>
          <w:szCs w:val="26"/>
          <w:lang w:eastAsia="zh-CN"/>
        </w:rPr>
        <w:t>矣</w:t>
      </w:r>
    </w:p>
    <w:p w14:paraId="6ABED9CD" w14:textId="3E93E953"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子</w:t>
      </w:r>
      <w:r>
        <w:rPr>
          <w:rFonts w:ascii="微软雅黑" w:eastAsia="微软雅黑" w:hAnsi="微软雅黑" w:cs="微软雅黑" w:hint="eastAsia"/>
          <w:color w:val="FFFFFF"/>
          <w:sz w:val="26"/>
          <w:szCs w:val="26"/>
          <w:lang w:eastAsia="zh-CN"/>
        </w:rPr>
        <w:t>贡</w:t>
      </w:r>
      <w:r>
        <w:rPr>
          <w:rFonts w:ascii="Menlo" w:hAnsi="Menlo" w:cs="Menlo"/>
          <w:color w:val="FFFFFF"/>
          <w:sz w:val="26"/>
          <w:szCs w:val="26"/>
          <w:lang w:eastAsia="zh-CN"/>
        </w:rPr>
        <w:t>色作</w:t>
      </w:r>
      <w:r w:rsidR="00C106D8">
        <w:rPr>
          <w:rFonts w:ascii="Menlo" w:hAnsi="Menlo" w:cs="Menlo"/>
          <w:color w:val="FFFFFF"/>
          <w:sz w:val="26"/>
          <w:szCs w:val="26"/>
          <w:lang w:eastAsia="zh-CN"/>
        </w:rPr>
        <w:t>孔子</w:t>
      </w:r>
      <w:r>
        <w:rPr>
          <w:rFonts w:ascii="Menlo" w:hAnsi="Menlo" w:cs="Menlo"/>
          <w:color w:val="FFFFFF"/>
          <w:sz w:val="26"/>
          <w:szCs w:val="26"/>
          <w:lang w:eastAsia="zh-CN"/>
        </w:rPr>
        <w:t>曰</w:t>
      </w:r>
      <w:r>
        <w:rPr>
          <w:rFonts w:ascii="微软雅黑" w:eastAsia="微软雅黑" w:hAnsi="微软雅黑" w:cs="微软雅黑" w:hint="eastAsia"/>
          <w:color w:val="FFFFFF"/>
          <w:sz w:val="26"/>
          <w:szCs w:val="26"/>
          <w:lang w:eastAsia="zh-CN"/>
        </w:rPr>
        <w:t>赐尔</w:t>
      </w:r>
      <w:r>
        <w:rPr>
          <w:rFonts w:ascii="Menlo" w:hAnsi="Menlo" w:cs="Menlo"/>
          <w:color w:val="FFFFFF"/>
          <w:sz w:val="26"/>
          <w:szCs w:val="26"/>
          <w:lang w:eastAsia="zh-CN"/>
        </w:rPr>
        <w:t>以予</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多学而</w:t>
      </w:r>
      <w:r>
        <w:rPr>
          <w:rFonts w:ascii="微软雅黑" w:eastAsia="微软雅黑" w:hAnsi="微软雅黑" w:cs="微软雅黑" w:hint="eastAsia"/>
          <w:color w:val="FFFFFF"/>
          <w:sz w:val="26"/>
          <w:szCs w:val="26"/>
          <w:lang w:eastAsia="zh-CN"/>
        </w:rPr>
        <w:t>识</w:t>
      </w:r>
      <w:r>
        <w:rPr>
          <w:rFonts w:ascii="Menlo" w:hAnsi="Menlo" w:cs="Menlo"/>
          <w:color w:val="FFFFFF"/>
          <w:sz w:val="26"/>
          <w:szCs w:val="26"/>
          <w:lang w:eastAsia="zh-CN"/>
        </w:rPr>
        <w:t>之者与曰然非与</w:t>
      </w:r>
      <w:r w:rsidR="00C106D8">
        <w:rPr>
          <w:rFonts w:ascii="Menlo" w:hAnsi="Menlo" w:cs="Menlo"/>
          <w:color w:val="FFFFFF"/>
          <w:sz w:val="26"/>
          <w:szCs w:val="26"/>
          <w:lang w:eastAsia="zh-CN"/>
        </w:rPr>
        <w:t>孔子</w:t>
      </w:r>
      <w:r>
        <w:rPr>
          <w:rFonts w:ascii="Menlo" w:hAnsi="Menlo" w:cs="Menlo"/>
          <w:color w:val="FFFFFF"/>
          <w:sz w:val="26"/>
          <w:szCs w:val="26"/>
          <w:lang w:eastAsia="zh-CN"/>
        </w:rPr>
        <w:t>曰非也予一以</w:t>
      </w:r>
      <w:r>
        <w:rPr>
          <w:rFonts w:ascii="微软雅黑" w:eastAsia="微软雅黑" w:hAnsi="微软雅黑" w:cs="微软雅黑" w:hint="eastAsia"/>
          <w:color w:val="FFFFFF"/>
          <w:sz w:val="26"/>
          <w:szCs w:val="26"/>
          <w:lang w:eastAsia="zh-CN"/>
        </w:rPr>
        <w:t>贯</w:t>
      </w:r>
      <w:r>
        <w:rPr>
          <w:rFonts w:ascii="Menlo" w:hAnsi="Menlo" w:cs="Menlo"/>
          <w:color w:val="FFFFFF"/>
          <w:sz w:val="26"/>
          <w:szCs w:val="26"/>
          <w:lang w:eastAsia="zh-CN"/>
        </w:rPr>
        <w:t>之</w:t>
      </w:r>
    </w:p>
    <w:p w14:paraId="36B671F4" w14:textId="6126C98C"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知</w:t>
      </w:r>
      <w:r w:rsidR="00EC4F63">
        <w:rPr>
          <w:rFonts w:ascii="Menlo" w:hAnsi="Menlo" w:cs="Menlo"/>
          <w:color w:val="FFFFFF"/>
          <w:sz w:val="28"/>
          <w:szCs w:val="28"/>
          <w:lang w:eastAsia="zh-CN"/>
        </w:rPr>
        <w:t>弟子</w:t>
      </w:r>
      <w:r w:rsidR="00EC4F63">
        <w:rPr>
          <w:rFonts w:ascii="Menlo" w:hAnsi="Menlo" w:cs="Menlo"/>
          <w:color w:val="FFFFFF"/>
          <w:sz w:val="26"/>
          <w:szCs w:val="26"/>
          <w:lang w:eastAsia="zh-CN"/>
        </w:rPr>
        <w:t>有愠心乃召子路而</w:t>
      </w:r>
      <w:r w:rsidR="00EC4F63">
        <w:rPr>
          <w:rFonts w:ascii="微软雅黑" w:eastAsia="微软雅黑" w:hAnsi="微软雅黑" w:cs="微软雅黑" w:hint="eastAsia"/>
          <w:color w:val="FFFFFF"/>
          <w:sz w:val="26"/>
          <w:szCs w:val="26"/>
          <w:lang w:eastAsia="zh-CN"/>
        </w:rPr>
        <w:t>问</w:t>
      </w:r>
      <w:r w:rsidR="00EC4F63">
        <w:rPr>
          <w:rFonts w:ascii="Menlo" w:hAnsi="Menlo" w:cs="Menlo"/>
          <w:color w:val="FFFFFF"/>
          <w:sz w:val="26"/>
          <w:szCs w:val="26"/>
          <w:lang w:eastAsia="zh-CN"/>
        </w:rPr>
        <w:t>曰</w:t>
      </w:r>
      <w:r w:rsidR="00EC4F63">
        <w:rPr>
          <w:rFonts w:ascii="微软雅黑" w:eastAsia="微软雅黑" w:hAnsi="微软雅黑" w:cs="微软雅黑" w:hint="eastAsia"/>
          <w:color w:val="FFFFFF"/>
          <w:sz w:val="26"/>
          <w:szCs w:val="26"/>
          <w:lang w:eastAsia="zh-CN"/>
        </w:rPr>
        <w:t>诗</w:t>
      </w:r>
      <w:r w:rsidR="00EC4F63">
        <w:rPr>
          <w:rFonts w:ascii="Menlo" w:hAnsi="Menlo" w:cs="Menlo"/>
          <w:color w:val="FFFFFF"/>
          <w:sz w:val="26"/>
          <w:szCs w:val="26"/>
          <w:lang w:eastAsia="zh-CN"/>
        </w:rPr>
        <w:t>云匪兕匪虎率彼</w:t>
      </w:r>
      <w:r w:rsidR="00EC4F63">
        <w:rPr>
          <w:rFonts w:ascii="微软雅黑" w:eastAsia="微软雅黑" w:hAnsi="微软雅黑" w:cs="微软雅黑" w:hint="eastAsia"/>
          <w:color w:val="FFFFFF"/>
          <w:sz w:val="26"/>
          <w:szCs w:val="26"/>
          <w:lang w:eastAsia="zh-CN"/>
        </w:rPr>
        <w:t>旷</w:t>
      </w:r>
      <w:r w:rsidR="00EC4F63">
        <w:rPr>
          <w:rFonts w:ascii="Menlo" w:hAnsi="Menlo" w:cs="Menlo"/>
          <w:color w:val="FFFFFF"/>
          <w:sz w:val="26"/>
          <w:szCs w:val="26"/>
          <w:lang w:eastAsia="zh-CN"/>
        </w:rPr>
        <w:t>野吾道非邪吾何</w:t>
      </w:r>
      <w:r w:rsidR="00EC4F63">
        <w:rPr>
          <w:rFonts w:ascii="微软雅黑" w:eastAsia="微软雅黑" w:hAnsi="微软雅黑" w:cs="微软雅黑" w:hint="eastAsia"/>
          <w:color w:val="FFFFFF"/>
          <w:sz w:val="26"/>
          <w:szCs w:val="26"/>
          <w:lang w:eastAsia="zh-CN"/>
        </w:rPr>
        <w:t>为</w:t>
      </w:r>
      <w:r w:rsidR="00EC4F63">
        <w:rPr>
          <w:rFonts w:ascii="Menlo" w:hAnsi="Menlo" w:cs="Menlo"/>
          <w:color w:val="FFFFFF"/>
          <w:sz w:val="26"/>
          <w:szCs w:val="26"/>
          <w:lang w:eastAsia="zh-CN"/>
        </w:rPr>
        <w:t>于此子路曰意者吾未仁邪人之不我信也意者吾未知邪人之不我行也</w:t>
      </w:r>
      <w:r>
        <w:rPr>
          <w:rFonts w:ascii="Menlo" w:hAnsi="Menlo" w:cs="Menlo"/>
          <w:color w:val="FFFFFF"/>
          <w:sz w:val="26"/>
          <w:szCs w:val="26"/>
          <w:lang w:eastAsia="zh-CN"/>
        </w:rPr>
        <w:t>孔子</w:t>
      </w:r>
      <w:r w:rsidR="00EC4F63">
        <w:rPr>
          <w:rFonts w:ascii="Menlo" w:hAnsi="Menlo" w:cs="Menlo"/>
          <w:color w:val="FFFFFF"/>
          <w:sz w:val="26"/>
          <w:szCs w:val="26"/>
          <w:lang w:eastAsia="zh-CN"/>
        </w:rPr>
        <w:t>曰有是乎由譬使仁者而必</w:t>
      </w:r>
      <w:r w:rsidR="00EC4F63">
        <w:rPr>
          <w:rFonts w:ascii="Menlo" w:hAnsi="Menlo" w:cs="Menlo"/>
          <w:color w:val="FFFFFF"/>
          <w:sz w:val="28"/>
          <w:szCs w:val="28"/>
          <w:lang w:eastAsia="zh-CN"/>
        </w:rPr>
        <w:t>信安</w:t>
      </w:r>
      <w:r w:rsidR="00EC4F63">
        <w:rPr>
          <w:rFonts w:ascii="Menlo" w:hAnsi="Menlo" w:cs="Menlo"/>
          <w:color w:val="FFFFFF"/>
          <w:sz w:val="26"/>
          <w:szCs w:val="26"/>
          <w:lang w:eastAsia="zh-CN"/>
        </w:rPr>
        <w:t>有伯夷叔</w:t>
      </w:r>
      <w:r w:rsidR="00EC4F63">
        <w:rPr>
          <w:rFonts w:ascii="微软雅黑" w:eastAsia="微软雅黑" w:hAnsi="微软雅黑" w:cs="微软雅黑" w:hint="eastAsia"/>
          <w:color w:val="FFFFFF"/>
          <w:sz w:val="26"/>
          <w:szCs w:val="26"/>
          <w:lang w:eastAsia="zh-CN"/>
        </w:rPr>
        <w:t>齐</w:t>
      </w:r>
      <w:r w:rsidR="00EC4F63">
        <w:rPr>
          <w:rFonts w:ascii="Menlo" w:hAnsi="Menlo" w:cs="Menlo"/>
          <w:color w:val="FFFFFF"/>
          <w:sz w:val="26"/>
          <w:szCs w:val="26"/>
          <w:lang w:eastAsia="zh-CN"/>
        </w:rPr>
        <w:t>使知者而必行安有王子比干</w:t>
      </w:r>
    </w:p>
    <w:p w14:paraId="103E6760" w14:textId="1EDE3551"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子路出子</w:t>
      </w:r>
      <w:r>
        <w:rPr>
          <w:rFonts w:ascii="微软雅黑" w:eastAsia="微软雅黑" w:hAnsi="微软雅黑" w:cs="微软雅黑" w:hint="eastAsia"/>
          <w:color w:val="FFFFFF"/>
          <w:sz w:val="26"/>
          <w:szCs w:val="26"/>
          <w:lang w:eastAsia="zh-CN"/>
        </w:rPr>
        <w:t>贡</w:t>
      </w:r>
      <w:r>
        <w:rPr>
          <w:rFonts w:ascii="Menlo" w:hAnsi="Menlo" w:cs="Menlo"/>
          <w:color w:val="FFFFFF"/>
          <w:sz w:val="26"/>
          <w:szCs w:val="26"/>
          <w:lang w:eastAsia="zh-CN"/>
        </w:rPr>
        <w:t>入</w:t>
      </w:r>
      <w:r>
        <w:rPr>
          <w:rFonts w:ascii="微软雅黑" w:eastAsia="微软雅黑" w:hAnsi="微软雅黑" w:cs="微软雅黑" w:hint="eastAsia"/>
          <w:color w:val="FFFFFF"/>
          <w:sz w:val="26"/>
          <w:szCs w:val="26"/>
          <w:lang w:eastAsia="zh-CN"/>
        </w:rPr>
        <w:t>见</w:t>
      </w:r>
      <w:r w:rsidR="00C106D8">
        <w:rPr>
          <w:rFonts w:ascii="Menlo" w:hAnsi="Menlo" w:cs="Menlo"/>
          <w:color w:val="FFFFFF"/>
          <w:sz w:val="26"/>
          <w:szCs w:val="26"/>
          <w:lang w:eastAsia="zh-CN"/>
        </w:rPr>
        <w:t>孔子</w:t>
      </w:r>
      <w:r>
        <w:rPr>
          <w:rFonts w:ascii="Menlo" w:hAnsi="Menlo" w:cs="Menlo"/>
          <w:color w:val="FFFFFF"/>
          <w:sz w:val="26"/>
          <w:szCs w:val="26"/>
          <w:lang w:eastAsia="zh-CN"/>
        </w:rPr>
        <w:t>曰</w:t>
      </w:r>
      <w:r>
        <w:rPr>
          <w:rFonts w:ascii="微软雅黑" w:eastAsia="微软雅黑" w:hAnsi="微软雅黑" w:cs="微软雅黑" w:hint="eastAsia"/>
          <w:color w:val="FFFFFF"/>
          <w:sz w:val="26"/>
          <w:szCs w:val="26"/>
          <w:lang w:eastAsia="zh-CN"/>
        </w:rPr>
        <w:t>赐诗</w:t>
      </w:r>
      <w:r>
        <w:rPr>
          <w:rFonts w:ascii="Menlo" w:hAnsi="Menlo" w:cs="Menlo"/>
          <w:color w:val="FFFFFF"/>
          <w:sz w:val="26"/>
          <w:szCs w:val="26"/>
          <w:lang w:eastAsia="zh-CN"/>
        </w:rPr>
        <w:t>云匪兕匪虎率彼</w:t>
      </w:r>
      <w:r>
        <w:rPr>
          <w:rFonts w:ascii="微软雅黑" w:eastAsia="微软雅黑" w:hAnsi="微软雅黑" w:cs="微软雅黑" w:hint="eastAsia"/>
          <w:color w:val="FFFFFF"/>
          <w:sz w:val="26"/>
          <w:szCs w:val="26"/>
          <w:lang w:eastAsia="zh-CN"/>
        </w:rPr>
        <w:t>旷</w:t>
      </w:r>
      <w:r>
        <w:rPr>
          <w:rFonts w:ascii="Menlo" w:hAnsi="Menlo" w:cs="Menlo"/>
          <w:color w:val="FFFFFF"/>
          <w:sz w:val="26"/>
          <w:szCs w:val="26"/>
          <w:lang w:eastAsia="zh-CN"/>
        </w:rPr>
        <w:t>野吾道非邪吾何</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于此子</w:t>
      </w:r>
      <w:r>
        <w:rPr>
          <w:rFonts w:ascii="微软雅黑" w:eastAsia="微软雅黑" w:hAnsi="微软雅黑" w:cs="微软雅黑" w:hint="eastAsia"/>
          <w:color w:val="FFFFFF"/>
          <w:sz w:val="26"/>
          <w:szCs w:val="26"/>
          <w:lang w:eastAsia="zh-CN"/>
        </w:rPr>
        <w:t>贡</w:t>
      </w:r>
      <w:r>
        <w:rPr>
          <w:rFonts w:ascii="Menlo" w:hAnsi="Menlo" w:cs="Menlo"/>
          <w:color w:val="FFFFFF"/>
          <w:sz w:val="26"/>
          <w:szCs w:val="26"/>
          <w:lang w:eastAsia="zh-CN"/>
        </w:rPr>
        <w:t>曰夫子之道</w:t>
      </w:r>
      <w:r>
        <w:rPr>
          <w:rFonts w:ascii="Menlo" w:hAnsi="Menlo" w:cs="Menlo"/>
          <w:color w:val="FFFFFF"/>
          <w:sz w:val="28"/>
          <w:szCs w:val="28"/>
          <w:lang w:eastAsia="zh-CN"/>
        </w:rPr>
        <w:t>至大</w:t>
      </w:r>
      <w:r>
        <w:rPr>
          <w:rFonts w:ascii="Menlo" w:hAnsi="Menlo" w:cs="Menlo"/>
          <w:color w:val="FFFFFF"/>
          <w:sz w:val="26"/>
          <w:szCs w:val="26"/>
          <w:lang w:eastAsia="zh-CN"/>
        </w:rPr>
        <w:t>也故天下莫能容夫子夫子盖少</w:t>
      </w:r>
      <w:r>
        <w:rPr>
          <w:rFonts w:ascii="微软雅黑" w:eastAsia="微软雅黑" w:hAnsi="微软雅黑" w:cs="微软雅黑" w:hint="eastAsia"/>
          <w:color w:val="FFFFFF"/>
          <w:sz w:val="26"/>
          <w:szCs w:val="26"/>
          <w:lang w:eastAsia="zh-CN"/>
        </w:rPr>
        <w:t>贬</w:t>
      </w:r>
      <w:r>
        <w:rPr>
          <w:rFonts w:ascii="Menlo" w:hAnsi="Menlo" w:cs="Menlo"/>
          <w:color w:val="FFFFFF"/>
          <w:sz w:val="26"/>
          <w:szCs w:val="26"/>
          <w:lang w:eastAsia="zh-CN"/>
        </w:rPr>
        <w:t>焉</w:t>
      </w:r>
      <w:r w:rsidR="00C106D8">
        <w:rPr>
          <w:rFonts w:ascii="Menlo" w:hAnsi="Menlo" w:cs="Menlo"/>
          <w:color w:val="FFFFFF"/>
          <w:sz w:val="26"/>
          <w:szCs w:val="26"/>
          <w:lang w:eastAsia="zh-CN"/>
        </w:rPr>
        <w:t>孔子</w:t>
      </w:r>
      <w:r>
        <w:rPr>
          <w:rFonts w:ascii="Menlo" w:hAnsi="Menlo" w:cs="Menlo"/>
          <w:color w:val="FFFFFF"/>
          <w:sz w:val="26"/>
          <w:szCs w:val="26"/>
          <w:lang w:eastAsia="zh-CN"/>
        </w:rPr>
        <w:t>曰</w:t>
      </w:r>
      <w:r>
        <w:rPr>
          <w:rFonts w:ascii="微软雅黑" w:eastAsia="微软雅黑" w:hAnsi="微软雅黑" w:cs="微软雅黑" w:hint="eastAsia"/>
          <w:color w:val="FFFFFF"/>
          <w:sz w:val="26"/>
          <w:szCs w:val="26"/>
          <w:lang w:eastAsia="zh-CN"/>
        </w:rPr>
        <w:t>赐</w:t>
      </w:r>
      <w:r>
        <w:rPr>
          <w:rFonts w:ascii="Menlo" w:hAnsi="Menlo" w:cs="Menlo"/>
          <w:color w:val="FFFFFF"/>
          <w:sz w:val="26"/>
          <w:szCs w:val="26"/>
          <w:lang w:eastAsia="zh-CN"/>
        </w:rPr>
        <w:t>良</w:t>
      </w:r>
      <w:r>
        <w:rPr>
          <w:rFonts w:ascii="微软雅黑" w:eastAsia="微软雅黑" w:hAnsi="微软雅黑" w:cs="微软雅黑" w:hint="eastAsia"/>
          <w:color w:val="FFFFFF"/>
          <w:sz w:val="26"/>
          <w:szCs w:val="26"/>
          <w:lang w:eastAsia="zh-CN"/>
        </w:rPr>
        <w:t>农</w:t>
      </w:r>
      <w:r>
        <w:rPr>
          <w:rFonts w:ascii="Menlo" w:hAnsi="Menlo" w:cs="Menlo"/>
          <w:color w:val="FFFFFF"/>
          <w:sz w:val="26"/>
          <w:szCs w:val="26"/>
          <w:lang w:eastAsia="zh-CN"/>
        </w:rPr>
        <w:t>能稼而不能</w:t>
      </w:r>
      <w:r>
        <w:rPr>
          <w:rFonts w:ascii="微软雅黑" w:eastAsia="微软雅黑" w:hAnsi="微软雅黑" w:cs="微软雅黑" w:hint="eastAsia"/>
          <w:color w:val="FFFFFF"/>
          <w:sz w:val="26"/>
          <w:szCs w:val="26"/>
          <w:lang w:eastAsia="zh-CN"/>
        </w:rPr>
        <w:t>为穑</w:t>
      </w:r>
      <w:r>
        <w:rPr>
          <w:rFonts w:ascii="Menlo" w:hAnsi="Menlo" w:cs="Menlo"/>
          <w:color w:val="FFFFFF"/>
          <w:sz w:val="26"/>
          <w:szCs w:val="26"/>
          <w:lang w:eastAsia="zh-CN"/>
        </w:rPr>
        <w:t>良工能巧而不能</w:t>
      </w:r>
      <w:r>
        <w:rPr>
          <w:rFonts w:ascii="微软雅黑" w:eastAsia="微软雅黑" w:hAnsi="微软雅黑" w:cs="微软雅黑" w:hint="eastAsia"/>
          <w:color w:val="FFFFFF"/>
          <w:sz w:val="26"/>
          <w:szCs w:val="26"/>
          <w:lang w:eastAsia="zh-CN"/>
        </w:rPr>
        <w:t>为顺</w:t>
      </w:r>
      <w:r>
        <w:rPr>
          <w:rFonts w:ascii="Menlo" w:hAnsi="Menlo" w:cs="Menlo"/>
          <w:color w:val="FFFFFF"/>
          <w:sz w:val="26"/>
          <w:szCs w:val="26"/>
          <w:lang w:eastAsia="zh-CN"/>
        </w:rPr>
        <w:t>君子能修其道</w:t>
      </w:r>
      <w:r>
        <w:rPr>
          <w:rFonts w:ascii="微软雅黑" w:eastAsia="微软雅黑" w:hAnsi="微软雅黑" w:cs="微软雅黑" w:hint="eastAsia"/>
          <w:color w:val="FFFFFF"/>
          <w:sz w:val="26"/>
          <w:szCs w:val="26"/>
          <w:lang w:eastAsia="zh-CN"/>
        </w:rPr>
        <w:t>纲</w:t>
      </w:r>
      <w:r>
        <w:rPr>
          <w:rFonts w:ascii="Menlo" w:hAnsi="Menlo" w:cs="Menlo"/>
          <w:color w:val="FFFFFF"/>
          <w:sz w:val="26"/>
          <w:szCs w:val="26"/>
          <w:lang w:eastAsia="zh-CN"/>
        </w:rPr>
        <w:t>而</w:t>
      </w:r>
      <w:r>
        <w:rPr>
          <w:rFonts w:ascii="微软雅黑" w:eastAsia="微软雅黑" w:hAnsi="微软雅黑" w:cs="微软雅黑" w:hint="eastAsia"/>
          <w:color w:val="FFFFFF"/>
          <w:sz w:val="26"/>
          <w:szCs w:val="26"/>
          <w:lang w:eastAsia="zh-CN"/>
        </w:rPr>
        <w:t>纪</w:t>
      </w:r>
      <w:r>
        <w:rPr>
          <w:rFonts w:ascii="Menlo" w:hAnsi="Menlo" w:cs="Menlo"/>
          <w:color w:val="FFFFFF"/>
          <w:sz w:val="26"/>
          <w:szCs w:val="26"/>
          <w:lang w:eastAsia="zh-CN"/>
        </w:rPr>
        <w:t>之</w:t>
      </w:r>
      <w:r>
        <w:rPr>
          <w:rFonts w:ascii="微软雅黑" w:eastAsia="微软雅黑" w:hAnsi="微软雅黑" w:cs="微软雅黑" w:hint="eastAsia"/>
          <w:color w:val="FFFFFF"/>
          <w:sz w:val="26"/>
          <w:szCs w:val="26"/>
          <w:lang w:eastAsia="zh-CN"/>
        </w:rPr>
        <w:t>统</w:t>
      </w:r>
      <w:r>
        <w:rPr>
          <w:rFonts w:ascii="Menlo" w:hAnsi="Menlo" w:cs="Menlo"/>
          <w:color w:val="FFFFFF"/>
          <w:sz w:val="26"/>
          <w:szCs w:val="26"/>
          <w:lang w:eastAsia="zh-CN"/>
        </w:rPr>
        <w:t>而理之而不能</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容今</w:t>
      </w:r>
      <w:r>
        <w:rPr>
          <w:rFonts w:ascii="微软雅黑" w:eastAsia="微软雅黑" w:hAnsi="微软雅黑" w:cs="微软雅黑" w:hint="eastAsia"/>
          <w:color w:val="FFFFFF"/>
          <w:sz w:val="26"/>
          <w:szCs w:val="26"/>
          <w:lang w:eastAsia="zh-CN"/>
        </w:rPr>
        <w:t>尔</w:t>
      </w:r>
      <w:r>
        <w:rPr>
          <w:rFonts w:ascii="Menlo" w:hAnsi="Menlo" w:cs="Menlo"/>
          <w:color w:val="FFFFFF"/>
          <w:sz w:val="26"/>
          <w:szCs w:val="26"/>
          <w:lang w:eastAsia="zh-CN"/>
        </w:rPr>
        <w:t>不修</w:t>
      </w:r>
      <w:r>
        <w:rPr>
          <w:rFonts w:ascii="微软雅黑" w:eastAsia="微软雅黑" w:hAnsi="微软雅黑" w:cs="微软雅黑" w:hint="eastAsia"/>
          <w:color w:val="FFFFFF"/>
          <w:sz w:val="26"/>
          <w:szCs w:val="26"/>
          <w:lang w:eastAsia="zh-CN"/>
        </w:rPr>
        <w:t>尔</w:t>
      </w:r>
      <w:r>
        <w:rPr>
          <w:rFonts w:ascii="Menlo" w:hAnsi="Menlo" w:cs="Menlo"/>
          <w:color w:val="FFFFFF"/>
          <w:sz w:val="26"/>
          <w:szCs w:val="26"/>
          <w:lang w:eastAsia="zh-CN"/>
        </w:rPr>
        <w:t>道而求</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容</w:t>
      </w:r>
      <w:r>
        <w:rPr>
          <w:rFonts w:ascii="微软雅黑" w:eastAsia="微软雅黑" w:hAnsi="微软雅黑" w:cs="微软雅黑" w:hint="eastAsia"/>
          <w:color w:val="FFFFFF"/>
          <w:sz w:val="26"/>
          <w:szCs w:val="26"/>
          <w:lang w:eastAsia="zh-CN"/>
        </w:rPr>
        <w:t>赐</w:t>
      </w:r>
      <w:r>
        <w:rPr>
          <w:rFonts w:ascii="Menlo" w:hAnsi="Menlo" w:cs="Menlo"/>
          <w:color w:val="FFFFFF"/>
          <w:sz w:val="26"/>
          <w:szCs w:val="26"/>
          <w:lang w:eastAsia="zh-CN"/>
        </w:rPr>
        <w:t>而志不</w:t>
      </w:r>
      <w:r>
        <w:rPr>
          <w:rFonts w:ascii="微软雅黑" w:eastAsia="微软雅黑" w:hAnsi="微软雅黑" w:cs="微软雅黑" w:hint="eastAsia"/>
          <w:color w:val="FFFFFF"/>
          <w:sz w:val="26"/>
          <w:szCs w:val="26"/>
          <w:lang w:eastAsia="zh-CN"/>
        </w:rPr>
        <w:t>远</w:t>
      </w:r>
      <w:r>
        <w:rPr>
          <w:rFonts w:ascii="Menlo" w:hAnsi="Menlo" w:cs="Menlo"/>
          <w:color w:val="FFFFFF"/>
          <w:sz w:val="26"/>
          <w:szCs w:val="26"/>
          <w:lang w:eastAsia="zh-CN"/>
        </w:rPr>
        <w:t>矣</w:t>
      </w:r>
    </w:p>
    <w:p w14:paraId="45107729" w14:textId="7F3453B3"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子</w:t>
      </w:r>
      <w:r>
        <w:rPr>
          <w:rFonts w:ascii="微软雅黑" w:eastAsia="微软雅黑" w:hAnsi="微软雅黑" w:cs="微软雅黑" w:hint="eastAsia"/>
          <w:color w:val="FFFFFF"/>
          <w:sz w:val="26"/>
          <w:szCs w:val="26"/>
          <w:lang w:eastAsia="zh-CN"/>
        </w:rPr>
        <w:t>贡</w:t>
      </w:r>
      <w:r>
        <w:rPr>
          <w:rFonts w:ascii="Menlo" w:hAnsi="Menlo" w:cs="Menlo"/>
          <w:color w:val="FFFFFF"/>
          <w:sz w:val="26"/>
          <w:szCs w:val="26"/>
          <w:lang w:eastAsia="zh-CN"/>
        </w:rPr>
        <w:t>出</w:t>
      </w:r>
      <w:r>
        <w:rPr>
          <w:rFonts w:ascii="微软雅黑" w:eastAsia="微软雅黑" w:hAnsi="微软雅黑" w:cs="微软雅黑" w:hint="eastAsia"/>
          <w:color w:val="FFFFFF"/>
          <w:sz w:val="28"/>
          <w:szCs w:val="28"/>
          <w:lang w:eastAsia="zh-CN"/>
        </w:rPr>
        <w:t>颜</w:t>
      </w:r>
      <w:r>
        <w:rPr>
          <w:rFonts w:ascii="Menlo" w:hAnsi="Menlo" w:cs="Menlo"/>
          <w:color w:val="FFFFFF"/>
          <w:sz w:val="28"/>
          <w:szCs w:val="28"/>
          <w:lang w:eastAsia="zh-CN"/>
        </w:rPr>
        <w:t>回</w:t>
      </w:r>
      <w:r>
        <w:rPr>
          <w:rFonts w:ascii="Menlo" w:hAnsi="Menlo" w:cs="Menlo"/>
          <w:color w:val="FFFFFF"/>
          <w:sz w:val="26"/>
          <w:szCs w:val="26"/>
          <w:lang w:eastAsia="zh-CN"/>
        </w:rPr>
        <w:t>入</w:t>
      </w:r>
      <w:r>
        <w:rPr>
          <w:rFonts w:ascii="微软雅黑" w:eastAsia="微软雅黑" w:hAnsi="微软雅黑" w:cs="微软雅黑" w:hint="eastAsia"/>
          <w:color w:val="FFFFFF"/>
          <w:sz w:val="26"/>
          <w:szCs w:val="26"/>
          <w:lang w:eastAsia="zh-CN"/>
        </w:rPr>
        <w:t>见</w:t>
      </w:r>
      <w:r w:rsidR="00C106D8">
        <w:rPr>
          <w:rFonts w:ascii="Menlo" w:hAnsi="Menlo" w:cs="Menlo"/>
          <w:color w:val="FFFFFF"/>
          <w:sz w:val="26"/>
          <w:szCs w:val="26"/>
          <w:lang w:eastAsia="zh-CN"/>
        </w:rPr>
        <w:t>孔子</w:t>
      </w:r>
      <w:r>
        <w:rPr>
          <w:rFonts w:ascii="Menlo" w:hAnsi="Menlo" w:cs="Menlo"/>
          <w:color w:val="FFFFFF"/>
          <w:sz w:val="26"/>
          <w:szCs w:val="26"/>
          <w:lang w:eastAsia="zh-CN"/>
        </w:rPr>
        <w:t>曰回</w:t>
      </w:r>
      <w:r>
        <w:rPr>
          <w:rFonts w:ascii="微软雅黑" w:eastAsia="微软雅黑" w:hAnsi="微软雅黑" w:cs="微软雅黑" w:hint="eastAsia"/>
          <w:color w:val="FFFFFF"/>
          <w:sz w:val="26"/>
          <w:szCs w:val="26"/>
          <w:lang w:eastAsia="zh-CN"/>
        </w:rPr>
        <w:t>诗</w:t>
      </w:r>
      <w:r>
        <w:rPr>
          <w:rFonts w:ascii="Menlo" w:hAnsi="Menlo" w:cs="Menlo"/>
          <w:color w:val="FFFFFF"/>
          <w:sz w:val="26"/>
          <w:szCs w:val="26"/>
          <w:lang w:eastAsia="zh-CN"/>
        </w:rPr>
        <w:t>云匪兕匪虎率彼</w:t>
      </w:r>
      <w:r>
        <w:rPr>
          <w:rFonts w:ascii="微软雅黑" w:eastAsia="微软雅黑" w:hAnsi="微软雅黑" w:cs="微软雅黑" w:hint="eastAsia"/>
          <w:color w:val="FFFFFF"/>
          <w:sz w:val="26"/>
          <w:szCs w:val="26"/>
          <w:lang w:eastAsia="zh-CN"/>
        </w:rPr>
        <w:t>旷</w:t>
      </w:r>
      <w:r>
        <w:rPr>
          <w:rFonts w:ascii="Menlo" w:hAnsi="Menlo" w:cs="Menlo"/>
          <w:color w:val="FFFFFF"/>
          <w:sz w:val="26"/>
          <w:szCs w:val="26"/>
          <w:lang w:eastAsia="zh-CN"/>
        </w:rPr>
        <w:t>野吾道非邪吾何</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于此</w:t>
      </w:r>
      <w:r>
        <w:rPr>
          <w:rFonts w:ascii="微软雅黑" w:eastAsia="微软雅黑" w:hAnsi="微软雅黑" w:cs="微软雅黑" w:hint="eastAsia"/>
          <w:color w:val="FFFFFF"/>
          <w:sz w:val="28"/>
          <w:szCs w:val="28"/>
          <w:lang w:eastAsia="zh-CN"/>
        </w:rPr>
        <w:t>颜</w:t>
      </w:r>
      <w:r>
        <w:rPr>
          <w:rFonts w:ascii="Menlo" w:hAnsi="Menlo" w:cs="Menlo"/>
          <w:color w:val="FFFFFF"/>
          <w:sz w:val="28"/>
          <w:szCs w:val="28"/>
          <w:lang w:eastAsia="zh-CN"/>
        </w:rPr>
        <w:t>回</w:t>
      </w:r>
      <w:r>
        <w:rPr>
          <w:rFonts w:ascii="Menlo" w:hAnsi="Menlo" w:cs="Menlo"/>
          <w:color w:val="FFFFFF"/>
          <w:sz w:val="26"/>
          <w:szCs w:val="26"/>
          <w:lang w:eastAsia="zh-CN"/>
        </w:rPr>
        <w:t>曰夫子之道</w:t>
      </w:r>
      <w:r>
        <w:rPr>
          <w:rFonts w:ascii="Menlo" w:hAnsi="Menlo" w:cs="Menlo"/>
          <w:color w:val="FFFFFF"/>
          <w:sz w:val="28"/>
          <w:szCs w:val="28"/>
          <w:lang w:eastAsia="zh-CN"/>
        </w:rPr>
        <w:t>至大</w:t>
      </w:r>
      <w:r>
        <w:rPr>
          <w:rFonts w:ascii="Menlo" w:hAnsi="Menlo" w:cs="Menlo"/>
          <w:color w:val="FFFFFF"/>
          <w:sz w:val="26"/>
          <w:szCs w:val="26"/>
          <w:lang w:eastAsia="zh-CN"/>
        </w:rPr>
        <w:t>故天下莫能容</w:t>
      </w:r>
      <w:r>
        <w:rPr>
          <w:rFonts w:ascii="微软雅黑" w:eastAsia="微软雅黑" w:hAnsi="微软雅黑" w:cs="微软雅黑" w:hint="eastAsia"/>
          <w:color w:val="FFFFFF"/>
          <w:sz w:val="26"/>
          <w:szCs w:val="26"/>
          <w:lang w:eastAsia="zh-CN"/>
        </w:rPr>
        <w:t>虽</w:t>
      </w:r>
      <w:r>
        <w:rPr>
          <w:rFonts w:ascii="Menlo" w:hAnsi="Menlo" w:cs="Menlo"/>
          <w:color w:val="FFFFFF"/>
          <w:sz w:val="26"/>
          <w:szCs w:val="26"/>
          <w:lang w:eastAsia="zh-CN"/>
        </w:rPr>
        <w:t>然夫子推而行之不容何病不容然后</w:t>
      </w:r>
      <w:r>
        <w:rPr>
          <w:rFonts w:ascii="微软雅黑" w:eastAsia="微软雅黑" w:hAnsi="微软雅黑" w:cs="微软雅黑" w:hint="eastAsia"/>
          <w:color w:val="FFFFFF"/>
          <w:sz w:val="26"/>
          <w:szCs w:val="26"/>
          <w:lang w:eastAsia="zh-CN"/>
        </w:rPr>
        <w:t>见</w:t>
      </w:r>
      <w:r>
        <w:rPr>
          <w:rFonts w:ascii="Menlo" w:hAnsi="Menlo" w:cs="Menlo"/>
          <w:color w:val="FFFFFF"/>
          <w:sz w:val="26"/>
          <w:szCs w:val="26"/>
          <w:lang w:eastAsia="zh-CN"/>
        </w:rPr>
        <w:t>君子夫道之不修也是吾丑也夫道既已大修而不用是有国者之丑也不容何病不容然后</w:t>
      </w:r>
      <w:r>
        <w:rPr>
          <w:rFonts w:ascii="微软雅黑" w:eastAsia="微软雅黑" w:hAnsi="微软雅黑" w:cs="微软雅黑" w:hint="eastAsia"/>
          <w:color w:val="FFFFFF"/>
          <w:sz w:val="26"/>
          <w:szCs w:val="26"/>
          <w:lang w:eastAsia="zh-CN"/>
        </w:rPr>
        <w:t>见</w:t>
      </w:r>
      <w:r>
        <w:rPr>
          <w:rFonts w:ascii="Menlo" w:hAnsi="Menlo" w:cs="Menlo"/>
          <w:color w:val="FFFFFF"/>
          <w:sz w:val="26"/>
          <w:szCs w:val="26"/>
          <w:lang w:eastAsia="zh-CN"/>
        </w:rPr>
        <w:t>君子</w:t>
      </w:r>
      <w:r w:rsidR="00C106D8">
        <w:rPr>
          <w:rFonts w:ascii="Menlo" w:hAnsi="Menlo" w:cs="Menlo"/>
          <w:color w:val="FFFFFF"/>
          <w:sz w:val="26"/>
          <w:szCs w:val="26"/>
          <w:lang w:eastAsia="zh-CN"/>
        </w:rPr>
        <w:t>孔子</w:t>
      </w:r>
      <w:r>
        <w:rPr>
          <w:rFonts w:ascii="Menlo" w:hAnsi="Menlo" w:cs="Menlo"/>
          <w:color w:val="FFFFFF"/>
          <w:sz w:val="26"/>
          <w:szCs w:val="26"/>
          <w:lang w:eastAsia="zh-CN"/>
        </w:rPr>
        <w:t>欣然而笑曰有是哉</w:t>
      </w:r>
      <w:r>
        <w:rPr>
          <w:rFonts w:ascii="微软雅黑" w:eastAsia="微软雅黑" w:hAnsi="微软雅黑" w:cs="微软雅黑" w:hint="eastAsia"/>
          <w:color w:val="FFFFFF"/>
          <w:sz w:val="26"/>
          <w:szCs w:val="26"/>
          <w:lang w:eastAsia="zh-CN"/>
        </w:rPr>
        <w:t>颜</w:t>
      </w:r>
      <w:r>
        <w:rPr>
          <w:rFonts w:ascii="Menlo" w:hAnsi="Menlo" w:cs="Menlo"/>
          <w:color w:val="FFFFFF"/>
          <w:sz w:val="26"/>
          <w:szCs w:val="26"/>
          <w:lang w:eastAsia="zh-CN"/>
        </w:rPr>
        <w:t>氏之子使</w:t>
      </w:r>
      <w:r>
        <w:rPr>
          <w:rFonts w:ascii="微软雅黑" w:eastAsia="微软雅黑" w:hAnsi="微软雅黑" w:cs="微软雅黑" w:hint="eastAsia"/>
          <w:color w:val="FFFFFF"/>
          <w:sz w:val="26"/>
          <w:szCs w:val="26"/>
          <w:lang w:eastAsia="zh-CN"/>
        </w:rPr>
        <w:t>尔</w:t>
      </w:r>
      <w:r>
        <w:rPr>
          <w:rFonts w:ascii="Menlo" w:hAnsi="Menlo" w:cs="Menlo"/>
          <w:color w:val="FFFFFF"/>
          <w:sz w:val="26"/>
          <w:szCs w:val="26"/>
          <w:lang w:eastAsia="zh-CN"/>
        </w:rPr>
        <w:t>多</w:t>
      </w:r>
      <w:r>
        <w:rPr>
          <w:rFonts w:ascii="微软雅黑" w:eastAsia="微软雅黑" w:hAnsi="微软雅黑" w:cs="微软雅黑" w:hint="eastAsia"/>
          <w:color w:val="FFFFFF"/>
          <w:sz w:val="26"/>
          <w:szCs w:val="26"/>
          <w:lang w:eastAsia="zh-CN"/>
        </w:rPr>
        <w:t>财</w:t>
      </w:r>
      <w:r>
        <w:rPr>
          <w:rFonts w:ascii="Menlo" w:hAnsi="Menlo" w:cs="Menlo"/>
          <w:color w:val="FFFFFF"/>
          <w:sz w:val="26"/>
          <w:szCs w:val="26"/>
          <w:lang w:eastAsia="zh-CN"/>
        </w:rPr>
        <w:t>吾</w:t>
      </w:r>
      <w:r>
        <w:rPr>
          <w:rFonts w:ascii="微软雅黑" w:eastAsia="微软雅黑" w:hAnsi="微软雅黑" w:cs="微软雅黑" w:hint="eastAsia"/>
          <w:color w:val="FFFFFF"/>
          <w:sz w:val="26"/>
          <w:szCs w:val="26"/>
          <w:lang w:eastAsia="zh-CN"/>
        </w:rPr>
        <w:t>为尔</w:t>
      </w:r>
      <w:r>
        <w:rPr>
          <w:rFonts w:ascii="Menlo" w:hAnsi="Menlo" w:cs="Menlo"/>
          <w:color w:val="FFFFFF"/>
          <w:sz w:val="26"/>
          <w:szCs w:val="26"/>
          <w:lang w:eastAsia="zh-CN"/>
        </w:rPr>
        <w:t>宰</w:t>
      </w:r>
    </w:p>
    <w:p w14:paraId="23B83CF5" w14:textId="4FFF1DD2"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于是使子</w:t>
      </w:r>
      <w:r>
        <w:rPr>
          <w:rFonts w:ascii="微软雅黑" w:eastAsia="微软雅黑" w:hAnsi="微软雅黑" w:cs="微软雅黑" w:hint="eastAsia"/>
          <w:color w:val="FFFFFF"/>
          <w:sz w:val="26"/>
          <w:szCs w:val="26"/>
          <w:lang w:eastAsia="zh-CN"/>
        </w:rPr>
        <w:t>贡</w:t>
      </w:r>
      <w:r>
        <w:rPr>
          <w:rFonts w:ascii="Menlo" w:hAnsi="Menlo" w:cs="Menlo"/>
          <w:color w:val="FFFFFF"/>
          <w:sz w:val="26"/>
          <w:szCs w:val="26"/>
          <w:lang w:eastAsia="zh-CN"/>
        </w:rPr>
        <w:t>至楚楚昭王</w:t>
      </w:r>
      <w:r>
        <w:rPr>
          <w:rFonts w:ascii="微软雅黑" w:eastAsia="微软雅黑" w:hAnsi="微软雅黑" w:cs="微软雅黑" w:hint="eastAsia"/>
          <w:color w:val="FFFFFF"/>
          <w:sz w:val="26"/>
          <w:szCs w:val="26"/>
          <w:lang w:eastAsia="zh-CN"/>
        </w:rPr>
        <w:t>兴师</w:t>
      </w:r>
      <w:r>
        <w:rPr>
          <w:rFonts w:ascii="Menlo" w:hAnsi="Menlo" w:cs="Menlo"/>
          <w:color w:val="FFFFFF"/>
          <w:sz w:val="26"/>
          <w:szCs w:val="26"/>
          <w:lang w:eastAsia="zh-CN"/>
        </w:rPr>
        <w:t>迎</w:t>
      </w:r>
      <w:r w:rsidR="00C106D8">
        <w:rPr>
          <w:rFonts w:ascii="Menlo" w:hAnsi="Menlo" w:cs="Menlo"/>
          <w:color w:val="FFFFFF"/>
          <w:sz w:val="26"/>
          <w:szCs w:val="26"/>
          <w:lang w:eastAsia="zh-CN"/>
        </w:rPr>
        <w:t>孔子</w:t>
      </w:r>
      <w:r>
        <w:rPr>
          <w:rFonts w:ascii="Menlo" w:hAnsi="Menlo" w:cs="Menlo"/>
          <w:color w:val="FFFFFF"/>
          <w:sz w:val="26"/>
          <w:szCs w:val="26"/>
          <w:lang w:eastAsia="zh-CN"/>
        </w:rPr>
        <w:t>然后得免</w:t>
      </w:r>
    </w:p>
    <w:p w14:paraId="6E074D68" w14:textId="5A75A27E"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昭王将以</w:t>
      </w:r>
      <w:r>
        <w:rPr>
          <w:rFonts w:ascii="微软雅黑" w:eastAsia="微软雅黑" w:hAnsi="微软雅黑" w:cs="微软雅黑" w:hint="eastAsia"/>
          <w:color w:val="FFFFFF"/>
          <w:sz w:val="26"/>
          <w:szCs w:val="26"/>
          <w:lang w:eastAsia="zh-CN"/>
        </w:rPr>
        <w:t>书</w:t>
      </w:r>
      <w:r>
        <w:rPr>
          <w:rFonts w:ascii="Menlo" w:hAnsi="Menlo" w:cs="Menlo"/>
          <w:color w:val="FFFFFF"/>
          <w:sz w:val="26"/>
          <w:szCs w:val="26"/>
          <w:lang w:eastAsia="zh-CN"/>
        </w:rPr>
        <w:t>社地七百里封</w:t>
      </w:r>
      <w:r w:rsidR="00C106D8">
        <w:rPr>
          <w:rFonts w:ascii="Menlo" w:hAnsi="Menlo" w:cs="Menlo"/>
          <w:color w:val="FFFFFF"/>
          <w:sz w:val="26"/>
          <w:szCs w:val="26"/>
          <w:lang w:eastAsia="zh-CN"/>
        </w:rPr>
        <w:t>孔子</w:t>
      </w:r>
      <w:r>
        <w:rPr>
          <w:rFonts w:ascii="Menlo" w:hAnsi="Menlo" w:cs="Menlo"/>
          <w:color w:val="FFFFFF"/>
          <w:sz w:val="26"/>
          <w:szCs w:val="26"/>
          <w:lang w:eastAsia="zh-CN"/>
        </w:rPr>
        <w:t>楚</w:t>
      </w:r>
      <w:r>
        <w:rPr>
          <w:rFonts w:ascii="Menlo" w:hAnsi="Menlo" w:cs="Menlo"/>
          <w:color w:val="FFFFFF"/>
          <w:sz w:val="28"/>
          <w:szCs w:val="28"/>
          <w:lang w:eastAsia="zh-CN"/>
        </w:rPr>
        <w:t>令尹</w:t>
      </w:r>
      <w:r>
        <w:rPr>
          <w:rFonts w:ascii="Menlo" w:hAnsi="Menlo" w:cs="Menlo"/>
          <w:color w:val="FFFFFF"/>
          <w:sz w:val="26"/>
          <w:szCs w:val="26"/>
          <w:lang w:eastAsia="zh-CN"/>
        </w:rPr>
        <w:t>子西曰王之使使</w:t>
      </w:r>
      <w:r>
        <w:rPr>
          <w:rFonts w:ascii="微软雅黑" w:eastAsia="微软雅黑" w:hAnsi="微软雅黑" w:cs="微软雅黑" w:hint="eastAsia"/>
          <w:color w:val="FFFFFF"/>
          <w:sz w:val="26"/>
          <w:szCs w:val="26"/>
          <w:lang w:eastAsia="zh-CN"/>
        </w:rPr>
        <w:t>诸</w:t>
      </w:r>
      <w:r>
        <w:rPr>
          <w:rFonts w:ascii="Menlo" w:hAnsi="Menlo" w:cs="Menlo"/>
          <w:color w:val="FFFFFF"/>
          <w:sz w:val="26"/>
          <w:szCs w:val="26"/>
          <w:lang w:eastAsia="zh-CN"/>
        </w:rPr>
        <w:t>侯有如子</w:t>
      </w:r>
      <w:r>
        <w:rPr>
          <w:rFonts w:ascii="微软雅黑" w:eastAsia="微软雅黑" w:hAnsi="微软雅黑" w:cs="微软雅黑" w:hint="eastAsia"/>
          <w:color w:val="FFFFFF"/>
          <w:sz w:val="26"/>
          <w:szCs w:val="26"/>
          <w:lang w:eastAsia="zh-CN"/>
        </w:rPr>
        <w:t>贡</w:t>
      </w:r>
      <w:r>
        <w:rPr>
          <w:rFonts w:ascii="Menlo" w:hAnsi="Menlo" w:cs="Menlo"/>
          <w:color w:val="FFFFFF"/>
          <w:sz w:val="26"/>
          <w:szCs w:val="26"/>
          <w:lang w:eastAsia="zh-CN"/>
        </w:rPr>
        <w:t>者乎曰无有王之</w:t>
      </w:r>
      <w:r>
        <w:rPr>
          <w:rFonts w:ascii="微软雅黑" w:eastAsia="微软雅黑" w:hAnsi="微软雅黑" w:cs="微软雅黑" w:hint="eastAsia"/>
          <w:color w:val="FFFFFF"/>
          <w:sz w:val="26"/>
          <w:szCs w:val="26"/>
          <w:lang w:eastAsia="zh-CN"/>
        </w:rPr>
        <w:t>辅</w:t>
      </w:r>
      <w:r>
        <w:rPr>
          <w:rFonts w:ascii="Menlo" w:hAnsi="Menlo" w:cs="Menlo"/>
          <w:color w:val="FFFFFF"/>
          <w:sz w:val="26"/>
          <w:szCs w:val="26"/>
          <w:lang w:eastAsia="zh-CN"/>
        </w:rPr>
        <w:t>相有如</w:t>
      </w:r>
      <w:r>
        <w:rPr>
          <w:rFonts w:ascii="微软雅黑" w:eastAsia="微软雅黑" w:hAnsi="微软雅黑" w:cs="微软雅黑" w:hint="eastAsia"/>
          <w:color w:val="FFFFFF"/>
          <w:sz w:val="28"/>
          <w:szCs w:val="28"/>
          <w:lang w:eastAsia="zh-CN"/>
        </w:rPr>
        <w:t>颜</w:t>
      </w:r>
      <w:r>
        <w:rPr>
          <w:rFonts w:ascii="Menlo" w:hAnsi="Menlo" w:cs="Menlo"/>
          <w:color w:val="FFFFFF"/>
          <w:sz w:val="28"/>
          <w:szCs w:val="28"/>
          <w:lang w:eastAsia="zh-CN"/>
        </w:rPr>
        <w:t>回</w:t>
      </w:r>
      <w:r>
        <w:rPr>
          <w:rFonts w:ascii="Menlo" w:hAnsi="Menlo" w:cs="Menlo"/>
          <w:color w:val="FFFFFF"/>
          <w:sz w:val="26"/>
          <w:szCs w:val="26"/>
          <w:lang w:eastAsia="zh-CN"/>
        </w:rPr>
        <w:t>者乎曰无有王之将率有如子路者乎曰无有王之官尹有如宰予者乎曰无有且楚之祖封于周号</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子男五十里今</w:t>
      </w:r>
      <w:r>
        <w:rPr>
          <w:rFonts w:ascii="Menlo" w:hAnsi="Menlo" w:cs="Menlo"/>
          <w:color w:val="FFFFFF"/>
          <w:sz w:val="28"/>
          <w:szCs w:val="28"/>
          <w:lang w:eastAsia="zh-CN"/>
        </w:rPr>
        <w:t>孔丘</w:t>
      </w:r>
      <w:r>
        <w:rPr>
          <w:rFonts w:ascii="Menlo" w:hAnsi="Menlo" w:cs="Menlo"/>
          <w:color w:val="FFFFFF"/>
          <w:sz w:val="26"/>
          <w:szCs w:val="26"/>
          <w:lang w:eastAsia="zh-CN"/>
        </w:rPr>
        <w:t>述三五之法明周召之</w:t>
      </w:r>
      <w:r>
        <w:rPr>
          <w:rFonts w:ascii="微软雅黑" w:eastAsia="微软雅黑" w:hAnsi="微软雅黑" w:cs="微软雅黑" w:hint="eastAsia"/>
          <w:color w:val="FFFFFF"/>
          <w:sz w:val="26"/>
          <w:szCs w:val="26"/>
          <w:lang w:eastAsia="zh-CN"/>
        </w:rPr>
        <w:t>业</w:t>
      </w:r>
      <w:r>
        <w:rPr>
          <w:rFonts w:ascii="Menlo" w:hAnsi="Menlo" w:cs="Menlo"/>
          <w:color w:val="FFFFFF"/>
          <w:sz w:val="26"/>
          <w:szCs w:val="26"/>
          <w:lang w:eastAsia="zh-CN"/>
        </w:rPr>
        <w:t>王若用之</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楚安得世世堂堂方数千里乎夫文王在丰</w:t>
      </w:r>
      <w:r>
        <w:rPr>
          <w:rFonts w:ascii="Menlo" w:hAnsi="Menlo" w:cs="Menlo"/>
          <w:color w:val="FFFFFF"/>
          <w:sz w:val="28"/>
          <w:szCs w:val="28"/>
          <w:lang w:eastAsia="zh-CN"/>
        </w:rPr>
        <w:t>武王</w:t>
      </w:r>
      <w:r>
        <w:rPr>
          <w:rFonts w:ascii="Menlo" w:hAnsi="Menlo" w:cs="Menlo"/>
          <w:color w:val="FFFFFF"/>
          <w:sz w:val="26"/>
          <w:szCs w:val="26"/>
          <w:lang w:eastAsia="zh-CN"/>
        </w:rPr>
        <w:t>在</w:t>
      </w:r>
      <w:r>
        <w:rPr>
          <w:rFonts w:ascii="微软雅黑" w:eastAsia="微软雅黑" w:hAnsi="微软雅黑" w:cs="微软雅黑" w:hint="eastAsia"/>
          <w:color w:val="FFFFFF"/>
          <w:sz w:val="26"/>
          <w:szCs w:val="26"/>
          <w:lang w:eastAsia="zh-CN"/>
        </w:rPr>
        <w:t>镐</w:t>
      </w:r>
      <w:r>
        <w:rPr>
          <w:rFonts w:ascii="Menlo" w:hAnsi="Menlo" w:cs="Menlo"/>
          <w:color w:val="FFFFFF"/>
          <w:sz w:val="26"/>
          <w:szCs w:val="26"/>
          <w:lang w:eastAsia="zh-CN"/>
        </w:rPr>
        <w:t>百里之君卒王天下今孔兵得据土壤</w:t>
      </w:r>
      <w:r>
        <w:rPr>
          <w:rFonts w:ascii="微软雅黑" w:eastAsia="微软雅黑" w:hAnsi="微软雅黑" w:cs="微软雅黑" w:hint="eastAsia"/>
          <w:color w:val="FFFFFF"/>
          <w:sz w:val="26"/>
          <w:szCs w:val="26"/>
          <w:lang w:eastAsia="zh-CN"/>
        </w:rPr>
        <w:t>贤</w:t>
      </w:r>
      <w:r>
        <w:rPr>
          <w:rFonts w:ascii="Menlo" w:hAnsi="Menlo" w:cs="Menlo"/>
          <w:color w:val="FFFFFF"/>
          <w:sz w:val="28"/>
          <w:szCs w:val="28"/>
          <w:lang w:eastAsia="zh-CN"/>
        </w:rPr>
        <w:t>弟子</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佐非楚之福也昭王乃止其秋楚昭王卒于</w:t>
      </w:r>
      <w:r>
        <w:rPr>
          <w:rFonts w:ascii="Menlo" w:hAnsi="Menlo" w:cs="Menlo"/>
          <w:color w:val="FFFFFF"/>
          <w:sz w:val="28"/>
          <w:szCs w:val="28"/>
          <w:lang w:eastAsia="zh-CN"/>
        </w:rPr>
        <w:t>城父</w:t>
      </w:r>
    </w:p>
    <w:p w14:paraId="293176C9" w14:textId="478D99CE"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楚狂接</w:t>
      </w:r>
      <w:r>
        <w:rPr>
          <w:rFonts w:ascii="微软雅黑" w:eastAsia="微软雅黑" w:hAnsi="微软雅黑" w:cs="微软雅黑" w:hint="eastAsia"/>
          <w:color w:val="FFFFFF"/>
          <w:sz w:val="26"/>
          <w:szCs w:val="26"/>
          <w:lang w:eastAsia="zh-CN"/>
        </w:rPr>
        <w:t>舆</w:t>
      </w:r>
      <w:r>
        <w:rPr>
          <w:rFonts w:ascii="Menlo" w:hAnsi="Menlo" w:cs="Menlo"/>
          <w:color w:val="FFFFFF"/>
          <w:sz w:val="26"/>
          <w:szCs w:val="26"/>
          <w:lang w:eastAsia="zh-CN"/>
        </w:rPr>
        <w:t>歌而</w:t>
      </w:r>
      <w:r>
        <w:rPr>
          <w:rFonts w:ascii="微软雅黑" w:eastAsia="微软雅黑" w:hAnsi="微软雅黑" w:cs="微软雅黑" w:hint="eastAsia"/>
          <w:color w:val="FFFFFF"/>
          <w:sz w:val="26"/>
          <w:szCs w:val="26"/>
          <w:lang w:eastAsia="zh-CN"/>
        </w:rPr>
        <w:t>过</w:t>
      </w:r>
      <w:r w:rsidR="00C106D8">
        <w:rPr>
          <w:rFonts w:ascii="Menlo" w:hAnsi="Menlo" w:cs="Menlo"/>
          <w:color w:val="FFFFFF"/>
          <w:sz w:val="26"/>
          <w:szCs w:val="26"/>
          <w:lang w:eastAsia="zh-CN"/>
        </w:rPr>
        <w:t>孔子</w:t>
      </w:r>
      <w:r>
        <w:rPr>
          <w:rFonts w:ascii="Menlo" w:hAnsi="Menlo" w:cs="Menlo"/>
          <w:color w:val="FFFFFF"/>
          <w:sz w:val="26"/>
          <w:szCs w:val="26"/>
          <w:lang w:eastAsia="zh-CN"/>
        </w:rPr>
        <w:t>曰</w:t>
      </w:r>
      <w:r>
        <w:rPr>
          <w:rFonts w:ascii="微软雅黑" w:eastAsia="微软雅黑" w:hAnsi="微软雅黑" w:cs="微软雅黑" w:hint="eastAsia"/>
          <w:color w:val="FFFFFF"/>
          <w:sz w:val="26"/>
          <w:szCs w:val="26"/>
          <w:lang w:eastAsia="zh-CN"/>
        </w:rPr>
        <w:t>凤</w:t>
      </w:r>
      <w:r>
        <w:rPr>
          <w:rFonts w:ascii="Menlo" w:hAnsi="Menlo" w:cs="Menlo"/>
          <w:color w:val="FFFFFF"/>
          <w:sz w:val="26"/>
          <w:szCs w:val="26"/>
          <w:lang w:eastAsia="zh-CN"/>
        </w:rPr>
        <w:t>兮</w:t>
      </w:r>
      <w:r>
        <w:rPr>
          <w:rFonts w:ascii="微软雅黑" w:eastAsia="微软雅黑" w:hAnsi="微软雅黑" w:cs="微软雅黑" w:hint="eastAsia"/>
          <w:color w:val="FFFFFF"/>
          <w:sz w:val="26"/>
          <w:szCs w:val="26"/>
          <w:lang w:eastAsia="zh-CN"/>
        </w:rPr>
        <w:t>凤</w:t>
      </w:r>
      <w:r>
        <w:rPr>
          <w:rFonts w:ascii="Menlo" w:hAnsi="Menlo" w:cs="Menlo"/>
          <w:color w:val="FFFFFF"/>
          <w:sz w:val="26"/>
          <w:szCs w:val="26"/>
          <w:lang w:eastAsia="zh-CN"/>
        </w:rPr>
        <w:t>兮何德之衰往者不可</w:t>
      </w:r>
      <w:r>
        <w:rPr>
          <w:rFonts w:ascii="微软雅黑" w:eastAsia="微软雅黑" w:hAnsi="微软雅黑" w:cs="微软雅黑" w:hint="eastAsia"/>
          <w:color w:val="FFFFFF"/>
          <w:sz w:val="26"/>
          <w:szCs w:val="26"/>
          <w:lang w:eastAsia="zh-CN"/>
        </w:rPr>
        <w:t>谏</w:t>
      </w:r>
      <w:r>
        <w:rPr>
          <w:rFonts w:ascii="Menlo" w:hAnsi="Menlo" w:cs="Menlo"/>
          <w:color w:val="FFFFFF"/>
          <w:sz w:val="26"/>
          <w:szCs w:val="26"/>
          <w:lang w:eastAsia="zh-CN"/>
        </w:rPr>
        <w:t>兮来者犹可追也已而已而今之</w:t>
      </w:r>
      <w:r>
        <w:rPr>
          <w:rFonts w:ascii="Menlo" w:hAnsi="Menlo" w:cs="Menlo"/>
          <w:color w:val="FFFFFF"/>
          <w:sz w:val="28"/>
          <w:szCs w:val="28"/>
          <w:lang w:eastAsia="zh-CN"/>
        </w:rPr>
        <w:t>从政</w:t>
      </w:r>
      <w:r>
        <w:rPr>
          <w:rFonts w:ascii="Menlo" w:hAnsi="Menlo" w:cs="Menlo"/>
          <w:color w:val="FFFFFF"/>
          <w:sz w:val="26"/>
          <w:szCs w:val="26"/>
          <w:lang w:eastAsia="zh-CN"/>
        </w:rPr>
        <w:t>者殆而</w:t>
      </w:r>
      <w:r w:rsidR="00C106D8">
        <w:rPr>
          <w:rFonts w:ascii="Menlo" w:hAnsi="Menlo" w:cs="Menlo"/>
          <w:color w:val="FFFFFF"/>
          <w:sz w:val="26"/>
          <w:szCs w:val="26"/>
          <w:lang w:eastAsia="zh-CN"/>
        </w:rPr>
        <w:t>孔子</w:t>
      </w:r>
      <w:r>
        <w:rPr>
          <w:rFonts w:ascii="Menlo" w:hAnsi="Menlo" w:cs="Menlo"/>
          <w:color w:val="FFFFFF"/>
          <w:sz w:val="26"/>
          <w:szCs w:val="26"/>
          <w:lang w:eastAsia="zh-CN"/>
        </w:rPr>
        <w:t>下欲与之言</w:t>
      </w:r>
      <w:r>
        <w:rPr>
          <w:rFonts w:ascii="微软雅黑" w:eastAsia="微软雅黑" w:hAnsi="微软雅黑" w:cs="微软雅黑" w:hint="eastAsia"/>
          <w:color w:val="FFFFFF"/>
          <w:sz w:val="26"/>
          <w:szCs w:val="26"/>
          <w:lang w:eastAsia="zh-CN"/>
        </w:rPr>
        <w:t>趋</w:t>
      </w:r>
      <w:r>
        <w:rPr>
          <w:rFonts w:ascii="Menlo" w:hAnsi="Menlo" w:cs="Menlo"/>
          <w:color w:val="FFFFFF"/>
          <w:sz w:val="26"/>
          <w:szCs w:val="26"/>
          <w:lang w:eastAsia="zh-CN"/>
        </w:rPr>
        <w:t>而去弗得与之言</w:t>
      </w:r>
    </w:p>
    <w:p w14:paraId="69A6B4FD" w14:textId="41812DB2"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于是</w:t>
      </w:r>
      <w:r w:rsidR="00C106D8">
        <w:rPr>
          <w:rFonts w:ascii="Menlo" w:hAnsi="Menlo" w:cs="Menlo"/>
          <w:color w:val="FFFFFF"/>
          <w:sz w:val="26"/>
          <w:szCs w:val="26"/>
          <w:lang w:eastAsia="zh-CN"/>
        </w:rPr>
        <w:t>孔子</w:t>
      </w:r>
      <w:r>
        <w:rPr>
          <w:rFonts w:ascii="Menlo" w:hAnsi="Menlo" w:cs="Menlo"/>
          <w:color w:val="FFFFFF"/>
          <w:sz w:val="26"/>
          <w:szCs w:val="26"/>
          <w:lang w:eastAsia="zh-CN"/>
        </w:rPr>
        <w:t>自楚反乎</w:t>
      </w:r>
      <w:r>
        <w:rPr>
          <w:rFonts w:ascii="微软雅黑" w:eastAsia="微软雅黑" w:hAnsi="微软雅黑" w:cs="微软雅黑" w:hint="eastAsia"/>
          <w:color w:val="FFFFFF"/>
          <w:sz w:val="26"/>
          <w:szCs w:val="26"/>
          <w:lang w:eastAsia="zh-CN"/>
        </w:rPr>
        <w:t>卫</w:t>
      </w:r>
      <w:r>
        <w:rPr>
          <w:rFonts w:ascii="Menlo" w:hAnsi="Menlo" w:cs="Menlo"/>
          <w:color w:val="FFFFFF"/>
          <w:sz w:val="26"/>
          <w:szCs w:val="26"/>
          <w:lang w:eastAsia="zh-CN"/>
        </w:rPr>
        <w:t>是</w:t>
      </w:r>
      <w:r>
        <w:rPr>
          <w:rFonts w:ascii="微软雅黑" w:eastAsia="微软雅黑" w:hAnsi="微软雅黑" w:cs="微软雅黑" w:hint="eastAsia"/>
          <w:color w:val="FFFFFF"/>
          <w:sz w:val="26"/>
          <w:szCs w:val="26"/>
          <w:lang w:eastAsia="zh-CN"/>
        </w:rPr>
        <w:t>岁</w:t>
      </w:r>
      <w:r>
        <w:rPr>
          <w:rFonts w:ascii="Menlo" w:hAnsi="Menlo" w:cs="Menlo"/>
          <w:color w:val="FFFFFF"/>
          <w:sz w:val="26"/>
          <w:szCs w:val="26"/>
          <w:lang w:eastAsia="zh-CN"/>
        </w:rPr>
        <w:t>也</w:t>
      </w:r>
      <w:r w:rsidR="00C106D8">
        <w:rPr>
          <w:rFonts w:ascii="Menlo" w:hAnsi="Menlo" w:cs="Menlo"/>
          <w:color w:val="FFFFFF"/>
          <w:sz w:val="26"/>
          <w:szCs w:val="26"/>
          <w:lang w:eastAsia="zh-CN"/>
        </w:rPr>
        <w:t>孔子</w:t>
      </w:r>
      <w:r>
        <w:rPr>
          <w:rFonts w:ascii="Menlo" w:hAnsi="Menlo" w:cs="Menlo"/>
          <w:color w:val="FFFFFF"/>
          <w:sz w:val="26"/>
          <w:szCs w:val="26"/>
          <w:lang w:eastAsia="zh-CN"/>
        </w:rPr>
        <w:t>年六十三而</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哀公</w:t>
      </w:r>
      <w:r>
        <w:rPr>
          <w:rFonts w:ascii="Menlo" w:hAnsi="Menlo" w:cs="Menlo"/>
          <w:color w:val="FFFFFF"/>
          <w:sz w:val="28"/>
          <w:szCs w:val="28"/>
          <w:lang w:eastAsia="zh-CN"/>
        </w:rPr>
        <w:t>六年</w:t>
      </w:r>
      <w:r>
        <w:rPr>
          <w:rFonts w:ascii="Menlo" w:hAnsi="Menlo" w:cs="Menlo"/>
          <w:color w:val="FFFFFF"/>
          <w:sz w:val="26"/>
          <w:szCs w:val="26"/>
          <w:lang w:eastAsia="zh-CN"/>
        </w:rPr>
        <w:t>也</w:t>
      </w:r>
    </w:p>
    <w:p w14:paraId="3B7A420D"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其明年吴与</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会</w:t>
      </w:r>
      <w:r>
        <w:rPr>
          <w:rFonts w:ascii="微软雅黑" w:eastAsia="微软雅黑" w:hAnsi="微软雅黑" w:cs="微软雅黑" w:hint="eastAsia"/>
          <w:color w:val="FFFFFF"/>
          <w:sz w:val="26"/>
          <w:szCs w:val="26"/>
          <w:lang w:eastAsia="zh-CN"/>
        </w:rPr>
        <w:t>缯</w:t>
      </w:r>
      <w:r>
        <w:rPr>
          <w:rFonts w:ascii="Menlo" w:hAnsi="Menlo" w:cs="Menlo"/>
          <w:color w:val="FFFFFF"/>
          <w:sz w:val="26"/>
          <w:szCs w:val="26"/>
          <w:lang w:eastAsia="zh-CN"/>
        </w:rPr>
        <w:t>征百牢</w:t>
      </w:r>
      <w:r>
        <w:rPr>
          <w:rFonts w:ascii="Menlo" w:hAnsi="Menlo" w:cs="Menlo"/>
          <w:color w:val="FFFFFF"/>
          <w:sz w:val="28"/>
          <w:szCs w:val="28"/>
          <w:lang w:eastAsia="zh-CN"/>
        </w:rPr>
        <w:t>太宰</w:t>
      </w:r>
      <w:r>
        <w:rPr>
          <w:rFonts w:ascii="Menlo" w:hAnsi="Menlo" w:cs="Menlo"/>
          <w:color w:val="FFFFFF"/>
          <w:sz w:val="26"/>
          <w:szCs w:val="26"/>
          <w:lang w:eastAsia="zh-CN"/>
        </w:rPr>
        <w:t>嚭召季康子康子使子</w:t>
      </w:r>
      <w:r>
        <w:rPr>
          <w:rFonts w:ascii="微软雅黑" w:eastAsia="微软雅黑" w:hAnsi="微软雅黑" w:cs="微软雅黑" w:hint="eastAsia"/>
          <w:color w:val="FFFFFF"/>
          <w:sz w:val="26"/>
          <w:szCs w:val="26"/>
          <w:lang w:eastAsia="zh-CN"/>
        </w:rPr>
        <w:t>贡</w:t>
      </w:r>
      <w:r>
        <w:rPr>
          <w:rFonts w:ascii="Menlo" w:hAnsi="Menlo" w:cs="Menlo"/>
          <w:color w:val="FFFFFF"/>
          <w:sz w:val="26"/>
          <w:szCs w:val="26"/>
          <w:lang w:eastAsia="zh-CN"/>
        </w:rPr>
        <w:t>往然后得已</w:t>
      </w:r>
    </w:p>
    <w:p w14:paraId="5C44B507" w14:textId="553A8B38"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lastRenderedPageBreak/>
        <w:t>孔子</w:t>
      </w:r>
      <w:r w:rsidR="00EC4F63">
        <w:rPr>
          <w:rFonts w:ascii="Menlo" w:hAnsi="Menlo" w:cs="Menlo"/>
          <w:color w:val="FFFFFF"/>
          <w:sz w:val="26"/>
          <w:szCs w:val="26"/>
          <w:lang w:eastAsia="zh-CN"/>
        </w:rPr>
        <w:t>曰</w:t>
      </w:r>
      <w:r w:rsidR="00EC4F63">
        <w:rPr>
          <w:rFonts w:ascii="微软雅黑" w:eastAsia="微软雅黑" w:hAnsi="微软雅黑" w:cs="微软雅黑" w:hint="eastAsia"/>
          <w:color w:val="FFFFFF"/>
          <w:sz w:val="26"/>
          <w:szCs w:val="26"/>
          <w:lang w:eastAsia="zh-CN"/>
        </w:rPr>
        <w:t>鲁卫</w:t>
      </w:r>
      <w:r w:rsidR="00EC4F63">
        <w:rPr>
          <w:rFonts w:ascii="Menlo" w:hAnsi="Menlo" w:cs="Menlo"/>
          <w:color w:val="FFFFFF"/>
          <w:sz w:val="26"/>
          <w:szCs w:val="26"/>
          <w:lang w:eastAsia="zh-CN"/>
        </w:rPr>
        <w:t>之政兄弟也是</w:t>
      </w:r>
      <w:r w:rsidR="00EC4F63">
        <w:rPr>
          <w:rFonts w:ascii="微软雅黑" w:eastAsia="微软雅黑" w:hAnsi="微软雅黑" w:cs="微软雅黑" w:hint="eastAsia"/>
          <w:color w:val="FFFFFF"/>
          <w:sz w:val="26"/>
          <w:szCs w:val="26"/>
          <w:lang w:eastAsia="zh-CN"/>
        </w:rPr>
        <w:t>时卫</w:t>
      </w:r>
      <w:r w:rsidR="00EC4F63">
        <w:rPr>
          <w:rFonts w:ascii="Menlo" w:hAnsi="Menlo" w:cs="Menlo"/>
          <w:color w:val="FFFFFF"/>
          <w:sz w:val="26"/>
          <w:szCs w:val="26"/>
          <w:lang w:eastAsia="zh-CN"/>
        </w:rPr>
        <w:t>君</w:t>
      </w:r>
      <w:r w:rsidR="00EC4F63">
        <w:rPr>
          <w:rFonts w:ascii="微软雅黑" w:eastAsia="微软雅黑" w:hAnsi="微软雅黑" w:cs="微软雅黑" w:hint="eastAsia"/>
          <w:color w:val="FFFFFF"/>
          <w:sz w:val="26"/>
          <w:szCs w:val="26"/>
          <w:lang w:eastAsia="zh-CN"/>
        </w:rPr>
        <w:t>辄</w:t>
      </w:r>
      <w:r w:rsidR="00EC4F63">
        <w:rPr>
          <w:rFonts w:ascii="Menlo" w:hAnsi="Menlo" w:cs="Menlo"/>
          <w:color w:val="FFFFFF"/>
          <w:sz w:val="26"/>
          <w:szCs w:val="26"/>
          <w:lang w:eastAsia="zh-CN"/>
        </w:rPr>
        <w:t>父不得立在外</w:t>
      </w:r>
      <w:r w:rsidR="00EC4F63">
        <w:rPr>
          <w:rFonts w:ascii="微软雅黑" w:eastAsia="微软雅黑" w:hAnsi="微软雅黑" w:cs="微软雅黑" w:hint="eastAsia"/>
          <w:color w:val="FFFFFF"/>
          <w:sz w:val="26"/>
          <w:szCs w:val="26"/>
          <w:lang w:eastAsia="zh-CN"/>
        </w:rPr>
        <w:t>诸</w:t>
      </w:r>
      <w:r w:rsidR="00EC4F63">
        <w:rPr>
          <w:rFonts w:ascii="Menlo" w:hAnsi="Menlo" w:cs="Menlo"/>
          <w:color w:val="FFFFFF"/>
          <w:sz w:val="26"/>
          <w:szCs w:val="26"/>
          <w:lang w:eastAsia="zh-CN"/>
        </w:rPr>
        <w:t>侯数以</w:t>
      </w:r>
      <w:r w:rsidR="00EC4F63">
        <w:rPr>
          <w:rFonts w:ascii="微软雅黑" w:eastAsia="微软雅黑" w:hAnsi="微软雅黑" w:cs="微软雅黑" w:hint="eastAsia"/>
          <w:color w:val="FFFFFF"/>
          <w:sz w:val="26"/>
          <w:szCs w:val="26"/>
          <w:lang w:eastAsia="zh-CN"/>
        </w:rPr>
        <w:t>为让</w:t>
      </w:r>
      <w:r w:rsidR="00EC4F63">
        <w:rPr>
          <w:rFonts w:ascii="Menlo" w:hAnsi="Menlo" w:cs="Menlo"/>
          <w:color w:val="FFFFFF"/>
          <w:sz w:val="26"/>
          <w:szCs w:val="26"/>
          <w:lang w:eastAsia="zh-CN"/>
        </w:rPr>
        <w:t>而</w:t>
      </w:r>
      <w:r>
        <w:rPr>
          <w:rFonts w:ascii="Menlo" w:hAnsi="Menlo" w:cs="Menlo"/>
          <w:color w:val="FFFFFF"/>
          <w:sz w:val="26"/>
          <w:szCs w:val="26"/>
          <w:lang w:eastAsia="zh-CN"/>
        </w:rPr>
        <w:t>孔子</w:t>
      </w:r>
      <w:r w:rsidR="00EC4F63">
        <w:rPr>
          <w:rFonts w:ascii="Menlo" w:hAnsi="Menlo" w:cs="Menlo"/>
          <w:color w:val="FFFFFF"/>
          <w:sz w:val="28"/>
          <w:szCs w:val="28"/>
          <w:lang w:eastAsia="zh-CN"/>
        </w:rPr>
        <w:t>弟子</w:t>
      </w:r>
      <w:r w:rsidR="00EC4F63">
        <w:rPr>
          <w:rFonts w:ascii="Menlo" w:hAnsi="Menlo" w:cs="Menlo"/>
          <w:color w:val="FFFFFF"/>
          <w:sz w:val="26"/>
          <w:szCs w:val="26"/>
          <w:lang w:eastAsia="zh-CN"/>
        </w:rPr>
        <w:t>多仕于</w:t>
      </w:r>
      <w:r w:rsidR="00EC4F63">
        <w:rPr>
          <w:rFonts w:ascii="微软雅黑" w:eastAsia="微软雅黑" w:hAnsi="微软雅黑" w:cs="微软雅黑" w:hint="eastAsia"/>
          <w:color w:val="FFFFFF"/>
          <w:sz w:val="26"/>
          <w:szCs w:val="26"/>
          <w:lang w:eastAsia="zh-CN"/>
        </w:rPr>
        <w:t>卫卫</w:t>
      </w:r>
      <w:r w:rsidR="00EC4F63">
        <w:rPr>
          <w:rFonts w:ascii="Menlo" w:hAnsi="Menlo" w:cs="Menlo"/>
          <w:color w:val="FFFFFF"/>
          <w:sz w:val="26"/>
          <w:szCs w:val="26"/>
          <w:lang w:eastAsia="zh-CN"/>
        </w:rPr>
        <w:t>君欲得</w:t>
      </w:r>
      <w:r>
        <w:rPr>
          <w:rFonts w:ascii="Menlo" w:hAnsi="Menlo" w:cs="Menlo"/>
          <w:color w:val="FFFFFF"/>
          <w:sz w:val="26"/>
          <w:szCs w:val="26"/>
          <w:lang w:eastAsia="zh-CN"/>
        </w:rPr>
        <w:t>孔子</w:t>
      </w:r>
      <w:r w:rsidR="00EC4F63">
        <w:rPr>
          <w:rFonts w:ascii="微软雅黑" w:eastAsia="微软雅黑" w:hAnsi="微软雅黑" w:cs="微软雅黑" w:hint="eastAsia"/>
          <w:color w:val="FFFFFF"/>
          <w:sz w:val="26"/>
          <w:szCs w:val="26"/>
          <w:lang w:eastAsia="zh-CN"/>
        </w:rPr>
        <w:t>为</w:t>
      </w:r>
      <w:r w:rsidR="00EC4F63">
        <w:rPr>
          <w:rFonts w:ascii="Menlo" w:hAnsi="Menlo" w:cs="Menlo"/>
          <w:color w:val="FFFFFF"/>
          <w:sz w:val="26"/>
          <w:szCs w:val="26"/>
          <w:lang w:eastAsia="zh-CN"/>
        </w:rPr>
        <w:t>政子路曰</w:t>
      </w:r>
      <w:r w:rsidR="00EC4F63">
        <w:rPr>
          <w:rFonts w:ascii="微软雅黑" w:eastAsia="微软雅黑" w:hAnsi="微软雅黑" w:cs="微软雅黑" w:hint="eastAsia"/>
          <w:color w:val="FFFFFF"/>
          <w:sz w:val="26"/>
          <w:szCs w:val="26"/>
          <w:lang w:eastAsia="zh-CN"/>
        </w:rPr>
        <w:t>卫</w:t>
      </w:r>
      <w:r w:rsidR="00EC4F63">
        <w:rPr>
          <w:rFonts w:ascii="Menlo" w:hAnsi="Menlo" w:cs="Menlo"/>
          <w:color w:val="FFFFFF"/>
          <w:sz w:val="26"/>
          <w:szCs w:val="26"/>
          <w:lang w:eastAsia="zh-CN"/>
        </w:rPr>
        <w:t>君待子而</w:t>
      </w:r>
      <w:r w:rsidR="00EC4F63">
        <w:rPr>
          <w:rFonts w:ascii="微软雅黑" w:eastAsia="微软雅黑" w:hAnsi="微软雅黑" w:cs="微软雅黑" w:hint="eastAsia"/>
          <w:color w:val="FFFFFF"/>
          <w:sz w:val="26"/>
          <w:szCs w:val="26"/>
          <w:lang w:eastAsia="zh-CN"/>
        </w:rPr>
        <w:t>为</w:t>
      </w:r>
      <w:r w:rsidR="00EC4F63">
        <w:rPr>
          <w:rFonts w:ascii="Menlo" w:hAnsi="Menlo" w:cs="Menlo"/>
          <w:color w:val="FFFFFF"/>
          <w:sz w:val="26"/>
          <w:szCs w:val="26"/>
          <w:lang w:eastAsia="zh-CN"/>
        </w:rPr>
        <w:t>政</w:t>
      </w:r>
      <w:r w:rsidR="00EC4F63">
        <w:rPr>
          <w:rFonts w:ascii="Menlo" w:hAnsi="Menlo" w:cs="Menlo"/>
          <w:color w:val="FFFFFF"/>
          <w:sz w:val="28"/>
          <w:szCs w:val="28"/>
          <w:lang w:eastAsia="zh-CN"/>
        </w:rPr>
        <w:t>子将</w:t>
      </w:r>
      <w:r w:rsidR="00EC4F63">
        <w:rPr>
          <w:rFonts w:ascii="Menlo" w:hAnsi="Menlo" w:cs="Menlo"/>
          <w:color w:val="FFFFFF"/>
          <w:sz w:val="26"/>
          <w:szCs w:val="26"/>
          <w:lang w:eastAsia="zh-CN"/>
        </w:rPr>
        <w:t>奚先</w:t>
      </w:r>
      <w:r>
        <w:rPr>
          <w:rFonts w:ascii="Menlo" w:hAnsi="Menlo" w:cs="Menlo"/>
          <w:color w:val="FFFFFF"/>
          <w:sz w:val="26"/>
          <w:szCs w:val="26"/>
          <w:lang w:eastAsia="zh-CN"/>
        </w:rPr>
        <w:t>孔子</w:t>
      </w:r>
      <w:r w:rsidR="00EC4F63">
        <w:rPr>
          <w:rFonts w:ascii="Menlo" w:hAnsi="Menlo" w:cs="Menlo"/>
          <w:color w:val="FFFFFF"/>
          <w:sz w:val="26"/>
          <w:szCs w:val="26"/>
          <w:lang w:eastAsia="zh-CN"/>
        </w:rPr>
        <w:t>曰必也正名乎子路曰有是哉子之迂也何其正也</w:t>
      </w:r>
      <w:r>
        <w:rPr>
          <w:rFonts w:ascii="Menlo" w:hAnsi="Menlo" w:cs="Menlo"/>
          <w:color w:val="FFFFFF"/>
          <w:sz w:val="26"/>
          <w:szCs w:val="26"/>
          <w:lang w:eastAsia="zh-CN"/>
        </w:rPr>
        <w:t>孔子</w:t>
      </w:r>
      <w:r w:rsidR="00EC4F63">
        <w:rPr>
          <w:rFonts w:ascii="Menlo" w:hAnsi="Menlo" w:cs="Menlo"/>
          <w:color w:val="FFFFFF"/>
          <w:sz w:val="26"/>
          <w:szCs w:val="26"/>
          <w:lang w:eastAsia="zh-CN"/>
        </w:rPr>
        <w:t>曰野哉由也夫名不正</w:t>
      </w:r>
      <w:r w:rsidR="00EC4F63">
        <w:rPr>
          <w:rFonts w:ascii="微软雅黑" w:eastAsia="微软雅黑" w:hAnsi="微软雅黑" w:cs="微软雅黑" w:hint="eastAsia"/>
          <w:color w:val="FFFFFF"/>
          <w:sz w:val="26"/>
          <w:szCs w:val="26"/>
          <w:lang w:eastAsia="zh-CN"/>
        </w:rPr>
        <w:t>则</w:t>
      </w:r>
      <w:r w:rsidR="00EC4F63">
        <w:rPr>
          <w:rFonts w:ascii="Menlo" w:hAnsi="Menlo" w:cs="Menlo"/>
          <w:color w:val="FFFFFF"/>
          <w:sz w:val="26"/>
          <w:szCs w:val="26"/>
          <w:lang w:eastAsia="zh-CN"/>
        </w:rPr>
        <w:t>言不</w:t>
      </w:r>
      <w:r w:rsidR="00EC4F63">
        <w:rPr>
          <w:rFonts w:ascii="微软雅黑" w:eastAsia="微软雅黑" w:hAnsi="微软雅黑" w:cs="微软雅黑" w:hint="eastAsia"/>
          <w:color w:val="FFFFFF"/>
          <w:sz w:val="26"/>
          <w:szCs w:val="26"/>
          <w:lang w:eastAsia="zh-CN"/>
        </w:rPr>
        <w:t>顺</w:t>
      </w:r>
      <w:r w:rsidR="00EC4F63">
        <w:rPr>
          <w:rFonts w:ascii="Menlo" w:hAnsi="Menlo" w:cs="Menlo"/>
          <w:color w:val="FFFFFF"/>
          <w:sz w:val="26"/>
          <w:szCs w:val="26"/>
          <w:lang w:eastAsia="zh-CN"/>
        </w:rPr>
        <w:t>言不</w:t>
      </w:r>
      <w:r w:rsidR="00EC4F63">
        <w:rPr>
          <w:rFonts w:ascii="微软雅黑" w:eastAsia="微软雅黑" w:hAnsi="微软雅黑" w:cs="微软雅黑" w:hint="eastAsia"/>
          <w:color w:val="FFFFFF"/>
          <w:sz w:val="26"/>
          <w:szCs w:val="26"/>
          <w:lang w:eastAsia="zh-CN"/>
        </w:rPr>
        <w:t>顺则</w:t>
      </w:r>
      <w:r w:rsidR="00EC4F63">
        <w:rPr>
          <w:rFonts w:ascii="Menlo" w:hAnsi="Menlo" w:cs="Menlo"/>
          <w:color w:val="FFFFFF"/>
          <w:sz w:val="26"/>
          <w:szCs w:val="26"/>
          <w:lang w:eastAsia="zh-CN"/>
        </w:rPr>
        <w:t>事不成事不成</w:t>
      </w:r>
      <w:r w:rsidR="00EC4F63">
        <w:rPr>
          <w:rFonts w:ascii="微软雅黑" w:eastAsia="微软雅黑" w:hAnsi="微软雅黑" w:cs="微软雅黑" w:hint="eastAsia"/>
          <w:color w:val="FFFFFF"/>
          <w:sz w:val="26"/>
          <w:szCs w:val="26"/>
          <w:lang w:eastAsia="zh-CN"/>
        </w:rPr>
        <w:t>则</w:t>
      </w:r>
      <w:r w:rsidR="00EC4F63">
        <w:rPr>
          <w:rFonts w:ascii="Menlo" w:hAnsi="Menlo" w:cs="Menlo"/>
          <w:color w:val="FFFFFF"/>
          <w:sz w:val="26"/>
          <w:szCs w:val="26"/>
          <w:lang w:eastAsia="zh-CN"/>
        </w:rPr>
        <w:t>礼</w:t>
      </w:r>
      <w:r w:rsidR="00EC4F63">
        <w:rPr>
          <w:rFonts w:ascii="微软雅黑" w:eastAsia="微软雅黑" w:hAnsi="微软雅黑" w:cs="微软雅黑" w:hint="eastAsia"/>
          <w:color w:val="FFFFFF"/>
          <w:sz w:val="26"/>
          <w:szCs w:val="26"/>
          <w:lang w:eastAsia="zh-CN"/>
        </w:rPr>
        <w:t>乐</w:t>
      </w:r>
      <w:r w:rsidR="00EC4F63">
        <w:rPr>
          <w:rFonts w:ascii="Menlo" w:hAnsi="Menlo" w:cs="Menlo"/>
          <w:color w:val="FFFFFF"/>
          <w:sz w:val="26"/>
          <w:szCs w:val="26"/>
          <w:lang w:eastAsia="zh-CN"/>
        </w:rPr>
        <w:t>不</w:t>
      </w:r>
      <w:r w:rsidR="00EC4F63">
        <w:rPr>
          <w:rFonts w:ascii="微软雅黑" w:eastAsia="微软雅黑" w:hAnsi="微软雅黑" w:cs="微软雅黑" w:hint="eastAsia"/>
          <w:color w:val="FFFFFF"/>
          <w:sz w:val="26"/>
          <w:szCs w:val="26"/>
          <w:lang w:eastAsia="zh-CN"/>
        </w:rPr>
        <w:t>兴</w:t>
      </w:r>
      <w:r w:rsidR="00EC4F63">
        <w:rPr>
          <w:rFonts w:ascii="Menlo" w:hAnsi="Menlo" w:cs="Menlo"/>
          <w:color w:val="FFFFFF"/>
          <w:sz w:val="26"/>
          <w:szCs w:val="26"/>
          <w:lang w:eastAsia="zh-CN"/>
        </w:rPr>
        <w:t>礼</w:t>
      </w:r>
      <w:r w:rsidR="00EC4F63">
        <w:rPr>
          <w:rFonts w:ascii="微软雅黑" w:eastAsia="微软雅黑" w:hAnsi="微软雅黑" w:cs="微软雅黑" w:hint="eastAsia"/>
          <w:color w:val="FFFFFF"/>
          <w:sz w:val="26"/>
          <w:szCs w:val="26"/>
          <w:lang w:eastAsia="zh-CN"/>
        </w:rPr>
        <w:t>乐</w:t>
      </w:r>
      <w:r w:rsidR="00EC4F63">
        <w:rPr>
          <w:rFonts w:ascii="Menlo" w:hAnsi="Menlo" w:cs="Menlo"/>
          <w:color w:val="FFFFFF"/>
          <w:sz w:val="26"/>
          <w:szCs w:val="26"/>
          <w:lang w:eastAsia="zh-CN"/>
        </w:rPr>
        <w:t>不</w:t>
      </w:r>
      <w:r w:rsidR="00EC4F63">
        <w:rPr>
          <w:rFonts w:ascii="微软雅黑" w:eastAsia="微软雅黑" w:hAnsi="微软雅黑" w:cs="微软雅黑" w:hint="eastAsia"/>
          <w:color w:val="FFFFFF"/>
          <w:sz w:val="26"/>
          <w:szCs w:val="26"/>
          <w:lang w:eastAsia="zh-CN"/>
        </w:rPr>
        <w:t>兴则</w:t>
      </w:r>
      <w:r w:rsidR="00EC4F63">
        <w:rPr>
          <w:rFonts w:ascii="Menlo" w:hAnsi="Menlo" w:cs="Menlo"/>
          <w:color w:val="FFFFFF"/>
          <w:sz w:val="26"/>
          <w:szCs w:val="26"/>
          <w:lang w:eastAsia="zh-CN"/>
        </w:rPr>
        <w:t>刑</w:t>
      </w:r>
      <w:r w:rsidR="00EC4F63">
        <w:rPr>
          <w:rFonts w:ascii="微软雅黑" w:eastAsia="微软雅黑" w:hAnsi="微软雅黑" w:cs="微软雅黑" w:hint="eastAsia"/>
          <w:color w:val="FFFFFF"/>
          <w:sz w:val="26"/>
          <w:szCs w:val="26"/>
          <w:lang w:eastAsia="zh-CN"/>
        </w:rPr>
        <w:t>罚</w:t>
      </w:r>
      <w:r w:rsidR="00EC4F63">
        <w:rPr>
          <w:rFonts w:ascii="Menlo" w:hAnsi="Menlo" w:cs="Menlo"/>
          <w:color w:val="FFFFFF"/>
          <w:sz w:val="26"/>
          <w:szCs w:val="26"/>
          <w:lang w:eastAsia="zh-CN"/>
        </w:rPr>
        <w:t>不中刑</w:t>
      </w:r>
      <w:r w:rsidR="00EC4F63">
        <w:rPr>
          <w:rFonts w:ascii="微软雅黑" w:eastAsia="微软雅黑" w:hAnsi="微软雅黑" w:cs="微软雅黑" w:hint="eastAsia"/>
          <w:color w:val="FFFFFF"/>
          <w:sz w:val="26"/>
          <w:szCs w:val="26"/>
          <w:lang w:eastAsia="zh-CN"/>
        </w:rPr>
        <w:t>罚</w:t>
      </w:r>
      <w:r w:rsidR="00EC4F63">
        <w:rPr>
          <w:rFonts w:ascii="Menlo" w:hAnsi="Menlo" w:cs="Menlo"/>
          <w:color w:val="FFFFFF"/>
          <w:sz w:val="26"/>
          <w:szCs w:val="26"/>
          <w:lang w:eastAsia="zh-CN"/>
        </w:rPr>
        <w:t>不中</w:t>
      </w:r>
      <w:r w:rsidR="00EC4F63">
        <w:rPr>
          <w:rFonts w:ascii="微软雅黑" w:eastAsia="微软雅黑" w:hAnsi="微软雅黑" w:cs="微软雅黑" w:hint="eastAsia"/>
          <w:color w:val="FFFFFF"/>
          <w:sz w:val="26"/>
          <w:szCs w:val="26"/>
          <w:lang w:eastAsia="zh-CN"/>
        </w:rPr>
        <w:t>则</w:t>
      </w:r>
      <w:r w:rsidR="00EC4F63">
        <w:rPr>
          <w:rFonts w:ascii="Menlo" w:hAnsi="Menlo" w:cs="Menlo"/>
          <w:color w:val="FFFFFF"/>
          <w:sz w:val="26"/>
          <w:szCs w:val="26"/>
          <w:lang w:eastAsia="zh-CN"/>
        </w:rPr>
        <w:t>民无所</w:t>
      </w:r>
      <w:r w:rsidR="00EC4F63">
        <w:rPr>
          <w:rFonts w:ascii="微软雅黑" w:eastAsia="微软雅黑" w:hAnsi="微软雅黑" w:cs="微软雅黑" w:hint="eastAsia"/>
          <w:color w:val="FFFFFF"/>
          <w:sz w:val="26"/>
          <w:szCs w:val="26"/>
          <w:lang w:eastAsia="zh-CN"/>
        </w:rPr>
        <w:t>错</w:t>
      </w:r>
      <w:r w:rsidR="00EC4F63">
        <w:rPr>
          <w:rFonts w:ascii="Menlo" w:hAnsi="Menlo" w:cs="Menlo"/>
          <w:color w:val="FFFFFF"/>
          <w:sz w:val="26"/>
          <w:szCs w:val="26"/>
          <w:lang w:eastAsia="zh-CN"/>
        </w:rPr>
        <w:t>手足矣夫君子</w:t>
      </w:r>
      <w:r w:rsidR="00EC4F63">
        <w:rPr>
          <w:rFonts w:ascii="微软雅黑" w:eastAsia="微软雅黑" w:hAnsi="微软雅黑" w:cs="微软雅黑" w:hint="eastAsia"/>
          <w:color w:val="FFFFFF"/>
          <w:sz w:val="26"/>
          <w:szCs w:val="26"/>
          <w:lang w:eastAsia="zh-CN"/>
        </w:rPr>
        <w:t>为</w:t>
      </w:r>
      <w:r w:rsidR="00EC4F63">
        <w:rPr>
          <w:rFonts w:ascii="Menlo" w:hAnsi="Menlo" w:cs="Menlo"/>
          <w:color w:val="FFFFFF"/>
          <w:sz w:val="26"/>
          <w:szCs w:val="26"/>
          <w:lang w:eastAsia="zh-CN"/>
        </w:rPr>
        <w:t>之必可名言之必可行君子于其言无所苟而已矣</w:t>
      </w:r>
    </w:p>
    <w:p w14:paraId="52E1B23F" w14:textId="1CAC00CC"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其明年冉有</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季氏将</w:t>
      </w:r>
      <w:r>
        <w:rPr>
          <w:rFonts w:ascii="微软雅黑" w:eastAsia="微软雅黑" w:hAnsi="微软雅黑" w:cs="微软雅黑" w:hint="eastAsia"/>
          <w:color w:val="FFFFFF"/>
          <w:sz w:val="26"/>
          <w:szCs w:val="26"/>
          <w:lang w:eastAsia="zh-CN"/>
        </w:rPr>
        <w:t>师</w:t>
      </w:r>
      <w:r>
        <w:rPr>
          <w:rFonts w:ascii="Menlo" w:hAnsi="Menlo" w:cs="Menlo"/>
          <w:color w:val="FFFFFF"/>
          <w:sz w:val="26"/>
          <w:szCs w:val="26"/>
          <w:lang w:eastAsia="zh-CN"/>
        </w:rPr>
        <w:t>与</w:t>
      </w:r>
      <w:r>
        <w:rPr>
          <w:rFonts w:ascii="微软雅黑" w:eastAsia="微软雅黑" w:hAnsi="微软雅黑" w:cs="微软雅黑" w:hint="eastAsia"/>
          <w:color w:val="FFFFFF"/>
          <w:sz w:val="26"/>
          <w:szCs w:val="26"/>
          <w:lang w:eastAsia="zh-CN"/>
        </w:rPr>
        <w:t>齐战</w:t>
      </w:r>
      <w:r>
        <w:rPr>
          <w:rFonts w:ascii="Menlo" w:hAnsi="Menlo" w:cs="Menlo"/>
          <w:color w:val="FFFFFF"/>
          <w:sz w:val="26"/>
          <w:szCs w:val="26"/>
          <w:lang w:eastAsia="zh-CN"/>
        </w:rPr>
        <w:t>于郎克之季康子曰子之于</w:t>
      </w:r>
      <w:r>
        <w:rPr>
          <w:rFonts w:ascii="微软雅黑" w:eastAsia="微软雅黑" w:hAnsi="微软雅黑" w:cs="微软雅黑" w:hint="eastAsia"/>
          <w:color w:val="FFFFFF"/>
          <w:sz w:val="26"/>
          <w:szCs w:val="26"/>
          <w:lang w:eastAsia="zh-CN"/>
        </w:rPr>
        <w:t>军</w:t>
      </w:r>
      <w:r>
        <w:rPr>
          <w:rFonts w:ascii="Menlo" w:hAnsi="Menlo" w:cs="Menlo"/>
          <w:color w:val="FFFFFF"/>
          <w:sz w:val="26"/>
          <w:szCs w:val="26"/>
          <w:lang w:eastAsia="zh-CN"/>
        </w:rPr>
        <w:t>旅学之乎性之乎冉有曰学之于</w:t>
      </w:r>
      <w:r w:rsidR="00C106D8">
        <w:rPr>
          <w:rFonts w:ascii="Menlo" w:hAnsi="Menlo" w:cs="Menlo"/>
          <w:color w:val="FFFFFF"/>
          <w:sz w:val="26"/>
          <w:szCs w:val="26"/>
          <w:lang w:eastAsia="zh-CN"/>
        </w:rPr>
        <w:t>孔子</w:t>
      </w:r>
      <w:r>
        <w:rPr>
          <w:rFonts w:ascii="Menlo" w:hAnsi="Menlo" w:cs="Menlo"/>
          <w:color w:val="FFFFFF"/>
          <w:sz w:val="26"/>
          <w:szCs w:val="26"/>
          <w:lang w:eastAsia="zh-CN"/>
        </w:rPr>
        <w:t>季康子曰</w:t>
      </w:r>
      <w:r w:rsidR="00C106D8">
        <w:rPr>
          <w:rFonts w:ascii="Menlo" w:hAnsi="Menlo" w:cs="Menlo"/>
          <w:color w:val="FFFFFF"/>
          <w:sz w:val="26"/>
          <w:szCs w:val="26"/>
          <w:lang w:eastAsia="zh-CN"/>
        </w:rPr>
        <w:t>孔子</w:t>
      </w:r>
      <w:r>
        <w:rPr>
          <w:rFonts w:ascii="Menlo" w:hAnsi="Menlo" w:cs="Menlo"/>
          <w:color w:val="FFFFFF"/>
          <w:sz w:val="26"/>
          <w:szCs w:val="26"/>
          <w:lang w:eastAsia="zh-CN"/>
        </w:rPr>
        <w:t>何如人哉</w:t>
      </w:r>
      <w:r>
        <w:rPr>
          <w:rFonts w:ascii="微软雅黑" w:eastAsia="微软雅黑" w:hAnsi="微软雅黑" w:cs="微软雅黑" w:hint="eastAsia"/>
          <w:color w:val="FFFFFF"/>
          <w:sz w:val="26"/>
          <w:szCs w:val="26"/>
          <w:lang w:eastAsia="zh-CN"/>
        </w:rPr>
        <w:t>对</w:t>
      </w:r>
      <w:r>
        <w:rPr>
          <w:rFonts w:ascii="Menlo" w:hAnsi="Menlo" w:cs="Menlo"/>
          <w:color w:val="FFFFFF"/>
          <w:sz w:val="26"/>
          <w:szCs w:val="26"/>
          <w:lang w:eastAsia="zh-CN"/>
        </w:rPr>
        <w:t>曰用之有名播之百姓</w:t>
      </w:r>
      <w:r>
        <w:rPr>
          <w:rFonts w:ascii="微软雅黑" w:eastAsia="微软雅黑" w:hAnsi="微软雅黑" w:cs="微软雅黑" w:hint="eastAsia"/>
          <w:color w:val="FFFFFF"/>
          <w:sz w:val="26"/>
          <w:szCs w:val="26"/>
          <w:lang w:eastAsia="zh-CN"/>
        </w:rPr>
        <w:t>质诸</w:t>
      </w:r>
      <w:r>
        <w:rPr>
          <w:rFonts w:ascii="Menlo" w:hAnsi="Menlo" w:cs="Menlo"/>
          <w:color w:val="FFFFFF"/>
          <w:sz w:val="26"/>
          <w:szCs w:val="26"/>
          <w:lang w:eastAsia="zh-CN"/>
        </w:rPr>
        <w:t>鬼神而无憾求之至于此道</w:t>
      </w:r>
      <w:r>
        <w:rPr>
          <w:rFonts w:ascii="微软雅黑" w:eastAsia="微软雅黑" w:hAnsi="微软雅黑" w:cs="微软雅黑" w:hint="eastAsia"/>
          <w:color w:val="FFFFFF"/>
          <w:sz w:val="26"/>
          <w:szCs w:val="26"/>
          <w:lang w:eastAsia="zh-CN"/>
        </w:rPr>
        <w:t>虽</w:t>
      </w:r>
      <w:r>
        <w:rPr>
          <w:rFonts w:ascii="Menlo" w:hAnsi="Menlo" w:cs="Menlo"/>
          <w:color w:val="FFFFFF"/>
          <w:sz w:val="26"/>
          <w:szCs w:val="26"/>
          <w:lang w:eastAsia="zh-CN"/>
        </w:rPr>
        <w:t>累千社夫子不利也康子曰我欲召之可乎</w:t>
      </w:r>
      <w:r>
        <w:rPr>
          <w:rFonts w:ascii="微软雅黑" w:eastAsia="微软雅黑" w:hAnsi="微软雅黑" w:cs="微软雅黑" w:hint="eastAsia"/>
          <w:color w:val="FFFFFF"/>
          <w:sz w:val="26"/>
          <w:szCs w:val="26"/>
          <w:lang w:eastAsia="zh-CN"/>
        </w:rPr>
        <w:t>对</w:t>
      </w:r>
      <w:r>
        <w:rPr>
          <w:rFonts w:ascii="Menlo" w:hAnsi="Menlo" w:cs="Menlo"/>
          <w:color w:val="FFFFFF"/>
          <w:sz w:val="26"/>
          <w:szCs w:val="26"/>
          <w:lang w:eastAsia="zh-CN"/>
        </w:rPr>
        <w:t>曰欲召之</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毋以小人固之</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可矣而</w:t>
      </w:r>
      <w:r>
        <w:rPr>
          <w:rFonts w:ascii="微软雅黑" w:eastAsia="微软雅黑" w:hAnsi="微软雅黑" w:cs="微软雅黑" w:hint="eastAsia"/>
          <w:color w:val="FFFFFF"/>
          <w:sz w:val="26"/>
          <w:szCs w:val="26"/>
          <w:lang w:eastAsia="zh-CN"/>
        </w:rPr>
        <w:t>卫</w:t>
      </w:r>
      <w:r>
        <w:rPr>
          <w:rFonts w:ascii="Menlo" w:hAnsi="Menlo" w:cs="Menlo"/>
          <w:color w:val="FFFFFF"/>
          <w:sz w:val="26"/>
          <w:szCs w:val="26"/>
          <w:lang w:eastAsia="zh-CN"/>
        </w:rPr>
        <w:t>孔文</w:t>
      </w:r>
      <w:r>
        <w:rPr>
          <w:rFonts w:ascii="Menlo" w:hAnsi="Menlo" w:cs="Menlo"/>
          <w:color w:val="FFFFFF"/>
          <w:sz w:val="28"/>
          <w:szCs w:val="28"/>
          <w:lang w:eastAsia="zh-CN"/>
        </w:rPr>
        <w:t>子将</w:t>
      </w:r>
      <w:r>
        <w:rPr>
          <w:rFonts w:ascii="Menlo" w:hAnsi="Menlo" w:cs="Menlo"/>
          <w:color w:val="FFFFFF"/>
          <w:sz w:val="26"/>
          <w:szCs w:val="26"/>
          <w:lang w:eastAsia="zh-CN"/>
        </w:rPr>
        <w:t>攻太叔</w:t>
      </w:r>
      <w:r>
        <w:rPr>
          <w:rFonts w:ascii="微软雅黑" w:eastAsia="微软雅黑" w:hAnsi="微软雅黑" w:cs="微软雅黑" w:hint="eastAsia"/>
          <w:color w:val="FFFFFF"/>
          <w:sz w:val="26"/>
          <w:szCs w:val="26"/>
          <w:lang w:eastAsia="zh-CN"/>
        </w:rPr>
        <w:t>问</w:t>
      </w:r>
      <w:r>
        <w:rPr>
          <w:rFonts w:ascii="Menlo" w:hAnsi="Menlo" w:cs="Menlo"/>
          <w:color w:val="FFFFFF"/>
          <w:sz w:val="26"/>
          <w:szCs w:val="26"/>
          <w:lang w:eastAsia="zh-CN"/>
        </w:rPr>
        <w:t>策于仲尼仲尼辞不知退而命</w:t>
      </w:r>
      <w:r>
        <w:rPr>
          <w:rFonts w:ascii="微软雅黑" w:eastAsia="微软雅黑" w:hAnsi="微软雅黑" w:cs="微软雅黑" w:hint="eastAsia"/>
          <w:color w:val="FFFFFF"/>
          <w:sz w:val="26"/>
          <w:szCs w:val="26"/>
          <w:lang w:eastAsia="zh-CN"/>
        </w:rPr>
        <w:t>载</w:t>
      </w:r>
      <w:r>
        <w:rPr>
          <w:rFonts w:ascii="Menlo" w:hAnsi="Menlo" w:cs="Menlo"/>
          <w:color w:val="FFFFFF"/>
          <w:sz w:val="26"/>
          <w:szCs w:val="26"/>
          <w:lang w:eastAsia="zh-CN"/>
        </w:rPr>
        <w:t>而行曰</w:t>
      </w:r>
      <w:r>
        <w:rPr>
          <w:rFonts w:ascii="微软雅黑" w:eastAsia="微软雅黑" w:hAnsi="微软雅黑" w:cs="微软雅黑" w:hint="eastAsia"/>
          <w:color w:val="FFFFFF"/>
          <w:sz w:val="26"/>
          <w:szCs w:val="26"/>
          <w:lang w:eastAsia="zh-CN"/>
        </w:rPr>
        <w:t>鸟</w:t>
      </w:r>
      <w:r>
        <w:rPr>
          <w:rFonts w:ascii="Menlo" w:hAnsi="Menlo" w:cs="Menlo"/>
          <w:color w:val="FFFFFF"/>
          <w:sz w:val="26"/>
          <w:szCs w:val="26"/>
          <w:lang w:eastAsia="zh-CN"/>
        </w:rPr>
        <w:t>能</w:t>
      </w:r>
      <w:r>
        <w:rPr>
          <w:rFonts w:ascii="微软雅黑" w:eastAsia="微软雅黑" w:hAnsi="微软雅黑" w:cs="微软雅黑" w:hint="eastAsia"/>
          <w:color w:val="FFFFFF"/>
          <w:sz w:val="26"/>
          <w:szCs w:val="26"/>
          <w:lang w:eastAsia="zh-CN"/>
        </w:rPr>
        <w:t>择</w:t>
      </w:r>
      <w:r>
        <w:rPr>
          <w:rFonts w:ascii="Menlo" w:hAnsi="Menlo" w:cs="Menlo"/>
          <w:color w:val="FFFFFF"/>
          <w:sz w:val="26"/>
          <w:szCs w:val="26"/>
          <w:lang w:eastAsia="zh-CN"/>
        </w:rPr>
        <w:t>木木</w:t>
      </w:r>
      <w:r>
        <w:rPr>
          <w:rFonts w:ascii="微软雅黑" w:eastAsia="微软雅黑" w:hAnsi="微软雅黑" w:cs="微软雅黑" w:hint="eastAsia"/>
          <w:color w:val="FFFFFF"/>
          <w:sz w:val="26"/>
          <w:szCs w:val="26"/>
          <w:lang w:eastAsia="zh-CN"/>
        </w:rPr>
        <w:t>岂</w:t>
      </w:r>
      <w:r>
        <w:rPr>
          <w:rFonts w:ascii="Menlo" w:hAnsi="Menlo" w:cs="Menlo"/>
          <w:color w:val="FFFFFF"/>
          <w:sz w:val="26"/>
          <w:szCs w:val="26"/>
          <w:lang w:eastAsia="zh-CN"/>
        </w:rPr>
        <w:t>能</w:t>
      </w:r>
      <w:r>
        <w:rPr>
          <w:rFonts w:ascii="微软雅黑" w:eastAsia="微软雅黑" w:hAnsi="微软雅黑" w:cs="微软雅黑" w:hint="eastAsia"/>
          <w:color w:val="FFFFFF"/>
          <w:sz w:val="26"/>
          <w:szCs w:val="26"/>
          <w:lang w:eastAsia="zh-CN"/>
        </w:rPr>
        <w:t>择鸟</w:t>
      </w:r>
      <w:r>
        <w:rPr>
          <w:rFonts w:ascii="Menlo" w:hAnsi="Menlo" w:cs="Menlo"/>
          <w:color w:val="FFFFFF"/>
          <w:sz w:val="26"/>
          <w:szCs w:val="26"/>
          <w:lang w:eastAsia="zh-CN"/>
        </w:rPr>
        <w:t>乎文子固止会季康子逐公</w:t>
      </w:r>
      <w:r>
        <w:rPr>
          <w:rFonts w:ascii="微软雅黑" w:eastAsia="微软雅黑" w:hAnsi="微软雅黑" w:cs="微软雅黑" w:hint="eastAsia"/>
          <w:color w:val="FFFFFF"/>
          <w:sz w:val="26"/>
          <w:szCs w:val="26"/>
          <w:lang w:eastAsia="zh-CN"/>
        </w:rPr>
        <w:t>华</w:t>
      </w:r>
      <w:r>
        <w:rPr>
          <w:rFonts w:ascii="Menlo" w:hAnsi="Menlo" w:cs="Menlo"/>
          <w:color w:val="FFFFFF"/>
          <w:sz w:val="26"/>
          <w:szCs w:val="26"/>
          <w:lang w:eastAsia="zh-CN"/>
        </w:rPr>
        <w:t>公</w:t>
      </w:r>
      <w:r>
        <w:rPr>
          <w:rFonts w:ascii="微软雅黑" w:eastAsia="微软雅黑" w:hAnsi="微软雅黑" w:cs="微软雅黑" w:hint="eastAsia"/>
          <w:color w:val="FFFFFF"/>
          <w:sz w:val="26"/>
          <w:szCs w:val="26"/>
          <w:lang w:eastAsia="zh-CN"/>
        </w:rPr>
        <w:t>宾</w:t>
      </w:r>
      <w:r>
        <w:rPr>
          <w:rFonts w:ascii="Menlo" w:hAnsi="Menlo" w:cs="Menlo"/>
          <w:color w:val="FFFFFF"/>
          <w:sz w:val="26"/>
          <w:szCs w:val="26"/>
          <w:lang w:eastAsia="zh-CN"/>
        </w:rPr>
        <w:t>公林以</w:t>
      </w:r>
      <w:r>
        <w:rPr>
          <w:rFonts w:ascii="微软雅黑" w:eastAsia="微软雅黑" w:hAnsi="微软雅黑" w:cs="微软雅黑" w:hint="eastAsia"/>
          <w:color w:val="FFFFFF"/>
          <w:sz w:val="26"/>
          <w:szCs w:val="26"/>
          <w:lang w:eastAsia="zh-CN"/>
        </w:rPr>
        <w:t>币</w:t>
      </w:r>
      <w:r>
        <w:rPr>
          <w:rFonts w:ascii="Menlo" w:hAnsi="Menlo" w:cs="Menlo"/>
          <w:color w:val="FFFFFF"/>
          <w:sz w:val="26"/>
          <w:szCs w:val="26"/>
          <w:lang w:eastAsia="zh-CN"/>
        </w:rPr>
        <w:t>迎</w:t>
      </w:r>
      <w:r w:rsidR="00C106D8">
        <w:rPr>
          <w:rFonts w:ascii="Menlo" w:hAnsi="Menlo" w:cs="Menlo"/>
          <w:color w:val="FFFFFF"/>
          <w:sz w:val="26"/>
          <w:szCs w:val="26"/>
          <w:lang w:eastAsia="zh-CN"/>
        </w:rPr>
        <w:t>孔子孔子</w:t>
      </w:r>
      <w:r>
        <w:rPr>
          <w:rFonts w:ascii="微软雅黑" w:eastAsia="微软雅黑" w:hAnsi="微软雅黑" w:cs="微软雅黑" w:hint="eastAsia"/>
          <w:color w:val="FFFFFF"/>
          <w:sz w:val="26"/>
          <w:szCs w:val="26"/>
          <w:lang w:eastAsia="zh-CN"/>
        </w:rPr>
        <w:t>归鲁</w:t>
      </w:r>
    </w:p>
    <w:p w14:paraId="377FF986" w14:textId="65369C63"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之去</w:t>
      </w:r>
      <w:r w:rsidR="00EC4F63">
        <w:rPr>
          <w:rFonts w:ascii="微软雅黑" w:eastAsia="微软雅黑" w:hAnsi="微软雅黑" w:cs="微软雅黑" w:hint="eastAsia"/>
          <w:color w:val="FFFFFF"/>
          <w:sz w:val="26"/>
          <w:szCs w:val="26"/>
          <w:lang w:eastAsia="zh-CN"/>
        </w:rPr>
        <w:t>鲁</w:t>
      </w:r>
      <w:r w:rsidR="00EC4F63">
        <w:rPr>
          <w:rFonts w:ascii="Menlo" w:hAnsi="Menlo" w:cs="Menlo"/>
          <w:color w:val="FFFFFF"/>
          <w:sz w:val="26"/>
          <w:szCs w:val="26"/>
          <w:lang w:eastAsia="zh-CN"/>
        </w:rPr>
        <w:t>凡十四</w:t>
      </w:r>
      <w:r w:rsidR="00EC4F63">
        <w:rPr>
          <w:rFonts w:ascii="微软雅黑" w:eastAsia="微软雅黑" w:hAnsi="微软雅黑" w:cs="微软雅黑" w:hint="eastAsia"/>
          <w:color w:val="FFFFFF"/>
          <w:sz w:val="26"/>
          <w:szCs w:val="26"/>
          <w:lang w:eastAsia="zh-CN"/>
        </w:rPr>
        <w:t>岁</w:t>
      </w:r>
      <w:r w:rsidR="00EC4F63">
        <w:rPr>
          <w:rFonts w:ascii="Menlo" w:hAnsi="Menlo" w:cs="Menlo"/>
          <w:color w:val="FFFFFF"/>
          <w:sz w:val="26"/>
          <w:szCs w:val="26"/>
          <w:lang w:eastAsia="zh-CN"/>
        </w:rPr>
        <w:t>而反乎</w:t>
      </w:r>
      <w:r w:rsidR="00EC4F63">
        <w:rPr>
          <w:rFonts w:ascii="微软雅黑" w:eastAsia="微软雅黑" w:hAnsi="微软雅黑" w:cs="微软雅黑" w:hint="eastAsia"/>
          <w:color w:val="FFFFFF"/>
          <w:sz w:val="26"/>
          <w:szCs w:val="26"/>
          <w:lang w:eastAsia="zh-CN"/>
        </w:rPr>
        <w:t>鲁</w:t>
      </w:r>
    </w:p>
    <w:p w14:paraId="43944CF7" w14:textId="2A803A53"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哀公</w:t>
      </w:r>
      <w:r>
        <w:rPr>
          <w:rFonts w:ascii="微软雅黑" w:eastAsia="微软雅黑" w:hAnsi="微软雅黑" w:cs="微软雅黑" w:hint="eastAsia"/>
          <w:color w:val="FFFFFF"/>
          <w:sz w:val="26"/>
          <w:szCs w:val="26"/>
          <w:lang w:eastAsia="zh-CN"/>
        </w:rPr>
        <w:t>问</w:t>
      </w:r>
      <w:r>
        <w:rPr>
          <w:rFonts w:ascii="Menlo" w:hAnsi="Menlo" w:cs="Menlo"/>
          <w:color w:val="FFFFFF"/>
          <w:sz w:val="26"/>
          <w:szCs w:val="26"/>
          <w:lang w:eastAsia="zh-CN"/>
        </w:rPr>
        <w:t>政</w:t>
      </w:r>
      <w:r>
        <w:rPr>
          <w:rFonts w:ascii="微软雅黑" w:eastAsia="微软雅黑" w:hAnsi="微软雅黑" w:cs="微软雅黑" w:hint="eastAsia"/>
          <w:color w:val="FFFFFF"/>
          <w:sz w:val="26"/>
          <w:szCs w:val="26"/>
          <w:lang w:eastAsia="zh-CN"/>
        </w:rPr>
        <w:t>对</w:t>
      </w:r>
      <w:r>
        <w:rPr>
          <w:rFonts w:ascii="Menlo" w:hAnsi="Menlo" w:cs="Menlo"/>
          <w:color w:val="FFFFFF"/>
          <w:sz w:val="26"/>
          <w:szCs w:val="26"/>
          <w:lang w:eastAsia="zh-CN"/>
        </w:rPr>
        <w:t>曰政在</w:t>
      </w:r>
      <w:r>
        <w:rPr>
          <w:rFonts w:ascii="微软雅黑" w:eastAsia="微软雅黑" w:hAnsi="微软雅黑" w:cs="微软雅黑" w:hint="eastAsia"/>
          <w:color w:val="FFFFFF"/>
          <w:sz w:val="26"/>
          <w:szCs w:val="26"/>
          <w:lang w:eastAsia="zh-CN"/>
        </w:rPr>
        <w:t>选</w:t>
      </w:r>
      <w:r>
        <w:rPr>
          <w:rFonts w:ascii="Menlo" w:hAnsi="Menlo" w:cs="Menlo"/>
          <w:color w:val="FFFFFF"/>
          <w:sz w:val="26"/>
          <w:szCs w:val="26"/>
          <w:lang w:eastAsia="zh-CN"/>
        </w:rPr>
        <w:t>臣季康子</w:t>
      </w:r>
      <w:r>
        <w:rPr>
          <w:rFonts w:ascii="微软雅黑" w:eastAsia="微软雅黑" w:hAnsi="微软雅黑" w:cs="微软雅黑" w:hint="eastAsia"/>
          <w:color w:val="FFFFFF"/>
          <w:sz w:val="26"/>
          <w:szCs w:val="26"/>
          <w:lang w:eastAsia="zh-CN"/>
        </w:rPr>
        <w:t>问</w:t>
      </w:r>
      <w:r>
        <w:rPr>
          <w:rFonts w:ascii="Menlo" w:hAnsi="Menlo" w:cs="Menlo"/>
          <w:color w:val="FFFFFF"/>
          <w:sz w:val="26"/>
          <w:szCs w:val="26"/>
          <w:lang w:eastAsia="zh-CN"/>
        </w:rPr>
        <w:t>政曰</w:t>
      </w:r>
      <w:r>
        <w:rPr>
          <w:rFonts w:ascii="微软雅黑" w:eastAsia="微软雅黑" w:hAnsi="微软雅黑" w:cs="微软雅黑" w:hint="eastAsia"/>
          <w:color w:val="FFFFFF"/>
          <w:sz w:val="26"/>
          <w:szCs w:val="26"/>
          <w:lang w:eastAsia="zh-CN"/>
        </w:rPr>
        <w:t>举</w:t>
      </w:r>
      <w:r>
        <w:rPr>
          <w:rFonts w:ascii="Menlo" w:hAnsi="Menlo" w:cs="Menlo"/>
          <w:color w:val="FFFFFF"/>
          <w:sz w:val="26"/>
          <w:szCs w:val="26"/>
          <w:lang w:eastAsia="zh-CN"/>
        </w:rPr>
        <w:t>直</w:t>
      </w:r>
      <w:r>
        <w:rPr>
          <w:rFonts w:ascii="微软雅黑" w:eastAsia="微软雅黑" w:hAnsi="微软雅黑" w:cs="微软雅黑" w:hint="eastAsia"/>
          <w:color w:val="FFFFFF"/>
          <w:sz w:val="26"/>
          <w:szCs w:val="26"/>
          <w:lang w:eastAsia="zh-CN"/>
        </w:rPr>
        <w:t>错诸</w:t>
      </w:r>
      <w:r>
        <w:rPr>
          <w:rFonts w:ascii="Menlo" w:hAnsi="Menlo" w:cs="Menlo"/>
          <w:color w:val="FFFFFF"/>
          <w:sz w:val="26"/>
          <w:szCs w:val="26"/>
          <w:lang w:eastAsia="zh-CN"/>
        </w:rPr>
        <w:t>枉</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枉者直康子患盗</w:t>
      </w:r>
      <w:r w:rsidR="00C106D8">
        <w:rPr>
          <w:rFonts w:ascii="Menlo" w:hAnsi="Menlo" w:cs="Menlo"/>
          <w:color w:val="FFFFFF"/>
          <w:sz w:val="26"/>
          <w:szCs w:val="26"/>
          <w:lang w:eastAsia="zh-CN"/>
        </w:rPr>
        <w:t>孔子</w:t>
      </w:r>
      <w:r>
        <w:rPr>
          <w:rFonts w:ascii="Menlo" w:hAnsi="Menlo" w:cs="Menlo"/>
          <w:color w:val="FFFFFF"/>
          <w:sz w:val="26"/>
          <w:szCs w:val="26"/>
          <w:lang w:eastAsia="zh-CN"/>
        </w:rPr>
        <w:t>曰苟子之不欲</w:t>
      </w:r>
      <w:r>
        <w:rPr>
          <w:rFonts w:ascii="微软雅黑" w:eastAsia="微软雅黑" w:hAnsi="微软雅黑" w:cs="微软雅黑" w:hint="eastAsia"/>
          <w:color w:val="FFFFFF"/>
          <w:sz w:val="26"/>
          <w:szCs w:val="26"/>
          <w:lang w:eastAsia="zh-CN"/>
        </w:rPr>
        <w:t>虽赏</w:t>
      </w:r>
      <w:r>
        <w:rPr>
          <w:rFonts w:ascii="Menlo" w:hAnsi="Menlo" w:cs="Menlo"/>
          <w:color w:val="FFFFFF"/>
          <w:sz w:val="26"/>
          <w:szCs w:val="26"/>
          <w:lang w:eastAsia="zh-CN"/>
        </w:rPr>
        <w:t>之不窃然</w:t>
      </w:r>
      <w:r>
        <w:rPr>
          <w:rFonts w:ascii="微软雅黑" w:eastAsia="微软雅黑" w:hAnsi="微软雅黑" w:cs="微软雅黑" w:hint="eastAsia"/>
          <w:color w:val="FFFFFF"/>
          <w:sz w:val="26"/>
          <w:szCs w:val="26"/>
          <w:lang w:eastAsia="zh-CN"/>
        </w:rPr>
        <w:t>鲁终</w:t>
      </w:r>
      <w:r>
        <w:rPr>
          <w:rFonts w:ascii="Menlo" w:hAnsi="Menlo" w:cs="Menlo"/>
          <w:color w:val="FFFFFF"/>
          <w:sz w:val="26"/>
          <w:szCs w:val="26"/>
          <w:lang w:eastAsia="zh-CN"/>
        </w:rPr>
        <w:t>不能用</w:t>
      </w:r>
      <w:r w:rsidR="00C106D8">
        <w:rPr>
          <w:rFonts w:ascii="Menlo" w:hAnsi="Menlo" w:cs="Menlo"/>
          <w:color w:val="FFFFFF"/>
          <w:sz w:val="26"/>
          <w:szCs w:val="26"/>
          <w:lang w:eastAsia="zh-CN"/>
        </w:rPr>
        <w:t>孔子孔子</w:t>
      </w:r>
      <w:r>
        <w:rPr>
          <w:rFonts w:ascii="Menlo" w:hAnsi="Menlo" w:cs="Menlo"/>
          <w:color w:val="FFFFFF"/>
          <w:sz w:val="26"/>
          <w:szCs w:val="26"/>
          <w:lang w:eastAsia="zh-CN"/>
        </w:rPr>
        <w:t>亦不求仕</w:t>
      </w:r>
    </w:p>
    <w:p w14:paraId="2B597DEB" w14:textId="037E7389"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之</w:t>
      </w:r>
      <w:r w:rsidR="00EC4F63">
        <w:rPr>
          <w:rFonts w:ascii="微软雅黑" w:eastAsia="微软雅黑" w:hAnsi="微软雅黑" w:cs="微软雅黑" w:hint="eastAsia"/>
          <w:color w:val="FFFFFF"/>
          <w:sz w:val="26"/>
          <w:szCs w:val="26"/>
          <w:lang w:eastAsia="zh-CN"/>
        </w:rPr>
        <w:t>时</w:t>
      </w:r>
      <w:r w:rsidR="00EC4F63">
        <w:rPr>
          <w:rFonts w:ascii="Menlo" w:hAnsi="Menlo" w:cs="Menlo"/>
          <w:color w:val="FFFFFF"/>
          <w:sz w:val="26"/>
          <w:szCs w:val="26"/>
          <w:lang w:eastAsia="zh-CN"/>
        </w:rPr>
        <w:t>周室微而礼</w:t>
      </w:r>
      <w:r w:rsidR="00EC4F63">
        <w:rPr>
          <w:rFonts w:ascii="微软雅黑" w:eastAsia="微软雅黑" w:hAnsi="微软雅黑" w:cs="微软雅黑" w:hint="eastAsia"/>
          <w:color w:val="FFFFFF"/>
          <w:sz w:val="26"/>
          <w:szCs w:val="26"/>
          <w:lang w:eastAsia="zh-CN"/>
        </w:rPr>
        <w:t>乐废诗书</w:t>
      </w:r>
      <w:r w:rsidR="00EC4F63">
        <w:rPr>
          <w:rFonts w:ascii="Menlo" w:hAnsi="Menlo" w:cs="Menlo"/>
          <w:color w:val="FFFFFF"/>
          <w:sz w:val="26"/>
          <w:szCs w:val="26"/>
          <w:lang w:eastAsia="zh-CN"/>
        </w:rPr>
        <w:t>缺追迹三代之礼序</w:t>
      </w:r>
      <w:r w:rsidR="00EC4F63">
        <w:rPr>
          <w:rFonts w:ascii="微软雅黑" w:eastAsia="微软雅黑" w:hAnsi="微软雅黑" w:cs="微软雅黑" w:hint="eastAsia"/>
          <w:color w:val="FFFFFF"/>
          <w:sz w:val="26"/>
          <w:szCs w:val="26"/>
          <w:lang w:eastAsia="zh-CN"/>
        </w:rPr>
        <w:t>书传</w:t>
      </w:r>
      <w:r w:rsidR="00EC4F63">
        <w:rPr>
          <w:rFonts w:ascii="Menlo" w:hAnsi="Menlo" w:cs="Menlo"/>
          <w:color w:val="FFFFFF"/>
          <w:sz w:val="26"/>
          <w:szCs w:val="26"/>
          <w:lang w:eastAsia="zh-CN"/>
        </w:rPr>
        <w:t>上</w:t>
      </w:r>
      <w:r w:rsidR="00EC4F63">
        <w:rPr>
          <w:rFonts w:ascii="微软雅黑" w:eastAsia="微软雅黑" w:hAnsi="微软雅黑" w:cs="微软雅黑" w:hint="eastAsia"/>
          <w:color w:val="FFFFFF"/>
          <w:sz w:val="26"/>
          <w:szCs w:val="26"/>
          <w:lang w:eastAsia="zh-CN"/>
        </w:rPr>
        <w:t>纪</w:t>
      </w:r>
      <w:r w:rsidR="00EC4F63">
        <w:rPr>
          <w:rFonts w:ascii="Menlo" w:hAnsi="Menlo" w:cs="Menlo"/>
          <w:color w:val="FFFFFF"/>
          <w:sz w:val="26"/>
          <w:szCs w:val="26"/>
          <w:lang w:eastAsia="zh-CN"/>
        </w:rPr>
        <w:t>唐虞之</w:t>
      </w:r>
      <w:r w:rsidR="00EC4F63">
        <w:rPr>
          <w:rFonts w:ascii="微软雅黑" w:eastAsia="微软雅黑" w:hAnsi="微软雅黑" w:cs="微软雅黑" w:hint="eastAsia"/>
          <w:color w:val="FFFFFF"/>
          <w:sz w:val="26"/>
          <w:szCs w:val="26"/>
          <w:lang w:eastAsia="zh-CN"/>
        </w:rPr>
        <w:t>际</w:t>
      </w:r>
      <w:r w:rsidR="00EC4F63">
        <w:rPr>
          <w:rFonts w:ascii="Menlo" w:hAnsi="Menlo" w:cs="Menlo"/>
          <w:color w:val="FFFFFF"/>
          <w:sz w:val="26"/>
          <w:szCs w:val="26"/>
          <w:lang w:eastAsia="zh-CN"/>
        </w:rPr>
        <w:t>下至秦</w:t>
      </w:r>
      <w:r w:rsidR="00EC4F63">
        <w:rPr>
          <w:rFonts w:ascii="微软雅黑" w:eastAsia="微软雅黑" w:hAnsi="微软雅黑" w:cs="微软雅黑" w:hint="eastAsia"/>
          <w:color w:val="FFFFFF"/>
          <w:sz w:val="26"/>
          <w:szCs w:val="26"/>
          <w:lang w:eastAsia="zh-CN"/>
        </w:rPr>
        <w:t>缪编</w:t>
      </w:r>
      <w:r w:rsidR="00EC4F63">
        <w:rPr>
          <w:rFonts w:ascii="Menlo" w:hAnsi="Menlo" w:cs="Menlo"/>
          <w:color w:val="FFFFFF"/>
          <w:sz w:val="26"/>
          <w:szCs w:val="26"/>
          <w:lang w:eastAsia="zh-CN"/>
        </w:rPr>
        <w:t>次其事曰夏礼吾能言之杞不足征也殷礼吾能言之宋不足征也足</w:t>
      </w:r>
      <w:r w:rsidR="00EC4F63">
        <w:rPr>
          <w:rFonts w:ascii="微软雅黑" w:eastAsia="微软雅黑" w:hAnsi="微软雅黑" w:cs="微软雅黑" w:hint="eastAsia"/>
          <w:color w:val="FFFFFF"/>
          <w:sz w:val="26"/>
          <w:szCs w:val="26"/>
          <w:lang w:eastAsia="zh-CN"/>
        </w:rPr>
        <w:t>则</w:t>
      </w:r>
      <w:r w:rsidR="00EC4F63">
        <w:rPr>
          <w:rFonts w:ascii="Menlo" w:hAnsi="Menlo" w:cs="Menlo"/>
          <w:color w:val="FFFFFF"/>
          <w:sz w:val="26"/>
          <w:szCs w:val="26"/>
          <w:lang w:eastAsia="zh-CN"/>
        </w:rPr>
        <w:t>吾能征之矣</w:t>
      </w:r>
      <w:r w:rsidR="00EC4F63">
        <w:rPr>
          <w:rFonts w:ascii="微软雅黑" w:eastAsia="微软雅黑" w:hAnsi="微软雅黑" w:cs="微软雅黑" w:hint="eastAsia"/>
          <w:color w:val="FFFFFF"/>
          <w:sz w:val="26"/>
          <w:szCs w:val="26"/>
          <w:lang w:eastAsia="zh-CN"/>
        </w:rPr>
        <w:t>观</w:t>
      </w:r>
      <w:r w:rsidR="00EC4F63">
        <w:rPr>
          <w:rFonts w:ascii="Menlo" w:hAnsi="Menlo" w:cs="Menlo"/>
          <w:color w:val="FFFFFF"/>
          <w:sz w:val="26"/>
          <w:szCs w:val="26"/>
          <w:lang w:eastAsia="zh-CN"/>
        </w:rPr>
        <w:t>殷夏所</w:t>
      </w:r>
      <w:r w:rsidR="00EC4F63">
        <w:rPr>
          <w:rFonts w:ascii="微软雅黑" w:eastAsia="微软雅黑" w:hAnsi="微软雅黑" w:cs="微软雅黑" w:hint="eastAsia"/>
          <w:color w:val="FFFFFF"/>
          <w:sz w:val="26"/>
          <w:szCs w:val="26"/>
          <w:lang w:eastAsia="zh-CN"/>
        </w:rPr>
        <w:t>损</w:t>
      </w:r>
      <w:r w:rsidR="00EC4F63">
        <w:rPr>
          <w:rFonts w:ascii="Menlo" w:hAnsi="Menlo" w:cs="Menlo"/>
          <w:color w:val="FFFFFF"/>
          <w:sz w:val="26"/>
          <w:szCs w:val="26"/>
          <w:lang w:eastAsia="zh-CN"/>
        </w:rPr>
        <w:t>益曰后</w:t>
      </w:r>
      <w:r w:rsidR="00EC4F63">
        <w:rPr>
          <w:rFonts w:ascii="微软雅黑" w:eastAsia="微软雅黑" w:hAnsi="微软雅黑" w:cs="微软雅黑" w:hint="eastAsia"/>
          <w:color w:val="FFFFFF"/>
          <w:sz w:val="26"/>
          <w:szCs w:val="26"/>
          <w:lang w:eastAsia="zh-CN"/>
        </w:rPr>
        <w:t>虽</w:t>
      </w:r>
      <w:r w:rsidR="00EC4F63">
        <w:rPr>
          <w:rFonts w:ascii="Menlo" w:hAnsi="Menlo" w:cs="Menlo"/>
          <w:color w:val="FFFFFF"/>
          <w:sz w:val="26"/>
          <w:szCs w:val="26"/>
          <w:lang w:eastAsia="zh-CN"/>
        </w:rPr>
        <w:t>百世可知也以一文一</w:t>
      </w:r>
      <w:r w:rsidR="00EC4F63">
        <w:rPr>
          <w:rFonts w:ascii="微软雅黑" w:eastAsia="微软雅黑" w:hAnsi="微软雅黑" w:cs="微软雅黑" w:hint="eastAsia"/>
          <w:color w:val="FFFFFF"/>
          <w:sz w:val="26"/>
          <w:szCs w:val="26"/>
          <w:lang w:eastAsia="zh-CN"/>
        </w:rPr>
        <w:t>质</w:t>
      </w:r>
      <w:r w:rsidR="00EC4F63">
        <w:rPr>
          <w:rFonts w:ascii="Menlo" w:hAnsi="Menlo" w:cs="Menlo"/>
          <w:color w:val="FFFFFF"/>
          <w:sz w:val="26"/>
          <w:szCs w:val="26"/>
          <w:lang w:eastAsia="zh-CN"/>
        </w:rPr>
        <w:t>周</w:t>
      </w:r>
      <w:r w:rsidR="00EC4F63">
        <w:rPr>
          <w:rFonts w:ascii="微软雅黑" w:eastAsia="微软雅黑" w:hAnsi="微软雅黑" w:cs="微软雅黑" w:hint="eastAsia"/>
          <w:color w:val="FFFFFF"/>
          <w:sz w:val="26"/>
          <w:szCs w:val="26"/>
          <w:lang w:eastAsia="zh-CN"/>
        </w:rPr>
        <w:t>监</w:t>
      </w:r>
      <w:r w:rsidR="00EC4F63">
        <w:rPr>
          <w:rFonts w:ascii="Menlo" w:hAnsi="Menlo" w:cs="Menlo"/>
          <w:color w:val="FFFFFF"/>
          <w:sz w:val="26"/>
          <w:szCs w:val="26"/>
          <w:lang w:eastAsia="zh-CN"/>
        </w:rPr>
        <w:t>二代郁郁乎文哉吾从周故</w:t>
      </w:r>
      <w:r w:rsidR="00EC4F63">
        <w:rPr>
          <w:rFonts w:ascii="微软雅黑" w:eastAsia="微软雅黑" w:hAnsi="微软雅黑" w:cs="微软雅黑" w:hint="eastAsia"/>
          <w:color w:val="FFFFFF"/>
          <w:sz w:val="26"/>
          <w:szCs w:val="26"/>
          <w:lang w:eastAsia="zh-CN"/>
        </w:rPr>
        <w:t>书传</w:t>
      </w:r>
      <w:r w:rsidR="00EC4F63">
        <w:rPr>
          <w:rFonts w:ascii="Menlo" w:hAnsi="Menlo" w:cs="Menlo"/>
          <w:color w:val="FFFFFF"/>
          <w:sz w:val="26"/>
          <w:szCs w:val="26"/>
          <w:lang w:eastAsia="zh-CN"/>
        </w:rPr>
        <w:t>礼</w:t>
      </w:r>
      <w:r w:rsidR="00EC4F63">
        <w:rPr>
          <w:rFonts w:ascii="微软雅黑" w:eastAsia="微软雅黑" w:hAnsi="微软雅黑" w:cs="微软雅黑" w:hint="eastAsia"/>
          <w:color w:val="FFFFFF"/>
          <w:sz w:val="26"/>
          <w:szCs w:val="26"/>
          <w:lang w:eastAsia="zh-CN"/>
        </w:rPr>
        <w:t>记</w:t>
      </w:r>
      <w:r w:rsidR="00EC4F63">
        <w:rPr>
          <w:rFonts w:ascii="Menlo" w:hAnsi="Menlo" w:cs="Menlo"/>
          <w:color w:val="FFFFFF"/>
          <w:sz w:val="26"/>
          <w:szCs w:val="26"/>
          <w:lang w:eastAsia="zh-CN"/>
        </w:rPr>
        <w:t>自孔氏</w:t>
      </w:r>
    </w:p>
    <w:p w14:paraId="23406036" w14:textId="4BE33381"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微软雅黑" w:eastAsia="微软雅黑" w:hAnsi="微软雅黑" w:cs="微软雅黑" w:hint="eastAsia"/>
          <w:color w:val="FFFFFF"/>
          <w:sz w:val="26"/>
          <w:szCs w:val="26"/>
          <w:lang w:eastAsia="zh-CN"/>
        </w:rPr>
        <w:t>语鲁</w:t>
      </w:r>
      <w:r w:rsidR="00EC4F63">
        <w:rPr>
          <w:rFonts w:ascii="Menlo" w:hAnsi="Menlo" w:cs="Menlo"/>
          <w:color w:val="FFFFFF"/>
          <w:sz w:val="28"/>
          <w:szCs w:val="28"/>
          <w:lang w:eastAsia="zh-CN"/>
        </w:rPr>
        <w:t>大</w:t>
      </w:r>
      <w:r w:rsidR="00EC4F63">
        <w:rPr>
          <w:rFonts w:ascii="微软雅黑" w:eastAsia="微软雅黑" w:hAnsi="微软雅黑" w:cs="微软雅黑" w:hint="eastAsia"/>
          <w:color w:val="FFFFFF"/>
          <w:sz w:val="28"/>
          <w:szCs w:val="28"/>
          <w:lang w:eastAsia="zh-CN"/>
        </w:rPr>
        <w:t>师</w:t>
      </w:r>
      <w:r w:rsidR="00EC4F63">
        <w:rPr>
          <w:rFonts w:ascii="微软雅黑" w:eastAsia="微软雅黑" w:hAnsi="微软雅黑" w:cs="微软雅黑" w:hint="eastAsia"/>
          <w:color w:val="FFFFFF"/>
          <w:sz w:val="26"/>
          <w:szCs w:val="26"/>
          <w:lang w:eastAsia="zh-CN"/>
        </w:rPr>
        <w:t>乐</w:t>
      </w:r>
      <w:r w:rsidR="00EC4F63">
        <w:rPr>
          <w:rFonts w:ascii="Menlo" w:hAnsi="Menlo" w:cs="Menlo"/>
          <w:color w:val="FFFFFF"/>
          <w:sz w:val="26"/>
          <w:szCs w:val="26"/>
          <w:lang w:eastAsia="zh-CN"/>
        </w:rPr>
        <w:t>其可知也始作翕如</w:t>
      </w:r>
      <w:r w:rsidR="00EC4F63">
        <w:rPr>
          <w:rFonts w:ascii="微软雅黑" w:eastAsia="微软雅黑" w:hAnsi="微软雅黑" w:cs="微软雅黑" w:hint="eastAsia"/>
          <w:color w:val="FFFFFF"/>
          <w:sz w:val="26"/>
          <w:szCs w:val="26"/>
          <w:lang w:eastAsia="zh-CN"/>
        </w:rPr>
        <w:t>纵</w:t>
      </w:r>
      <w:r w:rsidR="00EC4F63">
        <w:rPr>
          <w:rFonts w:ascii="Menlo" w:hAnsi="Menlo" w:cs="Menlo"/>
          <w:color w:val="FFFFFF"/>
          <w:sz w:val="26"/>
          <w:szCs w:val="26"/>
          <w:lang w:eastAsia="zh-CN"/>
        </w:rPr>
        <w:t>之</w:t>
      </w:r>
      <w:r w:rsidR="00EC4F63">
        <w:rPr>
          <w:rFonts w:ascii="微软雅黑" w:eastAsia="微软雅黑" w:hAnsi="微软雅黑" w:cs="微软雅黑" w:hint="eastAsia"/>
          <w:color w:val="FFFFFF"/>
          <w:sz w:val="26"/>
          <w:szCs w:val="26"/>
          <w:lang w:eastAsia="zh-CN"/>
        </w:rPr>
        <w:t>纯</w:t>
      </w:r>
      <w:r w:rsidR="00EC4F63">
        <w:rPr>
          <w:rFonts w:ascii="Menlo" w:hAnsi="Menlo" w:cs="Menlo"/>
          <w:color w:val="FFFFFF"/>
          <w:sz w:val="26"/>
          <w:szCs w:val="26"/>
          <w:lang w:eastAsia="zh-CN"/>
        </w:rPr>
        <w:t>如皦如</w:t>
      </w:r>
      <w:r w:rsidR="00EC4F63">
        <w:rPr>
          <w:rFonts w:ascii="微软雅黑" w:eastAsia="微软雅黑" w:hAnsi="微软雅黑" w:cs="微软雅黑" w:hint="eastAsia"/>
          <w:color w:val="FFFFFF"/>
          <w:sz w:val="26"/>
          <w:szCs w:val="26"/>
          <w:lang w:eastAsia="zh-CN"/>
        </w:rPr>
        <w:t>绎</w:t>
      </w:r>
      <w:r w:rsidR="00EC4F63">
        <w:rPr>
          <w:rFonts w:ascii="Menlo" w:hAnsi="Menlo" w:cs="Menlo"/>
          <w:color w:val="FFFFFF"/>
          <w:sz w:val="26"/>
          <w:szCs w:val="26"/>
          <w:lang w:eastAsia="zh-CN"/>
        </w:rPr>
        <w:t>如也以成吾自</w:t>
      </w:r>
      <w:r w:rsidR="00EC4F63">
        <w:rPr>
          <w:rFonts w:ascii="微软雅黑" w:eastAsia="微软雅黑" w:hAnsi="微软雅黑" w:cs="微软雅黑" w:hint="eastAsia"/>
          <w:color w:val="FFFFFF"/>
          <w:sz w:val="26"/>
          <w:szCs w:val="26"/>
          <w:lang w:eastAsia="zh-CN"/>
        </w:rPr>
        <w:t>卫</w:t>
      </w:r>
      <w:r w:rsidR="00EC4F63">
        <w:rPr>
          <w:rFonts w:ascii="Menlo" w:hAnsi="Menlo" w:cs="Menlo"/>
          <w:color w:val="FFFFFF"/>
          <w:sz w:val="26"/>
          <w:szCs w:val="26"/>
          <w:lang w:eastAsia="zh-CN"/>
        </w:rPr>
        <w:t>反</w:t>
      </w:r>
      <w:r w:rsidR="00EC4F63">
        <w:rPr>
          <w:rFonts w:ascii="微软雅黑" w:eastAsia="微软雅黑" w:hAnsi="微软雅黑" w:cs="微软雅黑" w:hint="eastAsia"/>
          <w:color w:val="FFFFFF"/>
          <w:sz w:val="26"/>
          <w:szCs w:val="26"/>
          <w:lang w:eastAsia="zh-CN"/>
        </w:rPr>
        <w:t>鲁</w:t>
      </w:r>
      <w:r w:rsidR="00EC4F63">
        <w:rPr>
          <w:rFonts w:ascii="Menlo" w:hAnsi="Menlo" w:cs="Menlo"/>
          <w:color w:val="FFFFFF"/>
          <w:sz w:val="26"/>
          <w:szCs w:val="26"/>
          <w:lang w:eastAsia="zh-CN"/>
        </w:rPr>
        <w:t>然后</w:t>
      </w:r>
      <w:r w:rsidR="00EC4F63">
        <w:rPr>
          <w:rFonts w:ascii="微软雅黑" w:eastAsia="微软雅黑" w:hAnsi="微软雅黑" w:cs="微软雅黑" w:hint="eastAsia"/>
          <w:color w:val="FFFFFF"/>
          <w:sz w:val="28"/>
          <w:szCs w:val="28"/>
          <w:lang w:eastAsia="zh-CN"/>
        </w:rPr>
        <w:t>乐</w:t>
      </w:r>
      <w:r w:rsidR="00EC4F63">
        <w:rPr>
          <w:rFonts w:ascii="Menlo" w:hAnsi="Menlo" w:cs="Menlo"/>
          <w:color w:val="FFFFFF"/>
          <w:sz w:val="28"/>
          <w:szCs w:val="28"/>
          <w:lang w:eastAsia="zh-CN"/>
        </w:rPr>
        <w:t>正</w:t>
      </w:r>
      <w:r w:rsidR="00EC4F63">
        <w:rPr>
          <w:rFonts w:ascii="Menlo" w:hAnsi="Menlo" w:cs="Menlo"/>
          <w:color w:val="FFFFFF"/>
          <w:sz w:val="26"/>
          <w:szCs w:val="26"/>
          <w:lang w:eastAsia="zh-CN"/>
        </w:rPr>
        <w:t>雅</w:t>
      </w:r>
      <w:r w:rsidR="00EC4F63">
        <w:rPr>
          <w:rFonts w:ascii="微软雅黑" w:eastAsia="微软雅黑" w:hAnsi="微软雅黑" w:cs="微软雅黑" w:hint="eastAsia"/>
          <w:color w:val="FFFFFF"/>
          <w:sz w:val="26"/>
          <w:szCs w:val="26"/>
          <w:lang w:eastAsia="zh-CN"/>
        </w:rPr>
        <w:t>颂</w:t>
      </w:r>
      <w:r w:rsidR="00EC4F63">
        <w:rPr>
          <w:rFonts w:ascii="Menlo" w:hAnsi="Menlo" w:cs="Menlo"/>
          <w:color w:val="FFFFFF"/>
          <w:sz w:val="26"/>
          <w:szCs w:val="26"/>
          <w:lang w:eastAsia="zh-CN"/>
        </w:rPr>
        <w:t>各得其所</w:t>
      </w:r>
    </w:p>
    <w:p w14:paraId="77B7C829" w14:textId="463398C8"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古者</w:t>
      </w:r>
      <w:r>
        <w:rPr>
          <w:rFonts w:ascii="微软雅黑" w:eastAsia="微软雅黑" w:hAnsi="微软雅黑" w:cs="微软雅黑" w:hint="eastAsia"/>
          <w:color w:val="FFFFFF"/>
          <w:sz w:val="26"/>
          <w:szCs w:val="26"/>
          <w:lang w:eastAsia="zh-CN"/>
        </w:rPr>
        <w:t>诗</w:t>
      </w:r>
      <w:r>
        <w:rPr>
          <w:rFonts w:ascii="Menlo" w:hAnsi="Menlo" w:cs="Menlo"/>
          <w:color w:val="FFFFFF"/>
          <w:sz w:val="26"/>
          <w:szCs w:val="26"/>
          <w:lang w:eastAsia="zh-CN"/>
        </w:rPr>
        <w:t>三千余篇及至</w:t>
      </w:r>
      <w:r w:rsidR="00C106D8">
        <w:rPr>
          <w:rFonts w:ascii="Menlo" w:hAnsi="Menlo" w:cs="Menlo"/>
          <w:color w:val="FFFFFF"/>
          <w:sz w:val="26"/>
          <w:szCs w:val="26"/>
          <w:lang w:eastAsia="zh-CN"/>
        </w:rPr>
        <w:t>孔子</w:t>
      </w:r>
      <w:r>
        <w:rPr>
          <w:rFonts w:ascii="Menlo" w:hAnsi="Menlo" w:cs="Menlo"/>
          <w:color w:val="FFFFFF"/>
          <w:sz w:val="26"/>
          <w:szCs w:val="26"/>
          <w:lang w:eastAsia="zh-CN"/>
        </w:rPr>
        <w:t>去其重取可施于礼</w:t>
      </w:r>
      <w:r>
        <w:rPr>
          <w:rFonts w:ascii="微软雅黑" w:eastAsia="微软雅黑" w:hAnsi="微软雅黑" w:cs="微软雅黑" w:hint="eastAsia"/>
          <w:color w:val="FFFFFF"/>
          <w:sz w:val="26"/>
          <w:szCs w:val="26"/>
          <w:lang w:eastAsia="zh-CN"/>
        </w:rPr>
        <w:t>义</w:t>
      </w:r>
      <w:r>
        <w:rPr>
          <w:rFonts w:ascii="Menlo" w:hAnsi="Menlo" w:cs="Menlo"/>
          <w:color w:val="FFFFFF"/>
          <w:sz w:val="26"/>
          <w:szCs w:val="26"/>
          <w:lang w:eastAsia="zh-CN"/>
        </w:rPr>
        <w:t>上采契后稷中述</w:t>
      </w:r>
      <w:r>
        <w:rPr>
          <w:rFonts w:ascii="Menlo" w:hAnsi="Menlo" w:cs="Menlo"/>
          <w:color w:val="FFFFFF"/>
          <w:sz w:val="28"/>
          <w:szCs w:val="28"/>
          <w:lang w:eastAsia="zh-CN"/>
        </w:rPr>
        <w:t>殷周</w:t>
      </w:r>
      <w:r>
        <w:rPr>
          <w:rFonts w:ascii="Menlo" w:hAnsi="Menlo" w:cs="Menlo"/>
          <w:color w:val="FFFFFF"/>
          <w:sz w:val="26"/>
          <w:szCs w:val="26"/>
          <w:lang w:eastAsia="zh-CN"/>
        </w:rPr>
        <w:t>之盛至幽</w:t>
      </w:r>
      <w:r>
        <w:rPr>
          <w:rFonts w:ascii="微软雅黑" w:eastAsia="微软雅黑" w:hAnsi="微软雅黑" w:cs="微软雅黑" w:hint="eastAsia"/>
          <w:color w:val="FFFFFF"/>
          <w:sz w:val="26"/>
          <w:szCs w:val="26"/>
          <w:lang w:eastAsia="zh-CN"/>
        </w:rPr>
        <w:t>厉</w:t>
      </w:r>
      <w:r>
        <w:rPr>
          <w:rFonts w:ascii="Menlo" w:hAnsi="Menlo" w:cs="Menlo"/>
          <w:color w:val="FFFFFF"/>
          <w:sz w:val="26"/>
          <w:szCs w:val="26"/>
          <w:lang w:eastAsia="zh-CN"/>
        </w:rPr>
        <w:t>之缺始于衽席故曰关雎之乱以</w:t>
      </w:r>
      <w:r>
        <w:rPr>
          <w:rFonts w:ascii="微软雅黑" w:eastAsia="微软雅黑" w:hAnsi="微软雅黑" w:cs="微软雅黑" w:hint="eastAsia"/>
          <w:color w:val="FFFFFF"/>
          <w:sz w:val="26"/>
          <w:szCs w:val="26"/>
          <w:lang w:eastAsia="zh-CN"/>
        </w:rPr>
        <w:t>为风</w:t>
      </w:r>
      <w:r>
        <w:rPr>
          <w:rFonts w:ascii="Menlo" w:hAnsi="Menlo" w:cs="Menlo"/>
          <w:color w:val="FFFFFF"/>
          <w:sz w:val="26"/>
          <w:szCs w:val="26"/>
          <w:lang w:eastAsia="zh-CN"/>
        </w:rPr>
        <w:t>始鹿</w:t>
      </w:r>
      <w:r>
        <w:rPr>
          <w:rFonts w:ascii="微软雅黑" w:eastAsia="微软雅黑" w:hAnsi="微软雅黑" w:cs="微软雅黑" w:hint="eastAsia"/>
          <w:color w:val="FFFFFF"/>
          <w:sz w:val="26"/>
          <w:szCs w:val="26"/>
          <w:lang w:eastAsia="zh-CN"/>
        </w:rPr>
        <w:t>鸣为</w:t>
      </w:r>
      <w:r>
        <w:rPr>
          <w:rFonts w:ascii="Menlo" w:hAnsi="Menlo" w:cs="Menlo"/>
          <w:color w:val="FFFFFF"/>
          <w:sz w:val="26"/>
          <w:szCs w:val="26"/>
          <w:lang w:eastAsia="zh-CN"/>
        </w:rPr>
        <w:t>小雅始文王</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大雅始清</w:t>
      </w:r>
      <w:r>
        <w:rPr>
          <w:rFonts w:ascii="微软雅黑" w:eastAsia="微软雅黑" w:hAnsi="微软雅黑" w:cs="微软雅黑" w:hint="eastAsia"/>
          <w:color w:val="FFFFFF"/>
          <w:sz w:val="26"/>
          <w:szCs w:val="26"/>
          <w:lang w:eastAsia="zh-CN"/>
        </w:rPr>
        <w:t>庙为颂</w:t>
      </w:r>
      <w:r>
        <w:rPr>
          <w:rFonts w:ascii="Menlo" w:hAnsi="Menlo" w:cs="Menlo"/>
          <w:color w:val="FFFFFF"/>
          <w:sz w:val="26"/>
          <w:szCs w:val="26"/>
          <w:lang w:eastAsia="zh-CN"/>
        </w:rPr>
        <w:t>始三百五篇</w:t>
      </w:r>
      <w:r w:rsidR="00C106D8">
        <w:rPr>
          <w:rFonts w:ascii="Menlo" w:hAnsi="Menlo" w:cs="Menlo"/>
          <w:color w:val="FFFFFF"/>
          <w:sz w:val="26"/>
          <w:szCs w:val="26"/>
          <w:lang w:eastAsia="zh-CN"/>
        </w:rPr>
        <w:t>孔子</w:t>
      </w:r>
      <w:r>
        <w:rPr>
          <w:rFonts w:ascii="Menlo" w:hAnsi="Menlo" w:cs="Menlo"/>
          <w:color w:val="FFFFFF"/>
          <w:sz w:val="26"/>
          <w:szCs w:val="26"/>
          <w:lang w:eastAsia="zh-CN"/>
        </w:rPr>
        <w:t>皆弦歌之以求合韶武雅</w:t>
      </w:r>
      <w:r>
        <w:rPr>
          <w:rFonts w:ascii="微软雅黑" w:eastAsia="微软雅黑" w:hAnsi="微软雅黑" w:cs="微软雅黑" w:hint="eastAsia"/>
          <w:color w:val="FFFFFF"/>
          <w:sz w:val="26"/>
          <w:szCs w:val="26"/>
          <w:lang w:eastAsia="zh-CN"/>
        </w:rPr>
        <w:t>颂</w:t>
      </w:r>
      <w:r>
        <w:rPr>
          <w:rFonts w:ascii="Menlo" w:hAnsi="Menlo" w:cs="Menlo"/>
          <w:color w:val="FFFFFF"/>
          <w:sz w:val="26"/>
          <w:szCs w:val="26"/>
          <w:lang w:eastAsia="zh-CN"/>
        </w:rPr>
        <w:t>之音礼</w:t>
      </w:r>
      <w:r>
        <w:rPr>
          <w:rFonts w:ascii="微软雅黑" w:eastAsia="微软雅黑" w:hAnsi="微软雅黑" w:cs="微软雅黑" w:hint="eastAsia"/>
          <w:color w:val="FFFFFF"/>
          <w:sz w:val="26"/>
          <w:szCs w:val="26"/>
          <w:lang w:eastAsia="zh-CN"/>
        </w:rPr>
        <w:t>乐</w:t>
      </w:r>
      <w:r>
        <w:rPr>
          <w:rFonts w:ascii="Menlo" w:hAnsi="Menlo" w:cs="Menlo"/>
          <w:color w:val="FFFFFF"/>
          <w:sz w:val="26"/>
          <w:szCs w:val="26"/>
          <w:lang w:eastAsia="zh-CN"/>
        </w:rPr>
        <w:t>自此可得而述以</w:t>
      </w:r>
      <w:r>
        <w:rPr>
          <w:rFonts w:ascii="微软雅黑" w:eastAsia="微软雅黑" w:hAnsi="微软雅黑" w:cs="微软雅黑" w:hint="eastAsia"/>
          <w:color w:val="FFFFFF"/>
          <w:sz w:val="26"/>
          <w:szCs w:val="26"/>
          <w:lang w:eastAsia="zh-CN"/>
        </w:rPr>
        <w:t>备</w:t>
      </w:r>
      <w:r>
        <w:rPr>
          <w:rFonts w:ascii="Menlo" w:hAnsi="Menlo" w:cs="Menlo"/>
          <w:color w:val="FFFFFF"/>
          <w:sz w:val="26"/>
          <w:szCs w:val="26"/>
          <w:lang w:eastAsia="zh-CN"/>
        </w:rPr>
        <w:t>王道成六</w:t>
      </w:r>
      <w:r>
        <w:rPr>
          <w:rFonts w:ascii="微软雅黑" w:eastAsia="微软雅黑" w:hAnsi="微软雅黑" w:cs="微软雅黑" w:hint="eastAsia"/>
          <w:color w:val="FFFFFF"/>
          <w:sz w:val="26"/>
          <w:szCs w:val="26"/>
          <w:lang w:eastAsia="zh-CN"/>
        </w:rPr>
        <w:t>艺</w:t>
      </w:r>
    </w:p>
    <w:p w14:paraId="6086D736" w14:textId="704A1630"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晚而喜易序彖系象</w:t>
      </w:r>
      <w:r w:rsidR="00EC4F63">
        <w:rPr>
          <w:rFonts w:ascii="微软雅黑" w:eastAsia="微软雅黑" w:hAnsi="微软雅黑" w:cs="微软雅黑" w:hint="eastAsia"/>
          <w:color w:val="FFFFFF"/>
          <w:sz w:val="26"/>
          <w:szCs w:val="26"/>
          <w:lang w:eastAsia="zh-CN"/>
        </w:rPr>
        <w:t>说</w:t>
      </w:r>
      <w:r w:rsidR="00EC4F63">
        <w:rPr>
          <w:rFonts w:ascii="Menlo" w:hAnsi="Menlo" w:cs="Menlo"/>
          <w:color w:val="FFFFFF"/>
          <w:sz w:val="26"/>
          <w:szCs w:val="26"/>
          <w:lang w:eastAsia="zh-CN"/>
        </w:rPr>
        <w:t>卦文言</w:t>
      </w:r>
      <w:r w:rsidR="00EC4F63">
        <w:rPr>
          <w:rFonts w:ascii="微软雅黑" w:eastAsia="微软雅黑" w:hAnsi="微软雅黑" w:cs="微软雅黑" w:hint="eastAsia"/>
          <w:color w:val="FFFFFF"/>
          <w:sz w:val="26"/>
          <w:szCs w:val="26"/>
          <w:lang w:eastAsia="zh-CN"/>
        </w:rPr>
        <w:t>读</w:t>
      </w:r>
      <w:r w:rsidR="00EC4F63">
        <w:rPr>
          <w:rFonts w:ascii="Menlo" w:hAnsi="Menlo" w:cs="Menlo"/>
          <w:color w:val="FFFFFF"/>
          <w:sz w:val="26"/>
          <w:szCs w:val="26"/>
          <w:lang w:eastAsia="zh-CN"/>
        </w:rPr>
        <w:t>易</w:t>
      </w:r>
      <w:r w:rsidR="00EC4F63">
        <w:rPr>
          <w:rFonts w:ascii="微软雅黑" w:eastAsia="微软雅黑" w:hAnsi="微软雅黑" w:cs="微软雅黑" w:hint="eastAsia"/>
          <w:color w:val="FFFFFF"/>
          <w:sz w:val="26"/>
          <w:szCs w:val="26"/>
          <w:lang w:eastAsia="zh-CN"/>
        </w:rPr>
        <w:t>韦编</w:t>
      </w:r>
      <w:r w:rsidR="00EC4F63">
        <w:rPr>
          <w:rFonts w:ascii="Menlo" w:hAnsi="Menlo" w:cs="Menlo"/>
          <w:color w:val="FFFFFF"/>
          <w:sz w:val="26"/>
          <w:szCs w:val="26"/>
          <w:lang w:eastAsia="zh-CN"/>
        </w:rPr>
        <w:t>三</w:t>
      </w:r>
      <w:r w:rsidR="00EC4F63">
        <w:rPr>
          <w:rFonts w:ascii="微软雅黑" w:eastAsia="微软雅黑" w:hAnsi="微软雅黑" w:cs="微软雅黑" w:hint="eastAsia"/>
          <w:color w:val="FFFFFF"/>
          <w:sz w:val="26"/>
          <w:szCs w:val="26"/>
          <w:lang w:eastAsia="zh-CN"/>
        </w:rPr>
        <w:t>绝</w:t>
      </w:r>
      <w:r w:rsidR="00EC4F63">
        <w:rPr>
          <w:rFonts w:ascii="Menlo" w:hAnsi="Menlo" w:cs="Menlo"/>
          <w:color w:val="FFFFFF"/>
          <w:sz w:val="26"/>
          <w:szCs w:val="26"/>
          <w:lang w:eastAsia="zh-CN"/>
        </w:rPr>
        <w:t>曰假我数年若是我于易</w:t>
      </w:r>
      <w:r w:rsidR="00EC4F63">
        <w:rPr>
          <w:rFonts w:ascii="微软雅黑" w:eastAsia="微软雅黑" w:hAnsi="微软雅黑" w:cs="微软雅黑" w:hint="eastAsia"/>
          <w:color w:val="FFFFFF"/>
          <w:sz w:val="26"/>
          <w:szCs w:val="26"/>
          <w:lang w:eastAsia="zh-CN"/>
        </w:rPr>
        <w:t>则</w:t>
      </w:r>
      <w:r w:rsidR="00EC4F63">
        <w:rPr>
          <w:rFonts w:ascii="Menlo" w:hAnsi="Menlo" w:cs="Menlo"/>
          <w:color w:val="FFFFFF"/>
          <w:sz w:val="26"/>
          <w:szCs w:val="26"/>
          <w:lang w:eastAsia="zh-CN"/>
        </w:rPr>
        <w:t>彬彬矣</w:t>
      </w:r>
    </w:p>
    <w:p w14:paraId="2FFB184C" w14:textId="369ABECB"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以</w:t>
      </w:r>
      <w:r w:rsidR="00EC4F63">
        <w:rPr>
          <w:rFonts w:ascii="微软雅黑" w:eastAsia="微软雅黑" w:hAnsi="微软雅黑" w:cs="微软雅黑" w:hint="eastAsia"/>
          <w:color w:val="FFFFFF"/>
          <w:sz w:val="26"/>
          <w:szCs w:val="26"/>
          <w:lang w:eastAsia="zh-CN"/>
        </w:rPr>
        <w:t>诗书</w:t>
      </w:r>
      <w:r w:rsidR="00EC4F63">
        <w:rPr>
          <w:rFonts w:ascii="Menlo" w:hAnsi="Menlo" w:cs="Menlo"/>
          <w:color w:val="FFFFFF"/>
          <w:sz w:val="26"/>
          <w:szCs w:val="26"/>
          <w:lang w:eastAsia="zh-CN"/>
        </w:rPr>
        <w:t>礼</w:t>
      </w:r>
      <w:r w:rsidR="00EC4F63">
        <w:rPr>
          <w:rFonts w:ascii="微软雅黑" w:eastAsia="微软雅黑" w:hAnsi="微软雅黑" w:cs="微软雅黑" w:hint="eastAsia"/>
          <w:color w:val="FFFFFF"/>
          <w:sz w:val="26"/>
          <w:szCs w:val="26"/>
          <w:lang w:eastAsia="zh-CN"/>
        </w:rPr>
        <w:t>乐</w:t>
      </w:r>
      <w:r w:rsidR="00EC4F63">
        <w:rPr>
          <w:rFonts w:ascii="Menlo" w:hAnsi="Menlo" w:cs="Menlo"/>
          <w:color w:val="FFFFFF"/>
          <w:sz w:val="26"/>
          <w:szCs w:val="26"/>
          <w:lang w:eastAsia="zh-CN"/>
        </w:rPr>
        <w:t>教</w:t>
      </w:r>
      <w:r w:rsidR="00EC4F63">
        <w:rPr>
          <w:rFonts w:ascii="Menlo" w:hAnsi="Menlo" w:cs="Menlo"/>
          <w:color w:val="FFFFFF"/>
          <w:sz w:val="28"/>
          <w:szCs w:val="28"/>
          <w:lang w:eastAsia="zh-CN"/>
        </w:rPr>
        <w:t>弟子</w:t>
      </w:r>
      <w:r w:rsidR="00EC4F63">
        <w:rPr>
          <w:rFonts w:ascii="Menlo" w:hAnsi="Menlo" w:cs="Menlo"/>
          <w:color w:val="FFFFFF"/>
          <w:sz w:val="26"/>
          <w:szCs w:val="26"/>
          <w:lang w:eastAsia="zh-CN"/>
        </w:rPr>
        <w:t>盖三千焉身通六</w:t>
      </w:r>
      <w:r w:rsidR="00EC4F63">
        <w:rPr>
          <w:rFonts w:ascii="微软雅黑" w:eastAsia="微软雅黑" w:hAnsi="微软雅黑" w:cs="微软雅黑" w:hint="eastAsia"/>
          <w:color w:val="FFFFFF"/>
          <w:sz w:val="26"/>
          <w:szCs w:val="26"/>
          <w:lang w:eastAsia="zh-CN"/>
        </w:rPr>
        <w:t>艺</w:t>
      </w:r>
      <w:r w:rsidR="00EC4F63">
        <w:rPr>
          <w:rFonts w:ascii="Menlo" w:hAnsi="Menlo" w:cs="Menlo"/>
          <w:color w:val="FFFFFF"/>
          <w:sz w:val="26"/>
          <w:szCs w:val="26"/>
          <w:lang w:eastAsia="zh-CN"/>
        </w:rPr>
        <w:t>者七十有二人如</w:t>
      </w:r>
      <w:r w:rsidR="00EC4F63">
        <w:rPr>
          <w:rFonts w:ascii="微软雅黑" w:eastAsia="微软雅黑" w:hAnsi="微软雅黑" w:cs="微软雅黑" w:hint="eastAsia"/>
          <w:color w:val="FFFFFF"/>
          <w:sz w:val="26"/>
          <w:szCs w:val="26"/>
          <w:lang w:eastAsia="zh-CN"/>
        </w:rPr>
        <w:t>颜浊邹</w:t>
      </w:r>
      <w:r w:rsidR="00EC4F63">
        <w:rPr>
          <w:rFonts w:ascii="Menlo" w:hAnsi="Menlo" w:cs="Menlo"/>
          <w:color w:val="FFFFFF"/>
          <w:sz w:val="26"/>
          <w:szCs w:val="26"/>
          <w:lang w:eastAsia="zh-CN"/>
        </w:rPr>
        <w:t>之徒</w:t>
      </w:r>
      <w:r w:rsidR="00EC4F63">
        <w:rPr>
          <w:rFonts w:ascii="微软雅黑" w:eastAsia="微软雅黑" w:hAnsi="微软雅黑" w:cs="微软雅黑" w:hint="eastAsia"/>
          <w:color w:val="FFFFFF"/>
          <w:sz w:val="26"/>
          <w:szCs w:val="26"/>
          <w:lang w:eastAsia="zh-CN"/>
        </w:rPr>
        <w:t>颇</w:t>
      </w:r>
      <w:r w:rsidR="00EC4F63">
        <w:rPr>
          <w:rFonts w:ascii="Menlo" w:hAnsi="Menlo" w:cs="Menlo"/>
          <w:color w:val="FFFFFF"/>
          <w:sz w:val="26"/>
          <w:szCs w:val="26"/>
          <w:lang w:eastAsia="zh-CN"/>
        </w:rPr>
        <w:t>受</w:t>
      </w:r>
      <w:r w:rsidR="00EC4F63">
        <w:rPr>
          <w:rFonts w:ascii="微软雅黑" w:eastAsia="微软雅黑" w:hAnsi="微软雅黑" w:cs="微软雅黑" w:hint="eastAsia"/>
          <w:color w:val="FFFFFF"/>
          <w:sz w:val="26"/>
          <w:szCs w:val="26"/>
          <w:lang w:eastAsia="zh-CN"/>
        </w:rPr>
        <w:t>业</w:t>
      </w:r>
      <w:r w:rsidR="00EC4F63">
        <w:rPr>
          <w:rFonts w:ascii="Menlo" w:hAnsi="Menlo" w:cs="Menlo"/>
          <w:color w:val="FFFFFF"/>
          <w:sz w:val="26"/>
          <w:szCs w:val="26"/>
          <w:lang w:eastAsia="zh-CN"/>
        </w:rPr>
        <w:t>者甚众</w:t>
      </w:r>
    </w:p>
    <w:p w14:paraId="4EDFE1BE" w14:textId="433B098E"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以四教文行忠信</w:t>
      </w:r>
      <w:r w:rsidR="00EC4F63">
        <w:rPr>
          <w:rFonts w:ascii="微软雅黑" w:eastAsia="微软雅黑" w:hAnsi="微软雅黑" w:cs="微软雅黑" w:hint="eastAsia"/>
          <w:color w:val="FFFFFF"/>
          <w:sz w:val="26"/>
          <w:szCs w:val="26"/>
          <w:lang w:eastAsia="zh-CN"/>
        </w:rPr>
        <w:t>绝</w:t>
      </w:r>
      <w:r w:rsidR="00EC4F63">
        <w:rPr>
          <w:rFonts w:ascii="Menlo" w:hAnsi="Menlo" w:cs="Menlo"/>
          <w:color w:val="FFFFFF"/>
          <w:sz w:val="26"/>
          <w:szCs w:val="26"/>
          <w:lang w:eastAsia="zh-CN"/>
        </w:rPr>
        <w:t>四毋意毋必毋固毋我所慎</w:t>
      </w:r>
      <w:r w:rsidR="00EC4F63">
        <w:rPr>
          <w:rFonts w:ascii="微软雅黑" w:eastAsia="微软雅黑" w:hAnsi="微软雅黑" w:cs="微软雅黑" w:hint="eastAsia"/>
          <w:color w:val="FFFFFF"/>
          <w:sz w:val="26"/>
          <w:szCs w:val="26"/>
          <w:lang w:eastAsia="zh-CN"/>
        </w:rPr>
        <w:t>齐战</w:t>
      </w:r>
      <w:r w:rsidR="00EC4F63">
        <w:rPr>
          <w:rFonts w:ascii="Menlo" w:hAnsi="Menlo" w:cs="Menlo"/>
          <w:color w:val="FFFFFF"/>
          <w:sz w:val="26"/>
          <w:szCs w:val="26"/>
          <w:lang w:eastAsia="zh-CN"/>
        </w:rPr>
        <w:t>疾子罕言利与命与仁不</w:t>
      </w:r>
      <w:r w:rsidR="00EC4F63">
        <w:rPr>
          <w:rFonts w:ascii="微软雅黑" w:eastAsia="微软雅黑" w:hAnsi="微软雅黑" w:cs="微软雅黑" w:hint="eastAsia"/>
          <w:color w:val="FFFFFF"/>
          <w:sz w:val="26"/>
          <w:szCs w:val="26"/>
          <w:lang w:eastAsia="zh-CN"/>
        </w:rPr>
        <w:lastRenderedPageBreak/>
        <w:t>愤</w:t>
      </w:r>
      <w:r w:rsidR="00EC4F63">
        <w:rPr>
          <w:rFonts w:ascii="Menlo" w:hAnsi="Menlo" w:cs="Menlo"/>
          <w:color w:val="FFFFFF"/>
          <w:sz w:val="26"/>
          <w:szCs w:val="26"/>
          <w:lang w:eastAsia="zh-CN"/>
        </w:rPr>
        <w:t>不启</w:t>
      </w:r>
      <w:r w:rsidR="00EC4F63">
        <w:rPr>
          <w:rFonts w:ascii="微软雅黑" w:eastAsia="微软雅黑" w:hAnsi="微软雅黑" w:cs="微软雅黑" w:hint="eastAsia"/>
          <w:color w:val="FFFFFF"/>
          <w:sz w:val="26"/>
          <w:szCs w:val="26"/>
          <w:lang w:eastAsia="zh-CN"/>
        </w:rPr>
        <w:t>举</w:t>
      </w:r>
      <w:r w:rsidR="00EC4F63">
        <w:rPr>
          <w:rFonts w:ascii="Menlo" w:hAnsi="Menlo" w:cs="Menlo"/>
          <w:color w:val="FFFFFF"/>
          <w:sz w:val="26"/>
          <w:szCs w:val="26"/>
          <w:lang w:eastAsia="zh-CN"/>
        </w:rPr>
        <w:t>一隅不以三隅反</w:t>
      </w:r>
      <w:r w:rsidR="00EC4F63">
        <w:rPr>
          <w:rFonts w:ascii="微软雅黑" w:eastAsia="微软雅黑" w:hAnsi="微软雅黑" w:cs="微软雅黑" w:hint="eastAsia"/>
          <w:color w:val="FFFFFF"/>
          <w:sz w:val="26"/>
          <w:szCs w:val="26"/>
          <w:lang w:eastAsia="zh-CN"/>
        </w:rPr>
        <w:t>则</w:t>
      </w:r>
      <w:r w:rsidR="00EC4F63">
        <w:rPr>
          <w:rFonts w:ascii="Menlo" w:hAnsi="Menlo" w:cs="Menlo"/>
          <w:color w:val="FFFFFF"/>
          <w:sz w:val="26"/>
          <w:szCs w:val="26"/>
          <w:lang w:eastAsia="zh-CN"/>
        </w:rPr>
        <w:t>弗复也</w:t>
      </w:r>
    </w:p>
    <w:p w14:paraId="7DE41075"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其于</w:t>
      </w:r>
      <w:r>
        <w:rPr>
          <w:rFonts w:ascii="微软雅黑" w:eastAsia="微软雅黑" w:hAnsi="微软雅黑" w:cs="微软雅黑" w:hint="eastAsia"/>
          <w:color w:val="FFFFFF"/>
          <w:sz w:val="26"/>
          <w:szCs w:val="26"/>
          <w:lang w:eastAsia="zh-CN"/>
        </w:rPr>
        <w:t>乡</w:t>
      </w:r>
      <w:r>
        <w:rPr>
          <w:rFonts w:ascii="Menlo" w:hAnsi="Menlo" w:cs="Menlo"/>
          <w:color w:val="FFFFFF"/>
          <w:sz w:val="26"/>
          <w:szCs w:val="26"/>
          <w:lang w:eastAsia="zh-CN"/>
        </w:rPr>
        <w:t>党恂恂似不能言者其于宗</w:t>
      </w:r>
      <w:r>
        <w:rPr>
          <w:rFonts w:ascii="微软雅黑" w:eastAsia="微软雅黑" w:hAnsi="微软雅黑" w:cs="微软雅黑" w:hint="eastAsia"/>
          <w:color w:val="FFFFFF"/>
          <w:sz w:val="26"/>
          <w:szCs w:val="26"/>
          <w:lang w:eastAsia="zh-CN"/>
        </w:rPr>
        <w:t>庙</w:t>
      </w:r>
      <w:r>
        <w:rPr>
          <w:rFonts w:ascii="Menlo" w:hAnsi="Menlo" w:cs="Menlo"/>
          <w:color w:val="FFFFFF"/>
          <w:sz w:val="28"/>
          <w:szCs w:val="28"/>
          <w:lang w:eastAsia="zh-CN"/>
        </w:rPr>
        <w:t>朝廷</w:t>
      </w:r>
      <w:r>
        <w:rPr>
          <w:rFonts w:ascii="微软雅黑" w:eastAsia="微软雅黑" w:hAnsi="微软雅黑" w:cs="微软雅黑" w:hint="eastAsia"/>
          <w:color w:val="FFFFFF"/>
          <w:sz w:val="26"/>
          <w:szCs w:val="26"/>
          <w:lang w:eastAsia="zh-CN"/>
        </w:rPr>
        <w:t>辩辩</w:t>
      </w:r>
      <w:r>
        <w:rPr>
          <w:rFonts w:ascii="Menlo" w:hAnsi="Menlo" w:cs="Menlo"/>
          <w:color w:val="FFFFFF"/>
          <w:sz w:val="26"/>
          <w:szCs w:val="26"/>
          <w:lang w:eastAsia="zh-CN"/>
        </w:rPr>
        <w:t>言唯</w:t>
      </w:r>
      <w:r>
        <w:rPr>
          <w:rFonts w:ascii="微软雅黑" w:eastAsia="微软雅黑" w:hAnsi="微软雅黑" w:cs="微软雅黑" w:hint="eastAsia"/>
          <w:color w:val="FFFFFF"/>
          <w:sz w:val="26"/>
          <w:szCs w:val="26"/>
          <w:lang w:eastAsia="zh-CN"/>
        </w:rPr>
        <w:t>谨尔</w:t>
      </w:r>
      <w:r>
        <w:rPr>
          <w:rFonts w:ascii="Menlo" w:hAnsi="Menlo" w:cs="Menlo"/>
          <w:color w:val="FFFFFF"/>
          <w:sz w:val="26"/>
          <w:szCs w:val="26"/>
          <w:lang w:eastAsia="zh-CN"/>
        </w:rPr>
        <w:t>朝与上</w:t>
      </w:r>
      <w:r>
        <w:rPr>
          <w:rFonts w:ascii="Menlo" w:hAnsi="Menlo" w:cs="Menlo"/>
          <w:color w:val="FFFFFF"/>
          <w:sz w:val="28"/>
          <w:szCs w:val="28"/>
          <w:lang w:eastAsia="zh-CN"/>
        </w:rPr>
        <w:t>大夫</w:t>
      </w:r>
      <w:r>
        <w:rPr>
          <w:rFonts w:ascii="Menlo" w:hAnsi="Menlo" w:cs="Menlo"/>
          <w:color w:val="FFFFFF"/>
          <w:sz w:val="26"/>
          <w:szCs w:val="26"/>
          <w:lang w:eastAsia="zh-CN"/>
        </w:rPr>
        <w:t>言</w:t>
      </w:r>
      <w:r>
        <w:rPr>
          <w:rFonts w:ascii="微软雅黑" w:eastAsia="微软雅黑" w:hAnsi="微软雅黑" w:cs="微软雅黑" w:hint="eastAsia"/>
          <w:color w:val="FFFFFF"/>
          <w:sz w:val="26"/>
          <w:szCs w:val="26"/>
          <w:lang w:eastAsia="zh-CN"/>
        </w:rPr>
        <w:t>訚訚</w:t>
      </w:r>
      <w:r>
        <w:rPr>
          <w:rFonts w:ascii="Menlo" w:hAnsi="Menlo" w:cs="Menlo"/>
          <w:color w:val="FFFFFF"/>
          <w:sz w:val="26"/>
          <w:szCs w:val="26"/>
          <w:lang w:eastAsia="zh-CN"/>
        </w:rPr>
        <w:t>如也与下</w:t>
      </w:r>
      <w:r>
        <w:rPr>
          <w:rFonts w:ascii="Menlo" w:hAnsi="Menlo" w:cs="Menlo"/>
          <w:color w:val="FFFFFF"/>
          <w:sz w:val="28"/>
          <w:szCs w:val="28"/>
          <w:lang w:eastAsia="zh-CN"/>
        </w:rPr>
        <w:t>大夫</w:t>
      </w:r>
      <w:r>
        <w:rPr>
          <w:rFonts w:ascii="Menlo" w:hAnsi="Menlo" w:cs="Menlo"/>
          <w:color w:val="FFFFFF"/>
          <w:sz w:val="26"/>
          <w:szCs w:val="26"/>
          <w:lang w:eastAsia="zh-CN"/>
        </w:rPr>
        <w:t>言侃侃如也</w:t>
      </w:r>
    </w:p>
    <w:p w14:paraId="315861EC"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入公</w:t>
      </w:r>
      <w:r>
        <w:rPr>
          <w:rFonts w:ascii="微软雅黑" w:eastAsia="微软雅黑" w:hAnsi="微软雅黑" w:cs="微软雅黑" w:hint="eastAsia"/>
          <w:color w:val="FFFFFF"/>
          <w:sz w:val="26"/>
          <w:szCs w:val="26"/>
          <w:lang w:eastAsia="zh-CN"/>
        </w:rPr>
        <w:t>门</w:t>
      </w:r>
      <w:r>
        <w:rPr>
          <w:rFonts w:ascii="Menlo" w:hAnsi="Menlo" w:cs="Menlo"/>
          <w:color w:val="FFFFFF"/>
          <w:sz w:val="26"/>
          <w:szCs w:val="26"/>
          <w:lang w:eastAsia="zh-CN"/>
        </w:rPr>
        <w:t>鞠躬如也</w:t>
      </w:r>
      <w:r>
        <w:rPr>
          <w:rFonts w:ascii="微软雅黑" w:eastAsia="微软雅黑" w:hAnsi="微软雅黑" w:cs="微软雅黑" w:hint="eastAsia"/>
          <w:color w:val="FFFFFF"/>
          <w:sz w:val="26"/>
          <w:szCs w:val="26"/>
          <w:lang w:eastAsia="zh-CN"/>
        </w:rPr>
        <w:t>趋进</w:t>
      </w:r>
      <w:r>
        <w:rPr>
          <w:rFonts w:ascii="Menlo" w:hAnsi="Menlo" w:cs="Menlo"/>
          <w:color w:val="FFFFFF"/>
          <w:sz w:val="26"/>
          <w:szCs w:val="26"/>
          <w:lang w:eastAsia="zh-CN"/>
        </w:rPr>
        <w:t>翼如也君召使</w:t>
      </w:r>
      <w:r>
        <w:rPr>
          <w:rFonts w:ascii="微软雅黑" w:eastAsia="微软雅黑" w:hAnsi="微软雅黑" w:cs="微软雅黑" w:hint="eastAsia"/>
          <w:color w:val="FFFFFF"/>
          <w:sz w:val="26"/>
          <w:szCs w:val="26"/>
          <w:lang w:eastAsia="zh-CN"/>
        </w:rPr>
        <w:t>傧</w:t>
      </w:r>
      <w:r>
        <w:rPr>
          <w:rFonts w:ascii="Menlo" w:hAnsi="Menlo" w:cs="Menlo"/>
          <w:color w:val="FFFFFF"/>
          <w:sz w:val="26"/>
          <w:szCs w:val="26"/>
          <w:lang w:eastAsia="zh-CN"/>
        </w:rPr>
        <w:t>色勃如也君命召不俟</w:t>
      </w:r>
      <w:r>
        <w:rPr>
          <w:rFonts w:ascii="微软雅黑" w:eastAsia="微软雅黑" w:hAnsi="微软雅黑" w:cs="微软雅黑" w:hint="eastAsia"/>
          <w:color w:val="FFFFFF"/>
          <w:sz w:val="26"/>
          <w:szCs w:val="26"/>
          <w:lang w:eastAsia="zh-CN"/>
        </w:rPr>
        <w:t>驾</w:t>
      </w:r>
      <w:r>
        <w:rPr>
          <w:rFonts w:ascii="Menlo" w:hAnsi="Menlo" w:cs="Menlo"/>
          <w:color w:val="FFFFFF"/>
          <w:sz w:val="26"/>
          <w:szCs w:val="26"/>
          <w:lang w:eastAsia="zh-CN"/>
        </w:rPr>
        <w:t>行矣</w:t>
      </w:r>
    </w:p>
    <w:p w14:paraId="26B17985"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微软雅黑" w:eastAsia="微软雅黑" w:hAnsi="微软雅黑" w:cs="微软雅黑" w:hint="eastAsia"/>
          <w:color w:val="FFFFFF"/>
          <w:sz w:val="26"/>
          <w:szCs w:val="26"/>
          <w:lang w:eastAsia="zh-CN"/>
        </w:rPr>
        <w:t>鱼馁</w:t>
      </w:r>
      <w:r>
        <w:rPr>
          <w:rFonts w:ascii="Menlo" w:hAnsi="Menlo" w:cs="Menlo"/>
          <w:color w:val="FFFFFF"/>
          <w:sz w:val="26"/>
          <w:szCs w:val="26"/>
          <w:lang w:eastAsia="zh-CN"/>
        </w:rPr>
        <w:t>肉</w:t>
      </w:r>
      <w:r>
        <w:rPr>
          <w:rFonts w:ascii="微软雅黑" w:eastAsia="微软雅黑" w:hAnsi="微软雅黑" w:cs="微软雅黑" w:hint="eastAsia"/>
          <w:color w:val="FFFFFF"/>
          <w:sz w:val="26"/>
          <w:szCs w:val="26"/>
          <w:lang w:eastAsia="zh-CN"/>
        </w:rPr>
        <w:t>败</w:t>
      </w:r>
      <w:r>
        <w:rPr>
          <w:rFonts w:ascii="Menlo" w:hAnsi="Menlo" w:cs="Menlo"/>
          <w:color w:val="FFFFFF"/>
          <w:sz w:val="26"/>
          <w:szCs w:val="26"/>
          <w:lang w:eastAsia="zh-CN"/>
        </w:rPr>
        <w:t>割不正不食席不正不坐食于有</w:t>
      </w:r>
      <w:r>
        <w:rPr>
          <w:rFonts w:ascii="微软雅黑" w:eastAsia="微软雅黑" w:hAnsi="微软雅黑" w:cs="微软雅黑" w:hint="eastAsia"/>
          <w:color w:val="FFFFFF"/>
          <w:sz w:val="26"/>
          <w:szCs w:val="26"/>
          <w:lang w:eastAsia="zh-CN"/>
        </w:rPr>
        <w:t>丧</w:t>
      </w:r>
      <w:r>
        <w:rPr>
          <w:rFonts w:ascii="Menlo" w:hAnsi="Menlo" w:cs="Menlo"/>
          <w:color w:val="FFFFFF"/>
          <w:sz w:val="26"/>
          <w:szCs w:val="26"/>
          <w:lang w:eastAsia="zh-CN"/>
        </w:rPr>
        <w:t>者之</w:t>
      </w:r>
      <w:r>
        <w:rPr>
          <w:rFonts w:ascii="微软雅黑" w:eastAsia="微软雅黑" w:hAnsi="微软雅黑" w:cs="微软雅黑" w:hint="eastAsia"/>
          <w:color w:val="FFFFFF"/>
          <w:sz w:val="26"/>
          <w:szCs w:val="26"/>
          <w:lang w:eastAsia="zh-CN"/>
        </w:rPr>
        <w:t>侧</w:t>
      </w:r>
      <w:r>
        <w:rPr>
          <w:rFonts w:ascii="Menlo" w:hAnsi="Menlo" w:cs="Menlo"/>
          <w:color w:val="FFFFFF"/>
          <w:sz w:val="26"/>
          <w:szCs w:val="26"/>
          <w:lang w:eastAsia="zh-CN"/>
        </w:rPr>
        <w:t>未</w:t>
      </w:r>
      <w:r>
        <w:rPr>
          <w:rFonts w:ascii="微软雅黑" w:eastAsia="微软雅黑" w:hAnsi="微软雅黑" w:cs="微软雅黑" w:hint="eastAsia"/>
          <w:color w:val="FFFFFF"/>
          <w:sz w:val="26"/>
          <w:szCs w:val="26"/>
          <w:lang w:eastAsia="zh-CN"/>
        </w:rPr>
        <w:t>尝饱</w:t>
      </w:r>
      <w:r>
        <w:rPr>
          <w:rFonts w:ascii="Menlo" w:hAnsi="Menlo" w:cs="Menlo"/>
          <w:color w:val="FFFFFF"/>
          <w:sz w:val="26"/>
          <w:szCs w:val="26"/>
          <w:lang w:eastAsia="zh-CN"/>
        </w:rPr>
        <w:t>也</w:t>
      </w:r>
    </w:p>
    <w:p w14:paraId="018FB48B"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是日哭</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不歌</w:t>
      </w:r>
      <w:r>
        <w:rPr>
          <w:rFonts w:ascii="微软雅黑" w:eastAsia="微软雅黑" w:hAnsi="微软雅黑" w:cs="微软雅黑" w:hint="eastAsia"/>
          <w:color w:val="FFFFFF"/>
          <w:sz w:val="26"/>
          <w:szCs w:val="26"/>
          <w:lang w:eastAsia="zh-CN"/>
        </w:rPr>
        <w:t>见齐</w:t>
      </w:r>
      <w:r>
        <w:rPr>
          <w:rFonts w:ascii="Menlo" w:hAnsi="Menlo" w:cs="Menlo"/>
          <w:color w:val="FFFFFF"/>
          <w:sz w:val="26"/>
          <w:szCs w:val="26"/>
          <w:lang w:eastAsia="zh-CN"/>
        </w:rPr>
        <w:t>衰瞽者</w:t>
      </w:r>
      <w:r>
        <w:rPr>
          <w:rFonts w:ascii="微软雅黑" w:eastAsia="微软雅黑" w:hAnsi="微软雅黑" w:cs="微软雅黑" w:hint="eastAsia"/>
          <w:color w:val="FFFFFF"/>
          <w:sz w:val="26"/>
          <w:szCs w:val="26"/>
          <w:lang w:eastAsia="zh-CN"/>
        </w:rPr>
        <w:t>虽</w:t>
      </w:r>
      <w:r>
        <w:rPr>
          <w:rFonts w:ascii="Menlo" w:hAnsi="Menlo" w:cs="Menlo"/>
          <w:color w:val="FFFFFF"/>
          <w:sz w:val="26"/>
          <w:szCs w:val="26"/>
          <w:lang w:eastAsia="zh-CN"/>
        </w:rPr>
        <w:t>童子必</w:t>
      </w:r>
      <w:r>
        <w:rPr>
          <w:rFonts w:ascii="微软雅黑" w:eastAsia="微软雅黑" w:hAnsi="微软雅黑" w:cs="微软雅黑" w:hint="eastAsia"/>
          <w:color w:val="FFFFFF"/>
          <w:sz w:val="26"/>
          <w:szCs w:val="26"/>
          <w:lang w:eastAsia="zh-CN"/>
        </w:rPr>
        <w:t>变</w:t>
      </w:r>
    </w:p>
    <w:p w14:paraId="010DE814"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三人行必得我</w:t>
      </w:r>
      <w:r>
        <w:rPr>
          <w:rFonts w:ascii="微软雅黑" w:eastAsia="微软雅黑" w:hAnsi="微软雅黑" w:cs="微软雅黑" w:hint="eastAsia"/>
          <w:color w:val="FFFFFF"/>
          <w:sz w:val="26"/>
          <w:szCs w:val="26"/>
          <w:lang w:eastAsia="zh-CN"/>
        </w:rPr>
        <w:t>师</w:t>
      </w:r>
      <w:r>
        <w:rPr>
          <w:rFonts w:ascii="Menlo" w:hAnsi="Menlo" w:cs="Menlo"/>
          <w:color w:val="FFFFFF"/>
          <w:sz w:val="26"/>
          <w:szCs w:val="26"/>
          <w:lang w:eastAsia="zh-CN"/>
        </w:rPr>
        <w:t>德之不修学之不</w:t>
      </w:r>
      <w:r>
        <w:rPr>
          <w:rFonts w:ascii="微软雅黑" w:eastAsia="微软雅黑" w:hAnsi="微软雅黑" w:cs="微软雅黑" w:hint="eastAsia"/>
          <w:color w:val="FFFFFF"/>
          <w:sz w:val="26"/>
          <w:szCs w:val="26"/>
          <w:lang w:eastAsia="zh-CN"/>
        </w:rPr>
        <w:t>讲</w:t>
      </w:r>
      <w:r>
        <w:rPr>
          <w:rFonts w:ascii="微软雅黑" w:eastAsia="微软雅黑" w:hAnsi="微软雅黑" w:cs="微软雅黑" w:hint="eastAsia"/>
          <w:color w:val="FFFFFF"/>
          <w:sz w:val="28"/>
          <w:szCs w:val="28"/>
          <w:lang w:eastAsia="zh-CN"/>
        </w:rPr>
        <w:t>闻义</w:t>
      </w:r>
      <w:r>
        <w:rPr>
          <w:rFonts w:ascii="Menlo" w:hAnsi="Menlo" w:cs="Menlo"/>
          <w:color w:val="FFFFFF"/>
          <w:sz w:val="26"/>
          <w:szCs w:val="26"/>
          <w:lang w:eastAsia="zh-CN"/>
        </w:rPr>
        <w:t>不能徙不善不能改是吾</w:t>
      </w:r>
      <w:r>
        <w:rPr>
          <w:rFonts w:ascii="微软雅黑" w:eastAsia="微软雅黑" w:hAnsi="微软雅黑" w:cs="微软雅黑" w:hint="eastAsia"/>
          <w:color w:val="FFFFFF"/>
          <w:sz w:val="26"/>
          <w:szCs w:val="26"/>
          <w:lang w:eastAsia="zh-CN"/>
        </w:rPr>
        <w:t>忧</w:t>
      </w:r>
      <w:r>
        <w:rPr>
          <w:rFonts w:ascii="Menlo" w:hAnsi="Menlo" w:cs="Menlo"/>
          <w:color w:val="FFFFFF"/>
          <w:sz w:val="26"/>
          <w:szCs w:val="26"/>
          <w:lang w:eastAsia="zh-CN"/>
        </w:rPr>
        <w:t>也使人歌善</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使复之然后和之</w:t>
      </w:r>
    </w:p>
    <w:p w14:paraId="0D8D07DC"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子不</w:t>
      </w:r>
      <w:r>
        <w:rPr>
          <w:rFonts w:ascii="微软雅黑" w:eastAsia="微软雅黑" w:hAnsi="微软雅黑" w:cs="微软雅黑" w:hint="eastAsia"/>
          <w:color w:val="FFFFFF"/>
          <w:sz w:val="26"/>
          <w:szCs w:val="26"/>
          <w:lang w:eastAsia="zh-CN"/>
        </w:rPr>
        <w:t>语</w:t>
      </w:r>
      <w:r>
        <w:rPr>
          <w:rFonts w:ascii="Menlo" w:hAnsi="Menlo" w:cs="Menlo"/>
          <w:color w:val="FFFFFF"/>
          <w:sz w:val="26"/>
          <w:szCs w:val="26"/>
          <w:lang w:eastAsia="zh-CN"/>
        </w:rPr>
        <w:t>怪力乱神</w:t>
      </w:r>
    </w:p>
    <w:p w14:paraId="7673318F" w14:textId="1EBE45E2"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子</w:t>
      </w:r>
      <w:r>
        <w:rPr>
          <w:rFonts w:ascii="微软雅黑" w:eastAsia="微软雅黑" w:hAnsi="微软雅黑" w:cs="微软雅黑" w:hint="eastAsia"/>
          <w:color w:val="FFFFFF"/>
          <w:sz w:val="26"/>
          <w:szCs w:val="26"/>
          <w:lang w:eastAsia="zh-CN"/>
        </w:rPr>
        <w:t>贡</w:t>
      </w:r>
      <w:r>
        <w:rPr>
          <w:rFonts w:ascii="Menlo" w:hAnsi="Menlo" w:cs="Menlo"/>
          <w:color w:val="FFFFFF"/>
          <w:sz w:val="26"/>
          <w:szCs w:val="26"/>
          <w:lang w:eastAsia="zh-CN"/>
        </w:rPr>
        <w:t>曰夫子之文章可得</w:t>
      </w:r>
      <w:r>
        <w:rPr>
          <w:rFonts w:ascii="微软雅黑" w:eastAsia="微软雅黑" w:hAnsi="微软雅黑" w:cs="微软雅黑" w:hint="eastAsia"/>
          <w:color w:val="FFFFFF"/>
          <w:sz w:val="26"/>
          <w:szCs w:val="26"/>
          <w:lang w:eastAsia="zh-CN"/>
        </w:rPr>
        <w:t>闻</w:t>
      </w:r>
      <w:r>
        <w:rPr>
          <w:rFonts w:ascii="Menlo" w:hAnsi="Menlo" w:cs="Menlo"/>
          <w:color w:val="FFFFFF"/>
          <w:sz w:val="26"/>
          <w:szCs w:val="26"/>
          <w:lang w:eastAsia="zh-CN"/>
        </w:rPr>
        <w:t>也夫子言天道与性命弗可得</w:t>
      </w:r>
      <w:r>
        <w:rPr>
          <w:rFonts w:ascii="微软雅黑" w:eastAsia="微软雅黑" w:hAnsi="微软雅黑" w:cs="微软雅黑" w:hint="eastAsia"/>
          <w:color w:val="FFFFFF"/>
          <w:sz w:val="26"/>
          <w:szCs w:val="26"/>
          <w:lang w:eastAsia="zh-CN"/>
        </w:rPr>
        <w:t>闻</w:t>
      </w:r>
      <w:r>
        <w:rPr>
          <w:rFonts w:ascii="Menlo" w:hAnsi="Menlo" w:cs="Menlo"/>
          <w:color w:val="FFFFFF"/>
          <w:sz w:val="26"/>
          <w:szCs w:val="26"/>
          <w:lang w:eastAsia="zh-CN"/>
        </w:rPr>
        <w:t>也已</w:t>
      </w:r>
      <w:r>
        <w:rPr>
          <w:rFonts w:ascii="微软雅黑" w:eastAsia="微软雅黑" w:hAnsi="微软雅黑" w:cs="微软雅黑" w:hint="eastAsia"/>
          <w:color w:val="FFFFFF"/>
          <w:sz w:val="26"/>
          <w:szCs w:val="26"/>
          <w:lang w:eastAsia="zh-CN"/>
        </w:rPr>
        <w:t>颜</w:t>
      </w:r>
      <w:r>
        <w:rPr>
          <w:rFonts w:ascii="Menlo" w:hAnsi="Menlo" w:cs="Menlo"/>
          <w:color w:val="FFFFFF"/>
          <w:sz w:val="26"/>
          <w:szCs w:val="26"/>
          <w:lang w:eastAsia="zh-CN"/>
        </w:rPr>
        <w:t>渊喟然</w:t>
      </w:r>
      <w:r>
        <w:rPr>
          <w:rFonts w:ascii="微软雅黑" w:eastAsia="微软雅黑" w:hAnsi="微软雅黑" w:cs="微软雅黑" w:hint="eastAsia"/>
          <w:color w:val="FFFFFF"/>
          <w:sz w:val="26"/>
          <w:szCs w:val="26"/>
          <w:lang w:eastAsia="zh-CN"/>
        </w:rPr>
        <w:t>叹</w:t>
      </w:r>
      <w:r>
        <w:rPr>
          <w:rFonts w:ascii="Menlo" w:hAnsi="Menlo" w:cs="Menlo"/>
          <w:color w:val="FFFFFF"/>
          <w:sz w:val="26"/>
          <w:szCs w:val="26"/>
          <w:lang w:eastAsia="zh-CN"/>
        </w:rPr>
        <w:t>曰仰之弥高</w:t>
      </w:r>
      <w:r>
        <w:rPr>
          <w:rFonts w:ascii="微软雅黑" w:eastAsia="微软雅黑" w:hAnsi="微软雅黑" w:cs="微软雅黑" w:hint="eastAsia"/>
          <w:color w:val="FFFFFF"/>
          <w:sz w:val="26"/>
          <w:szCs w:val="26"/>
          <w:lang w:eastAsia="zh-CN"/>
        </w:rPr>
        <w:t>钻</w:t>
      </w:r>
      <w:r>
        <w:rPr>
          <w:rFonts w:ascii="Menlo" w:hAnsi="Menlo" w:cs="Menlo"/>
          <w:color w:val="FFFFFF"/>
          <w:sz w:val="26"/>
          <w:szCs w:val="26"/>
          <w:lang w:eastAsia="zh-CN"/>
        </w:rPr>
        <w:t>之弥</w:t>
      </w:r>
      <w:r>
        <w:rPr>
          <w:rFonts w:ascii="微软雅黑" w:eastAsia="微软雅黑" w:hAnsi="微软雅黑" w:cs="微软雅黑" w:hint="eastAsia"/>
          <w:color w:val="FFFFFF"/>
          <w:sz w:val="26"/>
          <w:szCs w:val="26"/>
          <w:lang w:eastAsia="zh-CN"/>
        </w:rPr>
        <w:t>坚</w:t>
      </w:r>
      <w:r>
        <w:rPr>
          <w:rFonts w:ascii="Menlo" w:hAnsi="Menlo" w:cs="Menlo"/>
          <w:color w:val="FFFFFF"/>
          <w:sz w:val="26"/>
          <w:szCs w:val="26"/>
          <w:lang w:eastAsia="zh-CN"/>
        </w:rPr>
        <w:t>瞻之在前忽焉在后夫子循循然善</w:t>
      </w:r>
      <w:r>
        <w:rPr>
          <w:rFonts w:ascii="微软雅黑" w:eastAsia="微软雅黑" w:hAnsi="微软雅黑" w:cs="微软雅黑" w:hint="eastAsia"/>
          <w:color w:val="FFFFFF"/>
          <w:sz w:val="26"/>
          <w:szCs w:val="26"/>
          <w:lang w:eastAsia="zh-CN"/>
        </w:rPr>
        <w:t>诱</w:t>
      </w:r>
      <w:r>
        <w:rPr>
          <w:rFonts w:ascii="Menlo" w:hAnsi="Menlo" w:cs="Menlo"/>
          <w:color w:val="FFFFFF"/>
          <w:sz w:val="26"/>
          <w:szCs w:val="26"/>
          <w:lang w:eastAsia="zh-CN"/>
        </w:rPr>
        <w:t>人博我以文</w:t>
      </w:r>
      <w:r>
        <w:rPr>
          <w:rFonts w:ascii="微软雅黑" w:eastAsia="微软雅黑" w:hAnsi="微软雅黑" w:cs="微软雅黑" w:hint="eastAsia"/>
          <w:color w:val="FFFFFF"/>
          <w:sz w:val="26"/>
          <w:szCs w:val="26"/>
          <w:lang w:eastAsia="zh-CN"/>
        </w:rPr>
        <w:t>约</w:t>
      </w:r>
      <w:r>
        <w:rPr>
          <w:rFonts w:ascii="Menlo" w:hAnsi="Menlo" w:cs="Menlo"/>
          <w:color w:val="FFFFFF"/>
          <w:sz w:val="26"/>
          <w:szCs w:val="26"/>
          <w:lang w:eastAsia="zh-CN"/>
        </w:rPr>
        <w:t>我以礼欲</w:t>
      </w:r>
      <w:r>
        <w:rPr>
          <w:rFonts w:ascii="微软雅黑" w:eastAsia="微软雅黑" w:hAnsi="微软雅黑" w:cs="微软雅黑" w:hint="eastAsia"/>
          <w:color w:val="FFFFFF"/>
          <w:sz w:val="26"/>
          <w:szCs w:val="26"/>
          <w:lang w:eastAsia="zh-CN"/>
        </w:rPr>
        <w:t>罢</w:t>
      </w:r>
      <w:r>
        <w:rPr>
          <w:rFonts w:ascii="Menlo" w:hAnsi="Menlo" w:cs="Menlo"/>
          <w:color w:val="FFFFFF"/>
          <w:sz w:val="26"/>
          <w:szCs w:val="26"/>
          <w:lang w:eastAsia="zh-CN"/>
        </w:rPr>
        <w:t>不能既竭我才如有所立卓</w:t>
      </w:r>
      <w:r>
        <w:rPr>
          <w:rFonts w:ascii="微软雅黑" w:eastAsia="微软雅黑" w:hAnsi="微软雅黑" w:cs="微软雅黑" w:hint="eastAsia"/>
          <w:color w:val="FFFFFF"/>
          <w:sz w:val="26"/>
          <w:szCs w:val="26"/>
          <w:lang w:eastAsia="zh-CN"/>
        </w:rPr>
        <w:t>尔虽</w:t>
      </w:r>
      <w:r>
        <w:rPr>
          <w:rFonts w:ascii="Menlo" w:hAnsi="Menlo" w:cs="Menlo"/>
          <w:color w:val="FFFFFF"/>
          <w:sz w:val="26"/>
          <w:szCs w:val="26"/>
          <w:lang w:eastAsia="zh-CN"/>
        </w:rPr>
        <w:t>欲从之蔑由也已达巷党人童子曰大哉</w:t>
      </w:r>
      <w:r w:rsidR="00C106D8">
        <w:rPr>
          <w:rFonts w:ascii="Menlo" w:hAnsi="Menlo" w:cs="Menlo"/>
          <w:color w:val="FFFFFF"/>
          <w:sz w:val="26"/>
          <w:szCs w:val="26"/>
          <w:lang w:eastAsia="zh-CN"/>
        </w:rPr>
        <w:t>孔子</w:t>
      </w:r>
      <w:r>
        <w:rPr>
          <w:rFonts w:ascii="Menlo" w:hAnsi="Menlo" w:cs="Menlo"/>
          <w:color w:val="FFFFFF"/>
          <w:sz w:val="26"/>
          <w:szCs w:val="26"/>
          <w:lang w:eastAsia="zh-CN"/>
        </w:rPr>
        <w:t>博学而无所成名子</w:t>
      </w:r>
      <w:r>
        <w:rPr>
          <w:rFonts w:ascii="微软雅黑" w:eastAsia="微软雅黑" w:hAnsi="微软雅黑" w:cs="微软雅黑" w:hint="eastAsia"/>
          <w:color w:val="FFFFFF"/>
          <w:sz w:val="26"/>
          <w:szCs w:val="26"/>
          <w:lang w:eastAsia="zh-CN"/>
        </w:rPr>
        <w:t>闻</w:t>
      </w:r>
      <w:r>
        <w:rPr>
          <w:rFonts w:ascii="Menlo" w:hAnsi="Menlo" w:cs="Menlo"/>
          <w:color w:val="FFFFFF"/>
          <w:sz w:val="26"/>
          <w:szCs w:val="26"/>
          <w:lang w:eastAsia="zh-CN"/>
        </w:rPr>
        <w:t>之曰我何</w:t>
      </w:r>
      <w:r>
        <w:rPr>
          <w:rFonts w:ascii="微软雅黑" w:eastAsia="微软雅黑" w:hAnsi="微软雅黑" w:cs="微软雅黑" w:hint="eastAsia"/>
          <w:color w:val="FFFFFF"/>
          <w:sz w:val="26"/>
          <w:szCs w:val="26"/>
          <w:lang w:eastAsia="zh-CN"/>
        </w:rPr>
        <w:t>执执</w:t>
      </w:r>
      <w:r>
        <w:rPr>
          <w:rFonts w:ascii="Menlo" w:hAnsi="Menlo" w:cs="Menlo"/>
          <w:color w:val="FFFFFF"/>
          <w:sz w:val="26"/>
          <w:szCs w:val="26"/>
          <w:lang w:eastAsia="zh-CN"/>
        </w:rPr>
        <w:t>御乎</w:t>
      </w:r>
      <w:r>
        <w:rPr>
          <w:rFonts w:ascii="微软雅黑" w:eastAsia="微软雅黑" w:hAnsi="微软雅黑" w:cs="微软雅黑" w:hint="eastAsia"/>
          <w:color w:val="FFFFFF"/>
          <w:sz w:val="26"/>
          <w:szCs w:val="26"/>
          <w:lang w:eastAsia="zh-CN"/>
        </w:rPr>
        <w:t>执</w:t>
      </w:r>
      <w:r>
        <w:rPr>
          <w:rFonts w:ascii="Menlo" w:hAnsi="Menlo" w:cs="Menlo"/>
          <w:color w:val="FFFFFF"/>
          <w:sz w:val="26"/>
          <w:szCs w:val="26"/>
          <w:lang w:eastAsia="zh-CN"/>
        </w:rPr>
        <w:t>射乎我</w:t>
      </w:r>
      <w:r>
        <w:rPr>
          <w:rFonts w:ascii="微软雅黑" w:eastAsia="微软雅黑" w:hAnsi="微软雅黑" w:cs="微软雅黑" w:hint="eastAsia"/>
          <w:color w:val="FFFFFF"/>
          <w:sz w:val="26"/>
          <w:szCs w:val="26"/>
          <w:lang w:eastAsia="zh-CN"/>
        </w:rPr>
        <w:t>执</w:t>
      </w:r>
      <w:r>
        <w:rPr>
          <w:rFonts w:ascii="Menlo" w:hAnsi="Menlo" w:cs="Menlo"/>
          <w:color w:val="FFFFFF"/>
          <w:sz w:val="26"/>
          <w:szCs w:val="26"/>
          <w:lang w:eastAsia="zh-CN"/>
        </w:rPr>
        <w:t>御矣牢曰子云不</w:t>
      </w:r>
      <w:r>
        <w:rPr>
          <w:rFonts w:ascii="微软雅黑" w:eastAsia="微软雅黑" w:hAnsi="微软雅黑" w:cs="微软雅黑" w:hint="eastAsia"/>
          <w:color w:val="FFFFFF"/>
          <w:sz w:val="26"/>
          <w:szCs w:val="26"/>
          <w:lang w:eastAsia="zh-CN"/>
        </w:rPr>
        <w:t>试</w:t>
      </w:r>
      <w:r>
        <w:rPr>
          <w:rFonts w:ascii="Menlo" w:hAnsi="Menlo" w:cs="Menlo"/>
          <w:color w:val="FFFFFF"/>
          <w:sz w:val="26"/>
          <w:szCs w:val="26"/>
          <w:lang w:eastAsia="zh-CN"/>
        </w:rPr>
        <w:t>故</w:t>
      </w:r>
      <w:r>
        <w:rPr>
          <w:rFonts w:ascii="微软雅黑" w:eastAsia="微软雅黑" w:hAnsi="微软雅黑" w:cs="微软雅黑" w:hint="eastAsia"/>
          <w:color w:val="FFFFFF"/>
          <w:sz w:val="26"/>
          <w:szCs w:val="26"/>
          <w:lang w:eastAsia="zh-CN"/>
        </w:rPr>
        <w:t>艺</w:t>
      </w:r>
    </w:p>
    <w:p w14:paraId="3C413A11" w14:textId="7D16ABDB"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哀公</w:t>
      </w:r>
      <w:r>
        <w:rPr>
          <w:rFonts w:ascii="Menlo" w:hAnsi="Menlo" w:cs="Menlo"/>
          <w:color w:val="FFFFFF"/>
          <w:sz w:val="28"/>
          <w:szCs w:val="28"/>
          <w:lang w:eastAsia="zh-CN"/>
        </w:rPr>
        <w:t>十四年春</w:t>
      </w:r>
      <w:r>
        <w:rPr>
          <w:rFonts w:ascii="Menlo" w:hAnsi="Menlo" w:cs="Menlo"/>
          <w:color w:val="FFFFFF"/>
          <w:sz w:val="26"/>
          <w:szCs w:val="26"/>
          <w:lang w:eastAsia="zh-CN"/>
        </w:rPr>
        <w:t>狩大野叔</w:t>
      </w:r>
      <w:r>
        <w:rPr>
          <w:rFonts w:ascii="微软雅黑" w:eastAsia="微软雅黑" w:hAnsi="微软雅黑" w:cs="微软雅黑" w:hint="eastAsia"/>
          <w:color w:val="FFFFFF"/>
          <w:sz w:val="26"/>
          <w:szCs w:val="26"/>
          <w:lang w:eastAsia="zh-CN"/>
        </w:rPr>
        <w:t>孙</w:t>
      </w:r>
      <w:r>
        <w:rPr>
          <w:rFonts w:ascii="Menlo" w:hAnsi="Menlo" w:cs="Menlo"/>
          <w:color w:val="FFFFFF"/>
          <w:sz w:val="26"/>
          <w:szCs w:val="26"/>
          <w:lang w:eastAsia="zh-CN"/>
        </w:rPr>
        <w:t>氏</w:t>
      </w:r>
      <w:r>
        <w:rPr>
          <w:rFonts w:ascii="微软雅黑" w:eastAsia="微软雅黑" w:hAnsi="微软雅黑" w:cs="微软雅黑" w:hint="eastAsia"/>
          <w:color w:val="FFFFFF"/>
          <w:sz w:val="26"/>
          <w:szCs w:val="26"/>
          <w:lang w:eastAsia="zh-CN"/>
        </w:rPr>
        <w:t>车</w:t>
      </w:r>
      <w:r>
        <w:rPr>
          <w:rFonts w:ascii="Menlo" w:hAnsi="Menlo" w:cs="Menlo"/>
          <w:color w:val="FFFFFF"/>
          <w:sz w:val="26"/>
          <w:szCs w:val="26"/>
          <w:lang w:eastAsia="zh-CN"/>
        </w:rPr>
        <w:t>子鉏商</w:t>
      </w:r>
      <w:r>
        <w:rPr>
          <w:rFonts w:ascii="微软雅黑" w:eastAsia="微软雅黑" w:hAnsi="微软雅黑" w:cs="微软雅黑" w:hint="eastAsia"/>
          <w:color w:val="FFFFFF"/>
          <w:sz w:val="26"/>
          <w:szCs w:val="26"/>
          <w:lang w:eastAsia="zh-CN"/>
        </w:rPr>
        <w:t>获兽</w:t>
      </w:r>
      <w:r>
        <w:rPr>
          <w:rFonts w:ascii="Menlo" w:hAnsi="Menlo" w:cs="Menlo"/>
          <w:color w:val="FFFFFF"/>
          <w:sz w:val="26"/>
          <w:szCs w:val="26"/>
          <w:lang w:eastAsia="zh-CN"/>
        </w:rPr>
        <w:t>以</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不祥仲尼</w:t>
      </w:r>
      <w:r>
        <w:rPr>
          <w:rFonts w:ascii="微软雅黑" w:eastAsia="微软雅黑" w:hAnsi="微软雅黑" w:cs="微软雅黑" w:hint="eastAsia"/>
          <w:color w:val="FFFFFF"/>
          <w:sz w:val="26"/>
          <w:szCs w:val="26"/>
          <w:lang w:eastAsia="zh-CN"/>
        </w:rPr>
        <w:t>视</w:t>
      </w:r>
      <w:r>
        <w:rPr>
          <w:rFonts w:ascii="Menlo" w:hAnsi="Menlo" w:cs="Menlo"/>
          <w:color w:val="FFFFFF"/>
          <w:sz w:val="26"/>
          <w:szCs w:val="26"/>
          <w:lang w:eastAsia="zh-CN"/>
        </w:rPr>
        <w:t>之曰麟也取之曰河不出</w:t>
      </w:r>
      <w:r>
        <w:rPr>
          <w:rFonts w:ascii="微软雅黑" w:eastAsia="微软雅黑" w:hAnsi="微软雅黑" w:cs="微软雅黑" w:hint="eastAsia"/>
          <w:color w:val="FFFFFF"/>
          <w:sz w:val="26"/>
          <w:szCs w:val="26"/>
          <w:lang w:eastAsia="zh-CN"/>
        </w:rPr>
        <w:t>图</w:t>
      </w:r>
      <w:r>
        <w:rPr>
          <w:rFonts w:ascii="Menlo" w:hAnsi="Menlo" w:cs="Menlo"/>
          <w:color w:val="FFFFFF"/>
          <w:sz w:val="26"/>
          <w:szCs w:val="26"/>
          <w:lang w:eastAsia="zh-CN"/>
        </w:rPr>
        <w:t>雒不出</w:t>
      </w:r>
      <w:r>
        <w:rPr>
          <w:rFonts w:ascii="微软雅黑" w:eastAsia="微软雅黑" w:hAnsi="微软雅黑" w:cs="微软雅黑" w:hint="eastAsia"/>
          <w:color w:val="FFFFFF"/>
          <w:sz w:val="26"/>
          <w:szCs w:val="26"/>
          <w:lang w:eastAsia="zh-CN"/>
        </w:rPr>
        <w:t>书</w:t>
      </w:r>
      <w:r>
        <w:rPr>
          <w:rFonts w:ascii="Menlo" w:hAnsi="Menlo" w:cs="Menlo"/>
          <w:color w:val="FFFFFF"/>
          <w:sz w:val="26"/>
          <w:szCs w:val="26"/>
          <w:lang w:eastAsia="zh-CN"/>
        </w:rPr>
        <w:t>吾已矣夫</w:t>
      </w:r>
      <w:r>
        <w:rPr>
          <w:rFonts w:ascii="微软雅黑" w:eastAsia="微软雅黑" w:hAnsi="微软雅黑" w:cs="微软雅黑" w:hint="eastAsia"/>
          <w:color w:val="FFFFFF"/>
          <w:sz w:val="26"/>
          <w:szCs w:val="26"/>
          <w:lang w:eastAsia="zh-CN"/>
        </w:rPr>
        <w:t>颜</w:t>
      </w:r>
      <w:r>
        <w:rPr>
          <w:rFonts w:ascii="Menlo" w:hAnsi="Menlo" w:cs="Menlo"/>
          <w:color w:val="FFFFFF"/>
          <w:sz w:val="26"/>
          <w:szCs w:val="26"/>
          <w:lang w:eastAsia="zh-CN"/>
        </w:rPr>
        <w:t>渊死</w:t>
      </w:r>
      <w:r w:rsidR="00C106D8">
        <w:rPr>
          <w:rFonts w:ascii="Menlo" w:hAnsi="Menlo" w:cs="Menlo"/>
          <w:color w:val="FFFFFF"/>
          <w:sz w:val="26"/>
          <w:szCs w:val="26"/>
          <w:lang w:eastAsia="zh-CN"/>
        </w:rPr>
        <w:t>孔子</w:t>
      </w:r>
      <w:r>
        <w:rPr>
          <w:rFonts w:ascii="Menlo" w:hAnsi="Menlo" w:cs="Menlo"/>
          <w:color w:val="FFFFFF"/>
          <w:sz w:val="26"/>
          <w:szCs w:val="26"/>
          <w:lang w:eastAsia="zh-CN"/>
        </w:rPr>
        <w:t>曰天</w:t>
      </w:r>
      <w:r>
        <w:rPr>
          <w:rFonts w:ascii="微软雅黑" w:eastAsia="微软雅黑" w:hAnsi="微软雅黑" w:cs="微软雅黑" w:hint="eastAsia"/>
          <w:color w:val="FFFFFF"/>
          <w:sz w:val="26"/>
          <w:szCs w:val="26"/>
          <w:lang w:eastAsia="zh-CN"/>
        </w:rPr>
        <w:t>丧</w:t>
      </w:r>
      <w:r>
        <w:rPr>
          <w:rFonts w:ascii="Menlo" w:hAnsi="Menlo" w:cs="Menlo"/>
          <w:color w:val="FFFFFF"/>
          <w:sz w:val="26"/>
          <w:szCs w:val="26"/>
          <w:lang w:eastAsia="zh-CN"/>
        </w:rPr>
        <w:t>予及西狩</w:t>
      </w:r>
      <w:r>
        <w:rPr>
          <w:rFonts w:ascii="微软雅黑" w:eastAsia="微软雅黑" w:hAnsi="微软雅黑" w:cs="微软雅黑" w:hint="eastAsia"/>
          <w:color w:val="FFFFFF"/>
          <w:sz w:val="26"/>
          <w:szCs w:val="26"/>
          <w:lang w:eastAsia="zh-CN"/>
        </w:rPr>
        <w:t>见</w:t>
      </w:r>
      <w:r>
        <w:rPr>
          <w:rFonts w:ascii="Menlo" w:hAnsi="Menlo" w:cs="Menlo"/>
          <w:color w:val="FFFFFF"/>
          <w:sz w:val="26"/>
          <w:szCs w:val="26"/>
          <w:lang w:eastAsia="zh-CN"/>
        </w:rPr>
        <w:t>麟曰吾道</w:t>
      </w:r>
      <w:r>
        <w:rPr>
          <w:rFonts w:ascii="微软雅黑" w:eastAsia="微软雅黑" w:hAnsi="微软雅黑" w:cs="微软雅黑" w:hint="eastAsia"/>
          <w:color w:val="FFFFFF"/>
          <w:sz w:val="26"/>
          <w:szCs w:val="26"/>
          <w:lang w:eastAsia="zh-CN"/>
        </w:rPr>
        <w:t>穷</w:t>
      </w:r>
      <w:r>
        <w:rPr>
          <w:rFonts w:ascii="Menlo" w:hAnsi="Menlo" w:cs="Menlo"/>
          <w:color w:val="FFFFFF"/>
          <w:sz w:val="26"/>
          <w:szCs w:val="26"/>
          <w:lang w:eastAsia="zh-CN"/>
        </w:rPr>
        <w:t>矣喟然</w:t>
      </w:r>
      <w:r>
        <w:rPr>
          <w:rFonts w:ascii="微软雅黑" w:eastAsia="微软雅黑" w:hAnsi="微软雅黑" w:cs="微软雅黑" w:hint="eastAsia"/>
          <w:color w:val="FFFFFF"/>
          <w:sz w:val="26"/>
          <w:szCs w:val="26"/>
          <w:lang w:eastAsia="zh-CN"/>
        </w:rPr>
        <w:t>叹</w:t>
      </w:r>
      <w:r>
        <w:rPr>
          <w:rFonts w:ascii="Menlo" w:hAnsi="Menlo" w:cs="Menlo"/>
          <w:color w:val="FFFFFF"/>
          <w:sz w:val="26"/>
          <w:szCs w:val="26"/>
          <w:lang w:eastAsia="zh-CN"/>
        </w:rPr>
        <w:t>曰莫知我夫子</w:t>
      </w:r>
      <w:r>
        <w:rPr>
          <w:rFonts w:ascii="微软雅黑" w:eastAsia="微软雅黑" w:hAnsi="微软雅黑" w:cs="微软雅黑" w:hint="eastAsia"/>
          <w:color w:val="FFFFFF"/>
          <w:sz w:val="26"/>
          <w:szCs w:val="26"/>
          <w:lang w:eastAsia="zh-CN"/>
        </w:rPr>
        <w:t>贡</w:t>
      </w:r>
      <w:r>
        <w:rPr>
          <w:rFonts w:ascii="Menlo" w:hAnsi="Menlo" w:cs="Menlo"/>
          <w:color w:val="FFFFFF"/>
          <w:sz w:val="26"/>
          <w:szCs w:val="26"/>
          <w:lang w:eastAsia="zh-CN"/>
        </w:rPr>
        <w:t>曰何</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莫知子子曰不怨天不尤人下学而上达知我者其天乎</w:t>
      </w:r>
    </w:p>
    <w:p w14:paraId="2D5D6AAE"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不降其志不辱其身伯夷叔</w:t>
      </w:r>
      <w:r>
        <w:rPr>
          <w:rFonts w:ascii="微软雅黑" w:eastAsia="微软雅黑" w:hAnsi="微软雅黑" w:cs="微软雅黑" w:hint="eastAsia"/>
          <w:color w:val="FFFFFF"/>
          <w:sz w:val="26"/>
          <w:szCs w:val="26"/>
          <w:lang w:eastAsia="zh-CN"/>
        </w:rPr>
        <w:t>齐</w:t>
      </w:r>
      <w:r>
        <w:rPr>
          <w:rFonts w:ascii="Menlo" w:hAnsi="Menlo" w:cs="Menlo"/>
          <w:color w:val="FFFFFF"/>
          <w:sz w:val="26"/>
          <w:szCs w:val="26"/>
          <w:lang w:eastAsia="zh-CN"/>
        </w:rPr>
        <w:t>乎</w:t>
      </w:r>
      <w:r>
        <w:rPr>
          <w:rFonts w:ascii="微软雅黑" w:eastAsia="微软雅黑" w:hAnsi="微软雅黑" w:cs="微软雅黑" w:hint="eastAsia"/>
          <w:color w:val="FFFFFF"/>
          <w:sz w:val="26"/>
          <w:szCs w:val="26"/>
          <w:lang w:eastAsia="zh-CN"/>
        </w:rPr>
        <w:t>谓</w:t>
      </w:r>
      <w:r>
        <w:rPr>
          <w:rFonts w:ascii="Menlo" w:hAnsi="Menlo" w:cs="Menlo"/>
          <w:color w:val="FFFFFF"/>
          <w:sz w:val="26"/>
          <w:szCs w:val="26"/>
          <w:lang w:eastAsia="zh-CN"/>
        </w:rPr>
        <w:t>柳下惠少</w:t>
      </w:r>
      <w:r>
        <w:rPr>
          <w:rFonts w:ascii="微软雅黑" w:eastAsia="微软雅黑" w:hAnsi="微软雅黑" w:cs="微软雅黑" w:hint="eastAsia"/>
          <w:color w:val="FFFFFF"/>
          <w:sz w:val="26"/>
          <w:szCs w:val="26"/>
          <w:lang w:eastAsia="zh-CN"/>
        </w:rPr>
        <w:t>连</w:t>
      </w:r>
      <w:r>
        <w:rPr>
          <w:rFonts w:ascii="Menlo" w:hAnsi="Menlo" w:cs="Menlo"/>
          <w:color w:val="FFFFFF"/>
          <w:sz w:val="26"/>
          <w:szCs w:val="26"/>
          <w:lang w:eastAsia="zh-CN"/>
        </w:rPr>
        <w:t>降志辱身矣</w:t>
      </w:r>
      <w:r>
        <w:rPr>
          <w:rFonts w:ascii="微软雅黑" w:eastAsia="微软雅黑" w:hAnsi="微软雅黑" w:cs="微软雅黑" w:hint="eastAsia"/>
          <w:color w:val="FFFFFF"/>
          <w:sz w:val="26"/>
          <w:szCs w:val="26"/>
          <w:lang w:eastAsia="zh-CN"/>
        </w:rPr>
        <w:t>谓</w:t>
      </w:r>
      <w:r>
        <w:rPr>
          <w:rFonts w:ascii="Menlo" w:hAnsi="Menlo" w:cs="Menlo"/>
          <w:color w:val="FFFFFF"/>
          <w:sz w:val="26"/>
          <w:szCs w:val="26"/>
          <w:lang w:eastAsia="zh-CN"/>
        </w:rPr>
        <w:t>虞仲夷逸</w:t>
      </w:r>
      <w:r>
        <w:rPr>
          <w:rFonts w:ascii="微软雅黑" w:eastAsia="微软雅黑" w:hAnsi="微软雅黑" w:cs="微软雅黑" w:hint="eastAsia"/>
          <w:color w:val="FFFFFF"/>
          <w:sz w:val="26"/>
          <w:szCs w:val="26"/>
          <w:lang w:eastAsia="zh-CN"/>
        </w:rPr>
        <w:t>隐</w:t>
      </w:r>
      <w:r>
        <w:rPr>
          <w:rFonts w:ascii="Menlo" w:hAnsi="Menlo" w:cs="Menlo"/>
          <w:color w:val="FFFFFF"/>
          <w:sz w:val="26"/>
          <w:szCs w:val="26"/>
          <w:lang w:eastAsia="zh-CN"/>
        </w:rPr>
        <w:t>居放言行中清</w:t>
      </w:r>
      <w:r>
        <w:rPr>
          <w:rFonts w:ascii="微软雅黑" w:eastAsia="微软雅黑" w:hAnsi="微软雅黑" w:cs="微软雅黑" w:hint="eastAsia"/>
          <w:color w:val="FFFFFF"/>
          <w:sz w:val="26"/>
          <w:szCs w:val="26"/>
          <w:lang w:eastAsia="zh-CN"/>
        </w:rPr>
        <w:t>废</w:t>
      </w:r>
      <w:r>
        <w:rPr>
          <w:rFonts w:ascii="Menlo" w:hAnsi="Menlo" w:cs="Menlo"/>
          <w:color w:val="FFFFFF"/>
          <w:sz w:val="26"/>
          <w:szCs w:val="26"/>
          <w:lang w:eastAsia="zh-CN"/>
        </w:rPr>
        <w:t>中</w:t>
      </w:r>
      <w:r>
        <w:rPr>
          <w:rFonts w:ascii="微软雅黑" w:eastAsia="微软雅黑" w:hAnsi="微软雅黑" w:cs="微软雅黑" w:hint="eastAsia"/>
          <w:color w:val="FFFFFF"/>
          <w:sz w:val="26"/>
          <w:szCs w:val="26"/>
          <w:lang w:eastAsia="zh-CN"/>
        </w:rPr>
        <w:t>权</w:t>
      </w:r>
      <w:r>
        <w:rPr>
          <w:rFonts w:ascii="Menlo" w:hAnsi="Menlo" w:cs="Menlo"/>
          <w:color w:val="FFFFFF"/>
          <w:sz w:val="26"/>
          <w:szCs w:val="26"/>
          <w:lang w:eastAsia="zh-CN"/>
        </w:rPr>
        <w:t>我</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异于是无可无不可</w:t>
      </w:r>
    </w:p>
    <w:p w14:paraId="73D25A24"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子曰弗乎弗乎君子病没世而名不称焉吾道不行矣吾何以自</w:t>
      </w:r>
      <w:r>
        <w:rPr>
          <w:rFonts w:ascii="微软雅黑" w:eastAsia="微软雅黑" w:hAnsi="微软雅黑" w:cs="微软雅黑" w:hint="eastAsia"/>
          <w:color w:val="FFFFFF"/>
          <w:sz w:val="26"/>
          <w:szCs w:val="26"/>
          <w:lang w:eastAsia="zh-CN"/>
        </w:rPr>
        <w:t>见</w:t>
      </w:r>
      <w:r>
        <w:rPr>
          <w:rFonts w:ascii="Menlo" w:hAnsi="Menlo" w:cs="Menlo"/>
          <w:color w:val="FFFFFF"/>
          <w:sz w:val="26"/>
          <w:szCs w:val="26"/>
          <w:lang w:eastAsia="zh-CN"/>
        </w:rPr>
        <w:t>于后世哉乃因史</w:t>
      </w:r>
      <w:r>
        <w:rPr>
          <w:rFonts w:ascii="微软雅黑" w:eastAsia="微软雅黑" w:hAnsi="微软雅黑" w:cs="微软雅黑" w:hint="eastAsia"/>
          <w:color w:val="FFFFFF"/>
          <w:sz w:val="26"/>
          <w:szCs w:val="26"/>
          <w:lang w:eastAsia="zh-CN"/>
        </w:rPr>
        <w:t>记</w:t>
      </w:r>
      <w:r>
        <w:rPr>
          <w:rFonts w:ascii="Menlo" w:hAnsi="Menlo" w:cs="Menlo"/>
          <w:color w:val="FFFFFF"/>
          <w:sz w:val="26"/>
          <w:szCs w:val="26"/>
          <w:lang w:eastAsia="zh-CN"/>
        </w:rPr>
        <w:t>作春秋上至</w:t>
      </w:r>
      <w:r>
        <w:rPr>
          <w:rFonts w:ascii="微软雅黑" w:eastAsia="微软雅黑" w:hAnsi="微软雅黑" w:cs="微软雅黑" w:hint="eastAsia"/>
          <w:color w:val="FFFFFF"/>
          <w:sz w:val="26"/>
          <w:szCs w:val="26"/>
          <w:lang w:eastAsia="zh-CN"/>
        </w:rPr>
        <w:t>隐</w:t>
      </w:r>
      <w:r>
        <w:rPr>
          <w:rFonts w:ascii="Menlo" w:hAnsi="Menlo" w:cs="Menlo"/>
          <w:color w:val="FFFFFF"/>
          <w:sz w:val="26"/>
          <w:szCs w:val="26"/>
          <w:lang w:eastAsia="zh-CN"/>
        </w:rPr>
        <w:t>公下</w:t>
      </w:r>
      <w:r>
        <w:rPr>
          <w:rFonts w:ascii="微软雅黑" w:eastAsia="微软雅黑" w:hAnsi="微软雅黑" w:cs="微软雅黑" w:hint="eastAsia"/>
          <w:color w:val="FFFFFF"/>
          <w:sz w:val="26"/>
          <w:szCs w:val="26"/>
          <w:lang w:eastAsia="zh-CN"/>
        </w:rPr>
        <w:t>讫</w:t>
      </w:r>
      <w:r>
        <w:rPr>
          <w:rFonts w:ascii="Menlo" w:hAnsi="Menlo" w:cs="Menlo"/>
          <w:color w:val="FFFFFF"/>
          <w:sz w:val="26"/>
          <w:szCs w:val="26"/>
          <w:lang w:eastAsia="zh-CN"/>
        </w:rPr>
        <w:t>哀公</w:t>
      </w:r>
      <w:r>
        <w:rPr>
          <w:rFonts w:ascii="Menlo" w:hAnsi="Menlo" w:cs="Menlo"/>
          <w:color w:val="FFFFFF"/>
          <w:sz w:val="28"/>
          <w:szCs w:val="28"/>
          <w:lang w:eastAsia="zh-CN"/>
        </w:rPr>
        <w:t>十四年十二公据</w:t>
      </w:r>
      <w:r>
        <w:rPr>
          <w:rFonts w:ascii="微软雅黑" w:eastAsia="微软雅黑" w:hAnsi="微软雅黑" w:cs="微软雅黑" w:hint="eastAsia"/>
          <w:color w:val="FFFFFF"/>
          <w:sz w:val="26"/>
          <w:szCs w:val="26"/>
          <w:lang w:eastAsia="zh-CN"/>
        </w:rPr>
        <w:t>鲁亲</w:t>
      </w:r>
      <w:r>
        <w:rPr>
          <w:rFonts w:ascii="Menlo" w:hAnsi="Menlo" w:cs="Menlo"/>
          <w:color w:val="FFFFFF"/>
          <w:sz w:val="26"/>
          <w:szCs w:val="26"/>
          <w:lang w:eastAsia="zh-CN"/>
        </w:rPr>
        <w:t>周故殷运之三代</w:t>
      </w:r>
      <w:r>
        <w:rPr>
          <w:rFonts w:ascii="微软雅黑" w:eastAsia="微软雅黑" w:hAnsi="微软雅黑" w:cs="微软雅黑" w:hint="eastAsia"/>
          <w:color w:val="FFFFFF"/>
          <w:sz w:val="26"/>
          <w:szCs w:val="26"/>
          <w:lang w:eastAsia="zh-CN"/>
        </w:rPr>
        <w:t>约</w:t>
      </w:r>
      <w:r>
        <w:rPr>
          <w:rFonts w:ascii="Menlo" w:hAnsi="Menlo" w:cs="Menlo"/>
          <w:color w:val="FFFFFF"/>
          <w:sz w:val="26"/>
          <w:szCs w:val="26"/>
          <w:lang w:eastAsia="zh-CN"/>
        </w:rPr>
        <w:t>其文辞而指博故吴楚之君自称王而春秋</w:t>
      </w:r>
      <w:r>
        <w:rPr>
          <w:rFonts w:ascii="微软雅黑" w:eastAsia="微软雅黑" w:hAnsi="微软雅黑" w:cs="微软雅黑" w:hint="eastAsia"/>
          <w:color w:val="FFFFFF"/>
          <w:sz w:val="26"/>
          <w:szCs w:val="26"/>
          <w:lang w:eastAsia="zh-CN"/>
        </w:rPr>
        <w:t>贬</w:t>
      </w:r>
      <w:r>
        <w:rPr>
          <w:rFonts w:ascii="Menlo" w:hAnsi="Menlo" w:cs="Menlo"/>
          <w:color w:val="FFFFFF"/>
          <w:sz w:val="26"/>
          <w:szCs w:val="26"/>
          <w:lang w:eastAsia="zh-CN"/>
        </w:rPr>
        <w:t>之曰子践土之会</w:t>
      </w:r>
      <w:r>
        <w:rPr>
          <w:rFonts w:ascii="微软雅黑" w:eastAsia="微软雅黑" w:hAnsi="微软雅黑" w:cs="微软雅黑" w:hint="eastAsia"/>
          <w:color w:val="FFFFFF"/>
          <w:sz w:val="26"/>
          <w:szCs w:val="26"/>
          <w:lang w:eastAsia="zh-CN"/>
        </w:rPr>
        <w:t>实</w:t>
      </w:r>
      <w:r>
        <w:rPr>
          <w:rFonts w:ascii="Menlo" w:hAnsi="Menlo" w:cs="Menlo"/>
          <w:color w:val="FFFFFF"/>
          <w:sz w:val="26"/>
          <w:szCs w:val="26"/>
          <w:lang w:eastAsia="zh-CN"/>
        </w:rPr>
        <w:t>召周天子而春秋</w:t>
      </w:r>
      <w:r>
        <w:rPr>
          <w:rFonts w:ascii="微软雅黑" w:eastAsia="微软雅黑" w:hAnsi="微软雅黑" w:cs="微软雅黑" w:hint="eastAsia"/>
          <w:color w:val="FFFFFF"/>
          <w:sz w:val="26"/>
          <w:szCs w:val="26"/>
          <w:lang w:eastAsia="zh-CN"/>
        </w:rPr>
        <w:t>讳</w:t>
      </w:r>
      <w:r>
        <w:rPr>
          <w:rFonts w:ascii="Menlo" w:hAnsi="Menlo" w:cs="Menlo"/>
          <w:color w:val="FFFFFF"/>
          <w:sz w:val="26"/>
          <w:szCs w:val="26"/>
          <w:lang w:eastAsia="zh-CN"/>
        </w:rPr>
        <w:t>之曰</w:t>
      </w:r>
      <w:r>
        <w:rPr>
          <w:rFonts w:ascii="Menlo" w:hAnsi="Menlo" w:cs="Menlo"/>
          <w:color w:val="FFFFFF"/>
          <w:sz w:val="28"/>
          <w:szCs w:val="28"/>
          <w:lang w:eastAsia="zh-CN"/>
        </w:rPr>
        <w:t>天王</w:t>
      </w:r>
      <w:r>
        <w:rPr>
          <w:rFonts w:ascii="Menlo" w:hAnsi="Menlo" w:cs="Menlo"/>
          <w:color w:val="FFFFFF"/>
          <w:sz w:val="26"/>
          <w:szCs w:val="26"/>
          <w:lang w:eastAsia="zh-CN"/>
        </w:rPr>
        <w:t>狩于</w:t>
      </w:r>
      <w:r>
        <w:rPr>
          <w:rFonts w:ascii="Menlo" w:hAnsi="Menlo" w:cs="Menlo"/>
          <w:color w:val="FFFFFF"/>
          <w:sz w:val="28"/>
          <w:szCs w:val="28"/>
          <w:lang w:eastAsia="zh-CN"/>
        </w:rPr>
        <w:t>河阳</w:t>
      </w:r>
      <w:r>
        <w:rPr>
          <w:rFonts w:ascii="Menlo" w:hAnsi="Menlo" w:cs="Menlo"/>
          <w:color w:val="FFFFFF"/>
          <w:sz w:val="26"/>
          <w:szCs w:val="26"/>
          <w:lang w:eastAsia="zh-CN"/>
        </w:rPr>
        <w:t>推此</w:t>
      </w:r>
      <w:r>
        <w:rPr>
          <w:rFonts w:ascii="微软雅黑" w:eastAsia="微软雅黑" w:hAnsi="微软雅黑" w:cs="微软雅黑" w:hint="eastAsia"/>
          <w:color w:val="FFFFFF"/>
          <w:sz w:val="26"/>
          <w:szCs w:val="26"/>
          <w:lang w:eastAsia="zh-CN"/>
        </w:rPr>
        <w:t>类</w:t>
      </w:r>
      <w:r>
        <w:rPr>
          <w:rFonts w:ascii="Menlo" w:hAnsi="Menlo" w:cs="Menlo"/>
          <w:color w:val="FFFFFF"/>
          <w:sz w:val="26"/>
          <w:szCs w:val="26"/>
          <w:lang w:eastAsia="zh-CN"/>
        </w:rPr>
        <w:t>以</w:t>
      </w:r>
      <w:r>
        <w:rPr>
          <w:rFonts w:ascii="微软雅黑" w:eastAsia="微软雅黑" w:hAnsi="微软雅黑" w:cs="微软雅黑" w:hint="eastAsia"/>
          <w:color w:val="FFFFFF"/>
          <w:sz w:val="26"/>
          <w:szCs w:val="26"/>
          <w:lang w:eastAsia="zh-CN"/>
        </w:rPr>
        <w:t>绳</w:t>
      </w:r>
      <w:r>
        <w:rPr>
          <w:rFonts w:ascii="Menlo" w:hAnsi="Menlo" w:cs="Menlo"/>
          <w:color w:val="FFFFFF"/>
          <w:sz w:val="26"/>
          <w:szCs w:val="26"/>
          <w:lang w:eastAsia="zh-CN"/>
        </w:rPr>
        <w:t>当世</w:t>
      </w:r>
      <w:r>
        <w:rPr>
          <w:rFonts w:ascii="微软雅黑" w:eastAsia="微软雅黑" w:hAnsi="微软雅黑" w:cs="微软雅黑" w:hint="eastAsia"/>
          <w:color w:val="FFFFFF"/>
          <w:sz w:val="26"/>
          <w:szCs w:val="26"/>
          <w:lang w:eastAsia="zh-CN"/>
        </w:rPr>
        <w:t>贬损</w:t>
      </w:r>
      <w:r>
        <w:rPr>
          <w:rFonts w:ascii="Menlo" w:hAnsi="Menlo" w:cs="Menlo"/>
          <w:color w:val="FFFFFF"/>
          <w:sz w:val="26"/>
          <w:szCs w:val="26"/>
          <w:lang w:eastAsia="zh-CN"/>
        </w:rPr>
        <w:t>之</w:t>
      </w:r>
      <w:r>
        <w:rPr>
          <w:rFonts w:ascii="微软雅黑" w:eastAsia="微软雅黑" w:hAnsi="微软雅黑" w:cs="微软雅黑" w:hint="eastAsia"/>
          <w:color w:val="FFFFFF"/>
          <w:sz w:val="26"/>
          <w:szCs w:val="26"/>
          <w:lang w:eastAsia="zh-CN"/>
        </w:rPr>
        <w:t>义</w:t>
      </w:r>
      <w:r>
        <w:rPr>
          <w:rFonts w:ascii="Menlo" w:hAnsi="Menlo" w:cs="Menlo"/>
          <w:color w:val="FFFFFF"/>
          <w:sz w:val="26"/>
          <w:szCs w:val="26"/>
          <w:lang w:eastAsia="zh-CN"/>
        </w:rPr>
        <w:t>后有王者</w:t>
      </w:r>
      <w:r>
        <w:rPr>
          <w:rFonts w:ascii="微软雅黑" w:eastAsia="微软雅黑" w:hAnsi="微软雅黑" w:cs="微软雅黑" w:hint="eastAsia"/>
          <w:color w:val="FFFFFF"/>
          <w:sz w:val="26"/>
          <w:szCs w:val="26"/>
          <w:lang w:eastAsia="zh-CN"/>
        </w:rPr>
        <w:t>举</w:t>
      </w:r>
      <w:r>
        <w:rPr>
          <w:rFonts w:ascii="Menlo" w:hAnsi="Menlo" w:cs="Menlo"/>
          <w:color w:val="FFFFFF"/>
          <w:sz w:val="26"/>
          <w:szCs w:val="26"/>
          <w:lang w:eastAsia="zh-CN"/>
        </w:rPr>
        <w:t>而开之春秋之</w:t>
      </w:r>
      <w:r>
        <w:rPr>
          <w:rFonts w:ascii="微软雅黑" w:eastAsia="微软雅黑" w:hAnsi="微软雅黑" w:cs="微软雅黑" w:hint="eastAsia"/>
          <w:color w:val="FFFFFF"/>
          <w:sz w:val="26"/>
          <w:szCs w:val="26"/>
          <w:lang w:eastAsia="zh-CN"/>
        </w:rPr>
        <w:t>义</w:t>
      </w:r>
      <w:r>
        <w:rPr>
          <w:rFonts w:ascii="Menlo" w:hAnsi="Menlo" w:cs="Menlo"/>
          <w:color w:val="FFFFFF"/>
          <w:sz w:val="26"/>
          <w:szCs w:val="26"/>
          <w:lang w:eastAsia="zh-CN"/>
        </w:rPr>
        <w:t>行</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天下乱臣</w:t>
      </w:r>
      <w:r>
        <w:rPr>
          <w:rFonts w:ascii="微软雅黑" w:eastAsia="微软雅黑" w:hAnsi="微软雅黑" w:cs="微软雅黑" w:hint="eastAsia"/>
          <w:color w:val="FFFFFF"/>
          <w:sz w:val="26"/>
          <w:szCs w:val="26"/>
          <w:lang w:eastAsia="zh-CN"/>
        </w:rPr>
        <w:t>贼</w:t>
      </w:r>
      <w:r>
        <w:rPr>
          <w:rFonts w:ascii="Menlo" w:hAnsi="Menlo" w:cs="Menlo"/>
          <w:color w:val="FFFFFF"/>
          <w:sz w:val="26"/>
          <w:szCs w:val="26"/>
          <w:lang w:eastAsia="zh-CN"/>
        </w:rPr>
        <w:t>子惧焉</w:t>
      </w:r>
    </w:p>
    <w:p w14:paraId="67D91B79" w14:textId="648F9932"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在位听</w:t>
      </w:r>
      <w:r w:rsidR="00EC4F63">
        <w:rPr>
          <w:rFonts w:ascii="微软雅黑" w:eastAsia="微软雅黑" w:hAnsi="微软雅黑" w:cs="微软雅黑" w:hint="eastAsia"/>
          <w:color w:val="FFFFFF"/>
          <w:sz w:val="26"/>
          <w:szCs w:val="26"/>
          <w:lang w:eastAsia="zh-CN"/>
        </w:rPr>
        <w:t>讼</w:t>
      </w:r>
      <w:r w:rsidR="00EC4F63">
        <w:rPr>
          <w:rFonts w:ascii="Menlo" w:hAnsi="Menlo" w:cs="Menlo"/>
          <w:color w:val="FFFFFF"/>
          <w:sz w:val="26"/>
          <w:szCs w:val="26"/>
          <w:lang w:eastAsia="zh-CN"/>
        </w:rPr>
        <w:t>文辞有可与人共者弗独有也至于</w:t>
      </w:r>
      <w:r w:rsidR="00EC4F63">
        <w:rPr>
          <w:rFonts w:ascii="微软雅黑" w:eastAsia="微软雅黑" w:hAnsi="微软雅黑" w:cs="微软雅黑" w:hint="eastAsia"/>
          <w:color w:val="FFFFFF"/>
          <w:sz w:val="26"/>
          <w:szCs w:val="26"/>
          <w:lang w:eastAsia="zh-CN"/>
        </w:rPr>
        <w:t>为</w:t>
      </w:r>
      <w:r w:rsidR="00EC4F63">
        <w:rPr>
          <w:rFonts w:ascii="Menlo" w:hAnsi="Menlo" w:cs="Menlo"/>
          <w:color w:val="FFFFFF"/>
          <w:sz w:val="26"/>
          <w:szCs w:val="26"/>
          <w:lang w:eastAsia="zh-CN"/>
        </w:rPr>
        <w:t>春秋笔</w:t>
      </w:r>
      <w:r w:rsidR="00EC4F63">
        <w:rPr>
          <w:rFonts w:ascii="微软雅黑" w:eastAsia="微软雅黑" w:hAnsi="微软雅黑" w:cs="微软雅黑" w:hint="eastAsia"/>
          <w:color w:val="FFFFFF"/>
          <w:sz w:val="26"/>
          <w:szCs w:val="26"/>
          <w:lang w:eastAsia="zh-CN"/>
        </w:rPr>
        <w:t>则</w:t>
      </w:r>
      <w:r w:rsidR="00EC4F63">
        <w:rPr>
          <w:rFonts w:ascii="Menlo" w:hAnsi="Menlo" w:cs="Menlo"/>
          <w:color w:val="FFFFFF"/>
          <w:sz w:val="26"/>
          <w:szCs w:val="26"/>
          <w:lang w:eastAsia="zh-CN"/>
        </w:rPr>
        <w:t>笔削</w:t>
      </w:r>
      <w:r w:rsidR="00EC4F63">
        <w:rPr>
          <w:rFonts w:ascii="微软雅黑" w:eastAsia="微软雅黑" w:hAnsi="微软雅黑" w:cs="微软雅黑" w:hint="eastAsia"/>
          <w:color w:val="FFFFFF"/>
          <w:sz w:val="26"/>
          <w:szCs w:val="26"/>
          <w:lang w:eastAsia="zh-CN"/>
        </w:rPr>
        <w:t>则</w:t>
      </w:r>
      <w:r w:rsidR="00EC4F63">
        <w:rPr>
          <w:rFonts w:ascii="Menlo" w:hAnsi="Menlo" w:cs="Menlo"/>
          <w:color w:val="FFFFFF"/>
          <w:sz w:val="26"/>
          <w:szCs w:val="26"/>
          <w:lang w:eastAsia="zh-CN"/>
        </w:rPr>
        <w:t>削子夏之徒不能</w:t>
      </w:r>
      <w:r w:rsidR="00EC4F63">
        <w:rPr>
          <w:rFonts w:ascii="微软雅黑" w:eastAsia="微软雅黑" w:hAnsi="微软雅黑" w:cs="微软雅黑" w:hint="eastAsia"/>
          <w:color w:val="FFFFFF"/>
          <w:sz w:val="26"/>
          <w:szCs w:val="26"/>
          <w:lang w:eastAsia="zh-CN"/>
        </w:rPr>
        <w:t>赞</w:t>
      </w:r>
      <w:r w:rsidR="00EC4F63">
        <w:rPr>
          <w:rFonts w:ascii="Menlo" w:hAnsi="Menlo" w:cs="Menlo"/>
          <w:color w:val="FFFFFF"/>
          <w:sz w:val="26"/>
          <w:szCs w:val="26"/>
          <w:lang w:eastAsia="zh-CN"/>
        </w:rPr>
        <w:t>一辞</w:t>
      </w:r>
      <w:r w:rsidR="00EC4F63">
        <w:rPr>
          <w:rFonts w:ascii="Menlo" w:hAnsi="Menlo" w:cs="Menlo"/>
          <w:color w:val="FFFFFF"/>
          <w:sz w:val="28"/>
          <w:szCs w:val="28"/>
          <w:lang w:eastAsia="zh-CN"/>
        </w:rPr>
        <w:t>弟子</w:t>
      </w:r>
      <w:r w:rsidR="00EC4F63">
        <w:rPr>
          <w:rFonts w:ascii="Menlo" w:hAnsi="Menlo" w:cs="Menlo"/>
          <w:color w:val="FFFFFF"/>
          <w:sz w:val="26"/>
          <w:szCs w:val="26"/>
          <w:lang w:eastAsia="zh-CN"/>
        </w:rPr>
        <w:t>受春秋</w:t>
      </w:r>
      <w:r>
        <w:rPr>
          <w:rFonts w:ascii="Menlo" w:hAnsi="Menlo" w:cs="Menlo"/>
          <w:color w:val="FFFFFF"/>
          <w:sz w:val="26"/>
          <w:szCs w:val="26"/>
          <w:lang w:eastAsia="zh-CN"/>
        </w:rPr>
        <w:t>孔子</w:t>
      </w:r>
      <w:r w:rsidR="00EC4F63">
        <w:rPr>
          <w:rFonts w:ascii="Menlo" w:hAnsi="Menlo" w:cs="Menlo"/>
          <w:color w:val="FFFFFF"/>
          <w:sz w:val="26"/>
          <w:szCs w:val="26"/>
          <w:lang w:eastAsia="zh-CN"/>
        </w:rPr>
        <w:t>曰后世知丘者以春秋而罪丘者亦以春秋</w:t>
      </w:r>
    </w:p>
    <w:p w14:paraId="0EFFEFAA" w14:textId="67A5F941"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明</w:t>
      </w:r>
      <w:r>
        <w:rPr>
          <w:rFonts w:ascii="微软雅黑" w:eastAsia="微软雅黑" w:hAnsi="微软雅黑" w:cs="微软雅黑" w:hint="eastAsia"/>
          <w:color w:val="FFFFFF"/>
          <w:sz w:val="26"/>
          <w:szCs w:val="26"/>
          <w:lang w:eastAsia="zh-CN"/>
        </w:rPr>
        <w:t>岁</w:t>
      </w:r>
      <w:r>
        <w:rPr>
          <w:rFonts w:ascii="Menlo" w:hAnsi="Menlo" w:cs="Menlo"/>
          <w:color w:val="FFFFFF"/>
          <w:sz w:val="26"/>
          <w:szCs w:val="26"/>
          <w:lang w:eastAsia="zh-CN"/>
        </w:rPr>
        <w:t>子路死于</w:t>
      </w:r>
      <w:r>
        <w:rPr>
          <w:rFonts w:ascii="微软雅黑" w:eastAsia="微软雅黑" w:hAnsi="微软雅黑" w:cs="微软雅黑" w:hint="eastAsia"/>
          <w:color w:val="FFFFFF"/>
          <w:sz w:val="26"/>
          <w:szCs w:val="26"/>
          <w:lang w:eastAsia="zh-CN"/>
        </w:rPr>
        <w:t>卫</w:t>
      </w:r>
      <w:r w:rsidR="00C106D8">
        <w:rPr>
          <w:rFonts w:ascii="Menlo" w:hAnsi="Menlo" w:cs="Menlo"/>
          <w:color w:val="FFFFFF"/>
          <w:sz w:val="26"/>
          <w:szCs w:val="26"/>
          <w:lang w:eastAsia="zh-CN"/>
        </w:rPr>
        <w:t>孔子</w:t>
      </w:r>
      <w:r>
        <w:rPr>
          <w:rFonts w:ascii="Menlo" w:hAnsi="Menlo" w:cs="Menlo"/>
          <w:color w:val="FFFFFF"/>
          <w:sz w:val="26"/>
          <w:szCs w:val="26"/>
          <w:lang w:eastAsia="zh-CN"/>
        </w:rPr>
        <w:t>病子</w:t>
      </w:r>
      <w:r>
        <w:rPr>
          <w:rFonts w:ascii="微软雅黑" w:eastAsia="微软雅黑" w:hAnsi="微软雅黑" w:cs="微软雅黑" w:hint="eastAsia"/>
          <w:color w:val="FFFFFF"/>
          <w:sz w:val="26"/>
          <w:szCs w:val="26"/>
          <w:lang w:eastAsia="zh-CN"/>
        </w:rPr>
        <w:t>贡请见</w:t>
      </w:r>
      <w:r w:rsidR="00C106D8">
        <w:rPr>
          <w:rFonts w:ascii="Menlo" w:hAnsi="Menlo" w:cs="Menlo"/>
          <w:color w:val="FFFFFF"/>
          <w:sz w:val="26"/>
          <w:szCs w:val="26"/>
          <w:lang w:eastAsia="zh-CN"/>
        </w:rPr>
        <w:t>孔子</w:t>
      </w:r>
      <w:r>
        <w:rPr>
          <w:rFonts w:ascii="Menlo" w:hAnsi="Menlo" w:cs="Menlo"/>
          <w:color w:val="FFFFFF"/>
          <w:sz w:val="26"/>
          <w:szCs w:val="26"/>
          <w:lang w:eastAsia="zh-CN"/>
        </w:rPr>
        <w:t>方</w:t>
      </w:r>
      <w:r>
        <w:rPr>
          <w:rFonts w:ascii="微软雅黑" w:eastAsia="微软雅黑" w:hAnsi="微软雅黑" w:cs="微软雅黑" w:hint="eastAsia"/>
          <w:color w:val="FFFFFF"/>
          <w:sz w:val="26"/>
          <w:szCs w:val="26"/>
          <w:lang w:eastAsia="zh-CN"/>
        </w:rPr>
        <w:t>负</w:t>
      </w:r>
      <w:r>
        <w:rPr>
          <w:rFonts w:ascii="Menlo" w:hAnsi="Menlo" w:cs="Menlo"/>
          <w:color w:val="FFFFFF"/>
          <w:sz w:val="26"/>
          <w:szCs w:val="26"/>
          <w:lang w:eastAsia="zh-CN"/>
        </w:rPr>
        <w:t>杖逍遥于</w:t>
      </w:r>
      <w:r>
        <w:rPr>
          <w:rFonts w:ascii="微软雅黑" w:eastAsia="微软雅黑" w:hAnsi="微软雅黑" w:cs="微软雅黑" w:hint="eastAsia"/>
          <w:color w:val="FFFFFF"/>
          <w:sz w:val="26"/>
          <w:szCs w:val="26"/>
          <w:lang w:eastAsia="zh-CN"/>
        </w:rPr>
        <w:t>门</w:t>
      </w:r>
      <w:r>
        <w:rPr>
          <w:rFonts w:ascii="Menlo" w:hAnsi="Menlo" w:cs="Menlo"/>
          <w:color w:val="FFFFFF"/>
          <w:sz w:val="26"/>
          <w:szCs w:val="26"/>
          <w:lang w:eastAsia="zh-CN"/>
        </w:rPr>
        <w:t>曰</w:t>
      </w:r>
      <w:r>
        <w:rPr>
          <w:rFonts w:ascii="微软雅黑" w:eastAsia="微软雅黑" w:hAnsi="微软雅黑" w:cs="微软雅黑" w:hint="eastAsia"/>
          <w:color w:val="FFFFFF"/>
          <w:sz w:val="26"/>
          <w:szCs w:val="26"/>
          <w:lang w:eastAsia="zh-CN"/>
        </w:rPr>
        <w:t>赐</w:t>
      </w:r>
      <w:r>
        <w:rPr>
          <w:rFonts w:ascii="Menlo" w:hAnsi="Menlo" w:cs="Menlo"/>
          <w:color w:val="FFFFFF"/>
          <w:sz w:val="26"/>
          <w:szCs w:val="26"/>
          <w:lang w:eastAsia="zh-CN"/>
        </w:rPr>
        <w:t>汝来何其晚也</w:t>
      </w:r>
      <w:r w:rsidR="00C106D8">
        <w:rPr>
          <w:rFonts w:ascii="Menlo" w:hAnsi="Menlo" w:cs="Menlo"/>
          <w:color w:val="FFFFFF"/>
          <w:sz w:val="26"/>
          <w:szCs w:val="26"/>
          <w:lang w:eastAsia="zh-CN"/>
        </w:rPr>
        <w:t>孔子</w:t>
      </w:r>
      <w:r>
        <w:rPr>
          <w:rFonts w:ascii="Menlo" w:hAnsi="Menlo" w:cs="Menlo"/>
          <w:color w:val="FFFFFF"/>
          <w:sz w:val="26"/>
          <w:szCs w:val="26"/>
          <w:lang w:eastAsia="zh-CN"/>
        </w:rPr>
        <w:t>因</w:t>
      </w:r>
      <w:r>
        <w:rPr>
          <w:rFonts w:ascii="微软雅黑" w:eastAsia="微软雅黑" w:hAnsi="微软雅黑" w:cs="微软雅黑" w:hint="eastAsia"/>
          <w:color w:val="FFFFFF"/>
          <w:sz w:val="26"/>
          <w:szCs w:val="26"/>
          <w:lang w:eastAsia="zh-CN"/>
        </w:rPr>
        <w:t>叹</w:t>
      </w:r>
      <w:r>
        <w:rPr>
          <w:rFonts w:ascii="Menlo" w:hAnsi="Menlo" w:cs="Menlo"/>
          <w:color w:val="FFFFFF"/>
          <w:sz w:val="26"/>
          <w:szCs w:val="26"/>
          <w:lang w:eastAsia="zh-CN"/>
        </w:rPr>
        <w:t>歌曰太山坏乎梁柱摧乎哲人萎乎因以涕下</w:t>
      </w:r>
      <w:r>
        <w:rPr>
          <w:rFonts w:ascii="微软雅黑" w:eastAsia="微软雅黑" w:hAnsi="微软雅黑" w:cs="微软雅黑" w:hint="eastAsia"/>
          <w:color w:val="FFFFFF"/>
          <w:sz w:val="26"/>
          <w:szCs w:val="26"/>
          <w:lang w:eastAsia="zh-CN"/>
        </w:rPr>
        <w:t>谓</w:t>
      </w:r>
      <w:r>
        <w:rPr>
          <w:rFonts w:ascii="Menlo" w:hAnsi="Menlo" w:cs="Menlo"/>
          <w:color w:val="FFFFFF"/>
          <w:sz w:val="26"/>
          <w:szCs w:val="26"/>
          <w:lang w:eastAsia="zh-CN"/>
        </w:rPr>
        <w:t>子</w:t>
      </w:r>
      <w:r>
        <w:rPr>
          <w:rFonts w:ascii="微软雅黑" w:eastAsia="微软雅黑" w:hAnsi="微软雅黑" w:cs="微软雅黑" w:hint="eastAsia"/>
          <w:color w:val="FFFFFF"/>
          <w:sz w:val="26"/>
          <w:szCs w:val="26"/>
          <w:lang w:eastAsia="zh-CN"/>
        </w:rPr>
        <w:t>贡</w:t>
      </w:r>
      <w:r>
        <w:rPr>
          <w:rFonts w:ascii="Menlo" w:hAnsi="Menlo" w:cs="Menlo"/>
          <w:color w:val="FFFFFF"/>
          <w:sz w:val="26"/>
          <w:szCs w:val="26"/>
          <w:lang w:eastAsia="zh-CN"/>
        </w:rPr>
        <w:t>曰天下无道久矣莫能宗予夏人</w:t>
      </w:r>
      <w:r>
        <w:rPr>
          <w:rFonts w:ascii="微软雅黑" w:eastAsia="微软雅黑" w:hAnsi="微软雅黑" w:cs="微软雅黑" w:hint="eastAsia"/>
          <w:color w:val="FFFFFF"/>
          <w:sz w:val="26"/>
          <w:szCs w:val="26"/>
          <w:lang w:eastAsia="zh-CN"/>
        </w:rPr>
        <w:t>殡</w:t>
      </w:r>
      <w:r>
        <w:rPr>
          <w:rFonts w:ascii="Menlo" w:hAnsi="Menlo" w:cs="Menlo"/>
          <w:color w:val="FFFFFF"/>
          <w:sz w:val="26"/>
          <w:szCs w:val="26"/>
          <w:lang w:eastAsia="zh-CN"/>
        </w:rPr>
        <w:t>于</w:t>
      </w:r>
      <w:r>
        <w:rPr>
          <w:rFonts w:ascii="微软雅黑" w:eastAsia="微软雅黑" w:hAnsi="微软雅黑" w:cs="微软雅黑" w:hint="eastAsia"/>
          <w:color w:val="FFFFFF"/>
          <w:sz w:val="26"/>
          <w:szCs w:val="26"/>
          <w:lang w:eastAsia="zh-CN"/>
        </w:rPr>
        <w:t>东阶</w:t>
      </w:r>
      <w:r>
        <w:rPr>
          <w:rFonts w:ascii="Menlo" w:hAnsi="Menlo" w:cs="Menlo"/>
          <w:color w:val="FFFFFF"/>
          <w:sz w:val="26"/>
          <w:szCs w:val="26"/>
          <w:lang w:eastAsia="zh-CN"/>
        </w:rPr>
        <w:t>周人于</w:t>
      </w:r>
      <w:r>
        <w:rPr>
          <w:rFonts w:ascii="Menlo" w:hAnsi="Menlo" w:cs="Menlo"/>
          <w:color w:val="FFFFFF"/>
          <w:sz w:val="28"/>
          <w:szCs w:val="28"/>
          <w:lang w:eastAsia="zh-CN"/>
        </w:rPr>
        <w:t>西</w:t>
      </w:r>
      <w:r>
        <w:rPr>
          <w:rFonts w:ascii="微软雅黑" w:eastAsia="微软雅黑" w:hAnsi="微软雅黑" w:cs="微软雅黑" w:hint="eastAsia"/>
          <w:color w:val="FFFFFF"/>
          <w:sz w:val="28"/>
          <w:szCs w:val="28"/>
          <w:lang w:eastAsia="zh-CN"/>
        </w:rPr>
        <w:t>阶</w:t>
      </w:r>
      <w:r>
        <w:rPr>
          <w:rFonts w:ascii="Menlo" w:hAnsi="Menlo" w:cs="Menlo"/>
          <w:color w:val="FFFFFF"/>
          <w:sz w:val="26"/>
          <w:szCs w:val="26"/>
          <w:lang w:eastAsia="zh-CN"/>
        </w:rPr>
        <w:t>殷人两柱</w:t>
      </w:r>
      <w:r>
        <w:rPr>
          <w:rFonts w:ascii="微软雅黑" w:eastAsia="微软雅黑" w:hAnsi="微软雅黑" w:cs="微软雅黑" w:hint="eastAsia"/>
          <w:color w:val="FFFFFF"/>
          <w:sz w:val="26"/>
          <w:szCs w:val="26"/>
          <w:lang w:eastAsia="zh-CN"/>
        </w:rPr>
        <w:t>间</w:t>
      </w:r>
      <w:r>
        <w:rPr>
          <w:rFonts w:ascii="Menlo" w:hAnsi="Menlo" w:cs="Menlo"/>
          <w:color w:val="FFFFFF"/>
          <w:sz w:val="26"/>
          <w:szCs w:val="26"/>
          <w:lang w:eastAsia="zh-CN"/>
        </w:rPr>
        <w:t>昨暮予梦坐奠两柱之</w:t>
      </w:r>
      <w:r>
        <w:rPr>
          <w:rFonts w:ascii="微软雅黑" w:eastAsia="微软雅黑" w:hAnsi="微软雅黑" w:cs="微软雅黑" w:hint="eastAsia"/>
          <w:color w:val="FFFFFF"/>
          <w:sz w:val="26"/>
          <w:szCs w:val="26"/>
          <w:lang w:eastAsia="zh-CN"/>
        </w:rPr>
        <w:t>间</w:t>
      </w:r>
      <w:r>
        <w:rPr>
          <w:rFonts w:ascii="Menlo" w:hAnsi="Menlo" w:cs="Menlo"/>
          <w:color w:val="FFFFFF"/>
          <w:sz w:val="26"/>
          <w:szCs w:val="26"/>
          <w:lang w:eastAsia="zh-CN"/>
        </w:rPr>
        <w:t>予始殷人也后</w:t>
      </w:r>
      <w:r>
        <w:rPr>
          <w:rFonts w:ascii="Menlo" w:hAnsi="Menlo" w:cs="Menlo"/>
          <w:color w:val="FFFFFF"/>
          <w:sz w:val="28"/>
          <w:szCs w:val="28"/>
          <w:lang w:eastAsia="zh-CN"/>
        </w:rPr>
        <w:lastRenderedPageBreak/>
        <w:t>七日</w:t>
      </w:r>
      <w:r>
        <w:rPr>
          <w:rFonts w:ascii="Menlo" w:hAnsi="Menlo" w:cs="Menlo"/>
          <w:color w:val="FFFFFF"/>
          <w:sz w:val="26"/>
          <w:szCs w:val="26"/>
          <w:lang w:eastAsia="zh-CN"/>
        </w:rPr>
        <w:t>卒</w:t>
      </w:r>
    </w:p>
    <w:p w14:paraId="0B9A0628" w14:textId="02CD972C"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年七十三以</w:t>
      </w:r>
      <w:r w:rsidR="00EC4F63">
        <w:rPr>
          <w:rFonts w:ascii="微软雅黑" w:eastAsia="微软雅黑" w:hAnsi="微软雅黑" w:cs="微软雅黑" w:hint="eastAsia"/>
          <w:color w:val="FFFFFF"/>
          <w:sz w:val="26"/>
          <w:szCs w:val="26"/>
          <w:lang w:eastAsia="zh-CN"/>
        </w:rPr>
        <w:t>鲁</w:t>
      </w:r>
      <w:r w:rsidR="00EC4F63">
        <w:rPr>
          <w:rFonts w:ascii="Menlo" w:hAnsi="Menlo" w:cs="Menlo"/>
          <w:color w:val="FFFFFF"/>
          <w:sz w:val="26"/>
          <w:szCs w:val="26"/>
          <w:lang w:eastAsia="zh-CN"/>
        </w:rPr>
        <w:t>哀公</w:t>
      </w:r>
      <w:r w:rsidR="00EC4F63">
        <w:rPr>
          <w:rFonts w:ascii="Menlo" w:hAnsi="Menlo" w:cs="Menlo"/>
          <w:color w:val="FFFFFF"/>
          <w:sz w:val="28"/>
          <w:szCs w:val="28"/>
          <w:lang w:eastAsia="zh-CN"/>
        </w:rPr>
        <w:t>十六年四月己丑</w:t>
      </w:r>
      <w:r w:rsidR="00EC4F63">
        <w:rPr>
          <w:rFonts w:ascii="Menlo" w:hAnsi="Menlo" w:cs="Menlo"/>
          <w:color w:val="FFFFFF"/>
          <w:sz w:val="26"/>
          <w:szCs w:val="26"/>
          <w:lang w:eastAsia="zh-CN"/>
        </w:rPr>
        <w:t>卒</w:t>
      </w:r>
    </w:p>
    <w:p w14:paraId="2EEAE541"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哀公</w:t>
      </w:r>
      <w:r>
        <w:rPr>
          <w:rFonts w:ascii="微软雅黑" w:eastAsia="微软雅黑" w:hAnsi="微软雅黑" w:cs="微软雅黑" w:hint="eastAsia"/>
          <w:color w:val="FFFFFF"/>
          <w:sz w:val="26"/>
          <w:szCs w:val="26"/>
          <w:lang w:eastAsia="zh-CN"/>
        </w:rPr>
        <w:t>诔</w:t>
      </w:r>
      <w:r>
        <w:rPr>
          <w:rFonts w:ascii="Menlo" w:hAnsi="Menlo" w:cs="Menlo"/>
          <w:color w:val="FFFFFF"/>
          <w:sz w:val="26"/>
          <w:szCs w:val="26"/>
          <w:lang w:eastAsia="zh-CN"/>
        </w:rPr>
        <w:t>之曰旻天下弔不憖</w:t>
      </w:r>
      <w:r>
        <w:rPr>
          <w:rFonts w:ascii="微软雅黑" w:eastAsia="微软雅黑" w:hAnsi="微软雅黑" w:cs="微软雅黑" w:hint="eastAsia"/>
          <w:color w:val="FFFFFF"/>
          <w:sz w:val="26"/>
          <w:szCs w:val="26"/>
          <w:lang w:eastAsia="zh-CN"/>
        </w:rPr>
        <w:t>遗</w:t>
      </w:r>
      <w:r>
        <w:rPr>
          <w:rFonts w:ascii="Menlo" w:hAnsi="Menlo" w:cs="Menlo"/>
          <w:color w:val="FFFFFF"/>
          <w:sz w:val="26"/>
          <w:szCs w:val="26"/>
          <w:lang w:eastAsia="zh-CN"/>
        </w:rPr>
        <w:t>一老俾屏余一人以在位</w:t>
      </w:r>
      <w:r>
        <w:rPr>
          <w:rFonts w:ascii="微软雅黑" w:eastAsia="微软雅黑" w:hAnsi="微软雅黑" w:cs="微软雅黑" w:hint="eastAsia"/>
          <w:color w:val="FFFFFF"/>
          <w:sz w:val="26"/>
          <w:szCs w:val="26"/>
          <w:lang w:eastAsia="zh-CN"/>
        </w:rPr>
        <w:t>茕茕</w:t>
      </w:r>
      <w:r>
        <w:rPr>
          <w:rFonts w:ascii="Menlo" w:hAnsi="Menlo" w:cs="Menlo"/>
          <w:color w:val="FFFFFF"/>
          <w:sz w:val="26"/>
          <w:szCs w:val="26"/>
          <w:lang w:eastAsia="zh-CN"/>
        </w:rPr>
        <w:t>余在疚</w:t>
      </w:r>
      <w:r>
        <w:rPr>
          <w:rFonts w:ascii="微软雅黑" w:eastAsia="微软雅黑" w:hAnsi="微软雅黑" w:cs="微软雅黑" w:hint="eastAsia"/>
          <w:color w:val="FFFFFF"/>
          <w:sz w:val="26"/>
          <w:szCs w:val="26"/>
          <w:lang w:eastAsia="zh-CN"/>
        </w:rPr>
        <w:t>呜</w:t>
      </w:r>
      <w:r>
        <w:rPr>
          <w:rFonts w:ascii="Menlo" w:hAnsi="Menlo" w:cs="Menlo"/>
          <w:color w:val="FFFFFF"/>
          <w:sz w:val="26"/>
          <w:szCs w:val="26"/>
          <w:lang w:eastAsia="zh-CN"/>
        </w:rPr>
        <w:t>呼哀哉尼父毋自律子</w:t>
      </w:r>
      <w:r>
        <w:rPr>
          <w:rFonts w:ascii="微软雅黑" w:eastAsia="微软雅黑" w:hAnsi="微软雅黑" w:cs="微软雅黑" w:hint="eastAsia"/>
          <w:color w:val="FFFFFF"/>
          <w:sz w:val="26"/>
          <w:szCs w:val="26"/>
          <w:lang w:eastAsia="zh-CN"/>
        </w:rPr>
        <w:t>贡</w:t>
      </w:r>
      <w:r>
        <w:rPr>
          <w:rFonts w:ascii="Menlo" w:hAnsi="Menlo" w:cs="Menlo"/>
          <w:color w:val="FFFFFF"/>
          <w:sz w:val="26"/>
          <w:szCs w:val="26"/>
          <w:lang w:eastAsia="zh-CN"/>
        </w:rPr>
        <w:t>曰君其不没于</w:t>
      </w:r>
      <w:r>
        <w:rPr>
          <w:rFonts w:ascii="微软雅黑" w:eastAsia="微软雅黑" w:hAnsi="微软雅黑" w:cs="微软雅黑" w:hint="eastAsia"/>
          <w:color w:val="FFFFFF"/>
          <w:sz w:val="26"/>
          <w:szCs w:val="26"/>
          <w:lang w:eastAsia="zh-CN"/>
        </w:rPr>
        <w:t>鲁</w:t>
      </w:r>
      <w:r>
        <w:rPr>
          <w:rFonts w:ascii="Menlo" w:hAnsi="Menlo" w:cs="Menlo"/>
          <w:color w:val="FFFFFF"/>
          <w:sz w:val="26"/>
          <w:szCs w:val="26"/>
          <w:lang w:eastAsia="zh-CN"/>
        </w:rPr>
        <w:t>乎夫子之言曰礼失</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昏名失</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愆失志</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昏失所</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愆生不能用死而</w:t>
      </w:r>
      <w:r>
        <w:rPr>
          <w:rFonts w:ascii="微软雅黑" w:eastAsia="微软雅黑" w:hAnsi="微软雅黑" w:cs="微软雅黑" w:hint="eastAsia"/>
          <w:color w:val="FFFFFF"/>
          <w:sz w:val="26"/>
          <w:szCs w:val="26"/>
          <w:lang w:eastAsia="zh-CN"/>
        </w:rPr>
        <w:t>诔</w:t>
      </w:r>
      <w:r>
        <w:rPr>
          <w:rFonts w:ascii="Menlo" w:hAnsi="Menlo" w:cs="Menlo"/>
          <w:color w:val="FFFFFF"/>
          <w:sz w:val="26"/>
          <w:szCs w:val="26"/>
          <w:lang w:eastAsia="zh-CN"/>
        </w:rPr>
        <w:t>之非礼也称余一人非名也</w:t>
      </w:r>
    </w:p>
    <w:p w14:paraId="0469B559" w14:textId="74E7DC57"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葬</w:t>
      </w:r>
      <w:r w:rsidR="00EC4F63">
        <w:rPr>
          <w:rFonts w:ascii="微软雅黑" w:eastAsia="微软雅黑" w:hAnsi="微软雅黑" w:cs="微软雅黑" w:hint="eastAsia"/>
          <w:color w:val="FFFFFF"/>
          <w:sz w:val="28"/>
          <w:szCs w:val="28"/>
          <w:lang w:eastAsia="zh-CN"/>
        </w:rPr>
        <w:t>鲁</w:t>
      </w:r>
      <w:r w:rsidR="00EC4F63">
        <w:rPr>
          <w:rFonts w:ascii="Menlo" w:hAnsi="Menlo" w:cs="Menlo"/>
          <w:color w:val="FFFFFF"/>
          <w:sz w:val="28"/>
          <w:szCs w:val="28"/>
          <w:lang w:eastAsia="zh-CN"/>
        </w:rPr>
        <w:t>城</w:t>
      </w:r>
      <w:r w:rsidR="00EC4F63">
        <w:rPr>
          <w:rFonts w:ascii="Menlo" w:hAnsi="Menlo" w:cs="Menlo"/>
          <w:color w:val="FFFFFF"/>
          <w:sz w:val="26"/>
          <w:szCs w:val="26"/>
          <w:lang w:eastAsia="zh-CN"/>
        </w:rPr>
        <w:t>北泗上</w:t>
      </w:r>
      <w:r w:rsidR="00EC4F63">
        <w:rPr>
          <w:rFonts w:ascii="Menlo" w:hAnsi="Menlo" w:cs="Menlo"/>
          <w:color w:val="FFFFFF"/>
          <w:sz w:val="28"/>
          <w:szCs w:val="28"/>
          <w:lang w:eastAsia="zh-CN"/>
        </w:rPr>
        <w:t>弟子</w:t>
      </w:r>
      <w:r w:rsidR="00EC4F63">
        <w:rPr>
          <w:rFonts w:ascii="Menlo" w:hAnsi="Menlo" w:cs="Menlo"/>
          <w:color w:val="FFFFFF"/>
          <w:sz w:val="26"/>
          <w:szCs w:val="26"/>
          <w:lang w:eastAsia="zh-CN"/>
        </w:rPr>
        <w:t>皆服</w:t>
      </w:r>
      <w:r w:rsidR="00EC4F63">
        <w:rPr>
          <w:rFonts w:ascii="Menlo" w:hAnsi="Menlo" w:cs="Menlo"/>
          <w:color w:val="FFFFFF"/>
          <w:sz w:val="28"/>
          <w:szCs w:val="28"/>
          <w:lang w:eastAsia="zh-CN"/>
        </w:rPr>
        <w:t>三年三年</w:t>
      </w:r>
      <w:r w:rsidR="00EC4F63">
        <w:rPr>
          <w:rFonts w:ascii="Menlo" w:hAnsi="Menlo" w:cs="Menlo"/>
          <w:color w:val="FFFFFF"/>
          <w:sz w:val="26"/>
          <w:szCs w:val="26"/>
          <w:lang w:eastAsia="zh-CN"/>
        </w:rPr>
        <w:t>心</w:t>
      </w:r>
      <w:r w:rsidR="00EC4F63">
        <w:rPr>
          <w:rFonts w:ascii="微软雅黑" w:eastAsia="微软雅黑" w:hAnsi="微软雅黑" w:cs="微软雅黑" w:hint="eastAsia"/>
          <w:color w:val="FFFFFF"/>
          <w:sz w:val="26"/>
          <w:szCs w:val="26"/>
          <w:lang w:eastAsia="zh-CN"/>
        </w:rPr>
        <w:t>丧毕</w:t>
      </w:r>
      <w:r w:rsidR="00EC4F63">
        <w:rPr>
          <w:rFonts w:ascii="Menlo" w:hAnsi="Menlo" w:cs="Menlo"/>
          <w:color w:val="FFFFFF"/>
          <w:sz w:val="26"/>
          <w:szCs w:val="26"/>
          <w:lang w:eastAsia="zh-CN"/>
        </w:rPr>
        <w:t>相</w:t>
      </w:r>
      <w:r w:rsidR="00EC4F63">
        <w:rPr>
          <w:rFonts w:ascii="微软雅黑" w:eastAsia="微软雅黑" w:hAnsi="微软雅黑" w:cs="微软雅黑" w:hint="eastAsia"/>
          <w:color w:val="FFFFFF"/>
          <w:sz w:val="26"/>
          <w:szCs w:val="26"/>
          <w:lang w:eastAsia="zh-CN"/>
        </w:rPr>
        <w:t>诀</w:t>
      </w:r>
      <w:r w:rsidR="00EC4F63">
        <w:rPr>
          <w:rFonts w:ascii="Menlo" w:hAnsi="Menlo" w:cs="Menlo"/>
          <w:color w:val="FFFFFF"/>
          <w:sz w:val="26"/>
          <w:szCs w:val="26"/>
          <w:lang w:eastAsia="zh-CN"/>
        </w:rPr>
        <w:t>而去</w:t>
      </w:r>
      <w:r w:rsidR="00EC4F63">
        <w:rPr>
          <w:rFonts w:ascii="微软雅黑" w:eastAsia="微软雅黑" w:hAnsi="微软雅黑" w:cs="微软雅黑" w:hint="eastAsia"/>
          <w:color w:val="FFFFFF"/>
          <w:sz w:val="26"/>
          <w:szCs w:val="26"/>
          <w:lang w:eastAsia="zh-CN"/>
        </w:rPr>
        <w:t>则</w:t>
      </w:r>
      <w:r w:rsidR="00EC4F63">
        <w:rPr>
          <w:rFonts w:ascii="Menlo" w:hAnsi="Menlo" w:cs="Menlo"/>
          <w:color w:val="FFFFFF"/>
          <w:sz w:val="26"/>
          <w:szCs w:val="26"/>
          <w:lang w:eastAsia="zh-CN"/>
        </w:rPr>
        <w:t>哭各复尽哀或复留唯子</w:t>
      </w:r>
      <w:r w:rsidR="00EC4F63">
        <w:rPr>
          <w:rFonts w:ascii="微软雅黑" w:eastAsia="微软雅黑" w:hAnsi="微软雅黑" w:cs="微软雅黑" w:hint="eastAsia"/>
          <w:color w:val="FFFFFF"/>
          <w:sz w:val="26"/>
          <w:szCs w:val="26"/>
          <w:lang w:eastAsia="zh-CN"/>
        </w:rPr>
        <w:t>赣庐</w:t>
      </w:r>
      <w:r w:rsidR="00EC4F63">
        <w:rPr>
          <w:rFonts w:ascii="Menlo" w:hAnsi="Menlo" w:cs="Menlo"/>
          <w:color w:val="FFFFFF"/>
          <w:sz w:val="26"/>
          <w:szCs w:val="26"/>
          <w:lang w:eastAsia="zh-CN"/>
        </w:rPr>
        <w:t>于冢上凡</w:t>
      </w:r>
      <w:r w:rsidR="00EC4F63">
        <w:rPr>
          <w:rFonts w:ascii="Menlo" w:hAnsi="Menlo" w:cs="Menlo"/>
          <w:color w:val="FFFFFF"/>
          <w:sz w:val="28"/>
          <w:szCs w:val="28"/>
          <w:lang w:eastAsia="zh-CN"/>
        </w:rPr>
        <w:t>六年</w:t>
      </w:r>
      <w:r w:rsidR="00EC4F63">
        <w:rPr>
          <w:rFonts w:ascii="Menlo" w:hAnsi="Menlo" w:cs="Menlo"/>
          <w:color w:val="FFFFFF"/>
          <w:sz w:val="26"/>
          <w:szCs w:val="26"/>
          <w:lang w:eastAsia="zh-CN"/>
        </w:rPr>
        <w:t>然后去</w:t>
      </w:r>
      <w:r w:rsidR="00EC4F63">
        <w:rPr>
          <w:rFonts w:ascii="Menlo" w:hAnsi="Menlo" w:cs="Menlo"/>
          <w:color w:val="FFFFFF"/>
          <w:sz w:val="28"/>
          <w:szCs w:val="28"/>
          <w:lang w:eastAsia="zh-CN"/>
        </w:rPr>
        <w:t>弟子</w:t>
      </w:r>
      <w:r w:rsidR="00EC4F63">
        <w:rPr>
          <w:rFonts w:ascii="Menlo" w:hAnsi="Menlo" w:cs="Menlo"/>
          <w:color w:val="FFFFFF"/>
          <w:sz w:val="26"/>
          <w:szCs w:val="26"/>
          <w:lang w:eastAsia="zh-CN"/>
        </w:rPr>
        <w:t>及</w:t>
      </w:r>
      <w:r w:rsidR="00EC4F63">
        <w:rPr>
          <w:rFonts w:ascii="微软雅黑" w:eastAsia="微软雅黑" w:hAnsi="微软雅黑" w:cs="微软雅黑" w:hint="eastAsia"/>
          <w:color w:val="FFFFFF"/>
          <w:sz w:val="26"/>
          <w:szCs w:val="26"/>
          <w:lang w:eastAsia="zh-CN"/>
        </w:rPr>
        <w:t>鲁</w:t>
      </w:r>
      <w:r w:rsidR="00EC4F63">
        <w:rPr>
          <w:rFonts w:ascii="Menlo" w:hAnsi="Menlo" w:cs="Menlo"/>
          <w:color w:val="FFFFFF"/>
          <w:sz w:val="26"/>
          <w:szCs w:val="26"/>
          <w:lang w:eastAsia="zh-CN"/>
        </w:rPr>
        <w:t>人往从冢而家者百有余室因命曰孔里</w:t>
      </w:r>
      <w:r w:rsidR="00EC4F63">
        <w:rPr>
          <w:rFonts w:ascii="微软雅黑" w:eastAsia="微软雅黑" w:hAnsi="微软雅黑" w:cs="微软雅黑" w:hint="eastAsia"/>
          <w:color w:val="FFFFFF"/>
          <w:sz w:val="26"/>
          <w:szCs w:val="26"/>
          <w:lang w:eastAsia="zh-CN"/>
        </w:rPr>
        <w:t>鲁</w:t>
      </w:r>
      <w:r w:rsidR="00EC4F63">
        <w:rPr>
          <w:rFonts w:ascii="Menlo" w:hAnsi="Menlo" w:cs="Menlo"/>
          <w:color w:val="FFFFFF"/>
          <w:sz w:val="26"/>
          <w:szCs w:val="26"/>
          <w:lang w:eastAsia="zh-CN"/>
        </w:rPr>
        <w:t>世世相</w:t>
      </w:r>
      <w:r w:rsidR="00EC4F63">
        <w:rPr>
          <w:rFonts w:ascii="微软雅黑" w:eastAsia="微软雅黑" w:hAnsi="微软雅黑" w:cs="微软雅黑" w:hint="eastAsia"/>
          <w:color w:val="FFFFFF"/>
          <w:sz w:val="26"/>
          <w:szCs w:val="26"/>
          <w:lang w:eastAsia="zh-CN"/>
        </w:rPr>
        <w:t>传</w:t>
      </w:r>
      <w:r w:rsidR="00EC4F63">
        <w:rPr>
          <w:rFonts w:ascii="Menlo" w:hAnsi="Menlo" w:cs="Menlo"/>
          <w:color w:val="FFFFFF"/>
          <w:sz w:val="26"/>
          <w:szCs w:val="26"/>
          <w:lang w:eastAsia="zh-CN"/>
        </w:rPr>
        <w:t>以</w:t>
      </w:r>
      <w:r w:rsidR="00EC4F63">
        <w:rPr>
          <w:rFonts w:ascii="微软雅黑" w:eastAsia="微软雅黑" w:hAnsi="微软雅黑" w:cs="微软雅黑" w:hint="eastAsia"/>
          <w:color w:val="FFFFFF"/>
          <w:sz w:val="26"/>
          <w:szCs w:val="26"/>
          <w:lang w:eastAsia="zh-CN"/>
        </w:rPr>
        <w:t>岁时</w:t>
      </w:r>
      <w:r w:rsidR="00EC4F63">
        <w:rPr>
          <w:rFonts w:ascii="Menlo" w:hAnsi="Menlo" w:cs="Menlo"/>
          <w:color w:val="FFFFFF"/>
          <w:sz w:val="28"/>
          <w:szCs w:val="28"/>
          <w:lang w:eastAsia="zh-CN"/>
        </w:rPr>
        <w:t>奉祠</w:t>
      </w:r>
      <w:r>
        <w:rPr>
          <w:rFonts w:ascii="Menlo" w:hAnsi="Menlo" w:cs="Menlo"/>
          <w:color w:val="FFFFFF"/>
          <w:sz w:val="26"/>
          <w:szCs w:val="26"/>
          <w:lang w:eastAsia="zh-CN"/>
        </w:rPr>
        <w:t>孔子</w:t>
      </w:r>
      <w:r w:rsidR="00EC4F63">
        <w:rPr>
          <w:rFonts w:ascii="Menlo" w:hAnsi="Menlo" w:cs="Menlo"/>
          <w:color w:val="FFFFFF"/>
          <w:sz w:val="26"/>
          <w:szCs w:val="26"/>
          <w:lang w:eastAsia="zh-CN"/>
        </w:rPr>
        <w:t>冢而</w:t>
      </w:r>
      <w:r w:rsidR="00EC4F63">
        <w:rPr>
          <w:rFonts w:ascii="微软雅黑" w:eastAsia="微软雅黑" w:hAnsi="微软雅黑" w:cs="微软雅黑" w:hint="eastAsia"/>
          <w:color w:val="FFFFFF"/>
          <w:sz w:val="26"/>
          <w:szCs w:val="26"/>
          <w:lang w:eastAsia="zh-CN"/>
        </w:rPr>
        <w:t>诸</w:t>
      </w:r>
      <w:r w:rsidR="00EC4F63">
        <w:rPr>
          <w:rFonts w:ascii="Menlo" w:hAnsi="Menlo" w:cs="Menlo"/>
          <w:color w:val="FFFFFF"/>
          <w:sz w:val="26"/>
          <w:szCs w:val="26"/>
          <w:lang w:eastAsia="zh-CN"/>
        </w:rPr>
        <w:t>儒亦</w:t>
      </w:r>
      <w:r w:rsidR="00EC4F63">
        <w:rPr>
          <w:rFonts w:ascii="微软雅黑" w:eastAsia="微软雅黑" w:hAnsi="微软雅黑" w:cs="微软雅黑" w:hint="eastAsia"/>
          <w:color w:val="FFFFFF"/>
          <w:sz w:val="26"/>
          <w:szCs w:val="26"/>
          <w:lang w:eastAsia="zh-CN"/>
        </w:rPr>
        <w:t>讲</w:t>
      </w:r>
      <w:r w:rsidR="00EC4F63">
        <w:rPr>
          <w:rFonts w:ascii="Menlo" w:hAnsi="Menlo" w:cs="Menlo"/>
          <w:color w:val="FFFFFF"/>
          <w:sz w:val="26"/>
          <w:szCs w:val="26"/>
          <w:lang w:eastAsia="zh-CN"/>
        </w:rPr>
        <w:t>礼</w:t>
      </w:r>
      <w:r w:rsidR="00EC4F63">
        <w:rPr>
          <w:rFonts w:ascii="微软雅黑" w:eastAsia="微软雅黑" w:hAnsi="微软雅黑" w:cs="微软雅黑" w:hint="eastAsia"/>
          <w:color w:val="FFFFFF"/>
          <w:sz w:val="26"/>
          <w:szCs w:val="26"/>
          <w:lang w:eastAsia="zh-CN"/>
        </w:rPr>
        <w:t>乡饮</w:t>
      </w:r>
      <w:r w:rsidR="00EC4F63">
        <w:rPr>
          <w:rFonts w:ascii="Menlo" w:hAnsi="Menlo" w:cs="Menlo"/>
          <w:color w:val="FFFFFF"/>
          <w:sz w:val="26"/>
          <w:szCs w:val="26"/>
          <w:lang w:eastAsia="zh-CN"/>
        </w:rPr>
        <w:t>大射于</w:t>
      </w:r>
      <w:r>
        <w:rPr>
          <w:rFonts w:ascii="Menlo" w:hAnsi="Menlo" w:cs="Menlo"/>
          <w:color w:val="FFFFFF"/>
          <w:sz w:val="26"/>
          <w:szCs w:val="26"/>
          <w:lang w:eastAsia="zh-CN"/>
        </w:rPr>
        <w:t>孔子</w:t>
      </w:r>
      <w:r w:rsidR="00EC4F63">
        <w:rPr>
          <w:rFonts w:ascii="Menlo" w:hAnsi="Menlo" w:cs="Menlo"/>
          <w:color w:val="FFFFFF"/>
          <w:sz w:val="26"/>
          <w:szCs w:val="26"/>
          <w:lang w:eastAsia="zh-CN"/>
        </w:rPr>
        <w:t>冢</w:t>
      </w:r>
      <w:r>
        <w:rPr>
          <w:rFonts w:ascii="Menlo" w:hAnsi="Menlo" w:cs="Menlo"/>
          <w:color w:val="FFFFFF"/>
          <w:sz w:val="26"/>
          <w:szCs w:val="26"/>
          <w:lang w:eastAsia="zh-CN"/>
        </w:rPr>
        <w:t>孔子</w:t>
      </w:r>
      <w:r w:rsidR="00EC4F63">
        <w:rPr>
          <w:rFonts w:ascii="Menlo" w:hAnsi="Menlo" w:cs="Menlo"/>
          <w:color w:val="FFFFFF"/>
          <w:sz w:val="26"/>
          <w:szCs w:val="26"/>
          <w:lang w:eastAsia="zh-CN"/>
        </w:rPr>
        <w:t>冢大一</w:t>
      </w:r>
      <w:r w:rsidR="00EC4F63">
        <w:rPr>
          <w:rFonts w:ascii="微软雅黑" w:eastAsia="微软雅黑" w:hAnsi="微软雅黑" w:cs="微软雅黑" w:hint="eastAsia"/>
          <w:color w:val="FFFFFF"/>
          <w:sz w:val="26"/>
          <w:szCs w:val="26"/>
          <w:lang w:eastAsia="zh-CN"/>
        </w:rPr>
        <w:t>顷</w:t>
      </w:r>
      <w:r w:rsidR="00EC4F63">
        <w:rPr>
          <w:rFonts w:ascii="Menlo" w:hAnsi="Menlo" w:cs="Menlo"/>
          <w:color w:val="FFFFFF"/>
          <w:sz w:val="26"/>
          <w:szCs w:val="26"/>
          <w:lang w:eastAsia="zh-CN"/>
        </w:rPr>
        <w:t>故所居堂</w:t>
      </w:r>
      <w:r w:rsidR="00EC4F63">
        <w:rPr>
          <w:rFonts w:ascii="Menlo" w:hAnsi="Menlo" w:cs="Menlo"/>
          <w:color w:val="FFFFFF"/>
          <w:sz w:val="28"/>
          <w:szCs w:val="28"/>
          <w:lang w:eastAsia="zh-CN"/>
        </w:rPr>
        <w:t>弟子</w:t>
      </w:r>
      <w:r w:rsidR="00EC4F63">
        <w:rPr>
          <w:rFonts w:ascii="Menlo" w:hAnsi="Menlo" w:cs="Menlo"/>
          <w:color w:val="FFFFFF"/>
          <w:sz w:val="26"/>
          <w:szCs w:val="26"/>
          <w:lang w:eastAsia="zh-CN"/>
        </w:rPr>
        <w:t>内后世因</w:t>
      </w:r>
      <w:r w:rsidR="00EC4F63">
        <w:rPr>
          <w:rFonts w:ascii="微软雅黑" w:eastAsia="微软雅黑" w:hAnsi="微软雅黑" w:cs="微软雅黑" w:hint="eastAsia"/>
          <w:color w:val="FFFFFF"/>
          <w:sz w:val="26"/>
          <w:szCs w:val="26"/>
          <w:lang w:eastAsia="zh-CN"/>
        </w:rPr>
        <w:t>庙</w:t>
      </w:r>
      <w:r w:rsidR="00EC4F63">
        <w:rPr>
          <w:rFonts w:ascii="Menlo" w:hAnsi="Menlo" w:cs="Menlo"/>
          <w:color w:val="FFFFFF"/>
          <w:sz w:val="26"/>
          <w:szCs w:val="26"/>
          <w:lang w:eastAsia="zh-CN"/>
        </w:rPr>
        <w:t>藏</w:t>
      </w:r>
      <w:r>
        <w:rPr>
          <w:rFonts w:ascii="Menlo" w:hAnsi="Menlo" w:cs="Menlo"/>
          <w:color w:val="FFFFFF"/>
          <w:sz w:val="26"/>
          <w:szCs w:val="26"/>
          <w:lang w:eastAsia="zh-CN"/>
        </w:rPr>
        <w:t>孔子</w:t>
      </w:r>
      <w:r w:rsidR="00EC4F63">
        <w:rPr>
          <w:rFonts w:ascii="Menlo" w:hAnsi="Menlo" w:cs="Menlo"/>
          <w:color w:val="FFFFFF"/>
          <w:sz w:val="26"/>
          <w:szCs w:val="26"/>
          <w:lang w:eastAsia="zh-CN"/>
        </w:rPr>
        <w:t>衣冠琴</w:t>
      </w:r>
      <w:r w:rsidR="00EC4F63">
        <w:rPr>
          <w:rFonts w:ascii="微软雅黑" w:eastAsia="微软雅黑" w:hAnsi="微软雅黑" w:cs="微软雅黑" w:hint="eastAsia"/>
          <w:color w:val="FFFFFF"/>
          <w:sz w:val="26"/>
          <w:szCs w:val="26"/>
          <w:lang w:eastAsia="zh-CN"/>
        </w:rPr>
        <w:t>车书</w:t>
      </w:r>
      <w:r w:rsidR="00EC4F63">
        <w:rPr>
          <w:rFonts w:ascii="Menlo" w:hAnsi="Menlo" w:cs="Menlo"/>
          <w:color w:val="FFFFFF"/>
          <w:sz w:val="26"/>
          <w:szCs w:val="26"/>
          <w:lang w:eastAsia="zh-CN"/>
        </w:rPr>
        <w:t>至于</w:t>
      </w:r>
      <w:r w:rsidR="00EC4F63">
        <w:rPr>
          <w:rFonts w:ascii="微软雅黑" w:eastAsia="微软雅黑" w:hAnsi="微软雅黑" w:cs="微软雅黑" w:hint="eastAsia"/>
          <w:color w:val="FFFFFF"/>
          <w:sz w:val="26"/>
          <w:szCs w:val="26"/>
          <w:lang w:eastAsia="zh-CN"/>
        </w:rPr>
        <w:t>汉</w:t>
      </w:r>
      <w:r w:rsidR="00EC4F63">
        <w:rPr>
          <w:rFonts w:ascii="Menlo" w:hAnsi="Menlo" w:cs="Menlo"/>
          <w:color w:val="FFFFFF"/>
          <w:sz w:val="26"/>
          <w:szCs w:val="26"/>
          <w:lang w:eastAsia="zh-CN"/>
        </w:rPr>
        <w:t>二百余年不</w:t>
      </w:r>
      <w:r w:rsidR="00EC4F63">
        <w:rPr>
          <w:rFonts w:ascii="微软雅黑" w:eastAsia="微软雅黑" w:hAnsi="微软雅黑" w:cs="微软雅黑" w:hint="eastAsia"/>
          <w:color w:val="FFFFFF"/>
          <w:sz w:val="26"/>
          <w:szCs w:val="26"/>
          <w:lang w:eastAsia="zh-CN"/>
        </w:rPr>
        <w:t>绝</w:t>
      </w:r>
      <w:r w:rsidR="00EC4F63">
        <w:rPr>
          <w:rFonts w:ascii="Menlo" w:hAnsi="Menlo" w:cs="Menlo"/>
          <w:color w:val="FFFFFF"/>
          <w:sz w:val="28"/>
          <w:szCs w:val="28"/>
          <w:lang w:eastAsia="zh-CN"/>
        </w:rPr>
        <w:t>高皇帝</w:t>
      </w:r>
      <w:r w:rsidR="00EC4F63">
        <w:rPr>
          <w:rFonts w:ascii="微软雅黑" w:eastAsia="微软雅黑" w:hAnsi="微软雅黑" w:cs="微软雅黑" w:hint="eastAsia"/>
          <w:color w:val="FFFFFF"/>
          <w:sz w:val="26"/>
          <w:szCs w:val="26"/>
          <w:lang w:eastAsia="zh-CN"/>
        </w:rPr>
        <w:t>过鲁</w:t>
      </w:r>
      <w:r w:rsidR="00EC4F63">
        <w:rPr>
          <w:rFonts w:ascii="Menlo" w:hAnsi="Menlo" w:cs="Menlo"/>
          <w:color w:val="FFFFFF"/>
          <w:sz w:val="26"/>
          <w:szCs w:val="26"/>
          <w:lang w:eastAsia="zh-CN"/>
        </w:rPr>
        <w:t>以太牢祠焉</w:t>
      </w:r>
      <w:r w:rsidR="00EC4F63">
        <w:rPr>
          <w:rFonts w:ascii="微软雅黑" w:eastAsia="微软雅黑" w:hAnsi="微软雅黑" w:cs="微软雅黑" w:hint="eastAsia"/>
          <w:color w:val="FFFFFF"/>
          <w:sz w:val="26"/>
          <w:szCs w:val="26"/>
          <w:lang w:eastAsia="zh-CN"/>
        </w:rPr>
        <w:t>诸</w:t>
      </w:r>
      <w:r w:rsidR="00EC4F63">
        <w:rPr>
          <w:rFonts w:ascii="Menlo" w:hAnsi="Menlo" w:cs="Menlo"/>
          <w:color w:val="FFFFFF"/>
          <w:sz w:val="26"/>
          <w:szCs w:val="26"/>
          <w:lang w:eastAsia="zh-CN"/>
        </w:rPr>
        <w:t>侯卿相至常先</w:t>
      </w:r>
      <w:r w:rsidR="00EC4F63">
        <w:rPr>
          <w:rFonts w:ascii="微软雅黑" w:eastAsia="微软雅黑" w:hAnsi="微软雅黑" w:cs="微软雅黑" w:hint="eastAsia"/>
          <w:color w:val="FFFFFF"/>
          <w:sz w:val="26"/>
          <w:szCs w:val="26"/>
          <w:lang w:eastAsia="zh-CN"/>
        </w:rPr>
        <w:t>谒</w:t>
      </w:r>
      <w:r w:rsidR="00EC4F63">
        <w:rPr>
          <w:rFonts w:ascii="Menlo" w:hAnsi="Menlo" w:cs="Menlo"/>
          <w:color w:val="FFFFFF"/>
          <w:sz w:val="26"/>
          <w:szCs w:val="26"/>
          <w:lang w:eastAsia="zh-CN"/>
        </w:rPr>
        <w:t>然后</w:t>
      </w:r>
      <w:r w:rsidR="00EC4F63">
        <w:rPr>
          <w:rFonts w:ascii="Menlo" w:hAnsi="Menlo" w:cs="Menlo"/>
          <w:color w:val="FFFFFF"/>
          <w:sz w:val="28"/>
          <w:szCs w:val="28"/>
          <w:lang w:eastAsia="zh-CN"/>
        </w:rPr>
        <w:t>从政</w:t>
      </w:r>
    </w:p>
    <w:p w14:paraId="665EDCCA" w14:textId="4E615D19" w:rsidR="00EC4F63" w:rsidRDefault="00C106D8"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孔子</w:t>
      </w:r>
      <w:r w:rsidR="00EC4F63">
        <w:rPr>
          <w:rFonts w:ascii="Menlo" w:hAnsi="Menlo" w:cs="Menlo"/>
          <w:color w:val="FFFFFF"/>
          <w:sz w:val="26"/>
          <w:szCs w:val="26"/>
          <w:lang w:eastAsia="zh-CN"/>
        </w:rPr>
        <w:t>生</w:t>
      </w:r>
      <w:r w:rsidR="00EC4F63">
        <w:rPr>
          <w:rFonts w:ascii="微软雅黑" w:eastAsia="微软雅黑" w:hAnsi="微软雅黑" w:cs="微软雅黑" w:hint="eastAsia"/>
          <w:color w:val="FFFFFF"/>
          <w:sz w:val="26"/>
          <w:szCs w:val="26"/>
          <w:lang w:eastAsia="zh-CN"/>
        </w:rPr>
        <w:t>鲤</w:t>
      </w:r>
      <w:r w:rsidR="00EC4F63">
        <w:rPr>
          <w:rFonts w:ascii="Menlo" w:hAnsi="Menlo" w:cs="Menlo"/>
          <w:color w:val="FFFFFF"/>
          <w:sz w:val="26"/>
          <w:szCs w:val="26"/>
          <w:lang w:eastAsia="zh-CN"/>
        </w:rPr>
        <w:t>字伯</w:t>
      </w:r>
      <w:r w:rsidR="00EC4F63">
        <w:rPr>
          <w:rFonts w:ascii="微软雅黑" w:eastAsia="微软雅黑" w:hAnsi="微软雅黑" w:cs="微软雅黑" w:hint="eastAsia"/>
          <w:color w:val="FFFFFF"/>
          <w:sz w:val="26"/>
          <w:szCs w:val="26"/>
          <w:lang w:eastAsia="zh-CN"/>
        </w:rPr>
        <w:t>鱼</w:t>
      </w:r>
      <w:r w:rsidR="00EC4F63">
        <w:rPr>
          <w:rFonts w:ascii="Menlo" w:hAnsi="Menlo" w:cs="Menlo"/>
          <w:color w:val="FFFFFF"/>
          <w:sz w:val="26"/>
          <w:szCs w:val="26"/>
          <w:lang w:eastAsia="zh-CN"/>
        </w:rPr>
        <w:t>伯</w:t>
      </w:r>
      <w:r w:rsidR="00EC4F63">
        <w:rPr>
          <w:rFonts w:ascii="微软雅黑" w:eastAsia="微软雅黑" w:hAnsi="微软雅黑" w:cs="微软雅黑" w:hint="eastAsia"/>
          <w:color w:val="FFFFFF"/>
          <w:sz w:val="26"/>
          <w:szCs w:val="26"/>
          <w:lang w:eastAsia="zh-CN"/>
        </w:rPr>
        <w:t>鱼</w:t>
      </w:r>
      <w:r w:rsidR="00EC4F63">
        <w:rPr>
          <w:rFonts w:ascii="Menlo" w:hAnsi="Menlo" w:cs="Menlo"/>
          <w:color w:val="FFFFFF"/>
          <w:sz w:val="26"/>
          <w:szCs w:val="26"/>
          <w:lang w:eastAsia="zh-CN"/>
        </w:rPr>
        <w:t>年五十先</w:t>
      </w:r>
      <w:r>
        <w:rPr>
          <w:rFonts w:ascii="Menlo" w:hAnsi="Menlo" w:cs="Menlo"/>
          <w:color w:val="FFFFFF"/>
          <w:sz w:val="26"/>
          <w:szCs w:val="26"/>
          <w:lang w:eastAsia="zh-CN"/>
        </w:rPr>
        <w:t>孔子</w:t>
      </w:r>
      <w:r w:rsidR="00EC4F63">
        <w:rPr>
          <w:rFonts w:ascii="Menlo" w:hAnsi="Menlo" w:cs="Menlo"/>
          <w:color w:val="FFFFFF"/>
          <w:sz w:val="26"/>
          <w:szCs w:val="26"/>
          <w:lang w:eastAsia="zh-CN"/>
        </w:rPr>
        <w:t>死</w:t>
      </w:r>
    </w:p>
    <w:p w14:paraId="604919D5"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伯</w:t>
      </w:r>
      <w:r>
        <w:rPr>
          <w:rFonts w:ascii="微软雅黑" w:eastAsia="微软雅黑" w:hAnsi="微软雅黑" w:cs="微软雅黑" w:hint="eastAsia"/>
          <w:color w:val="FFFFFF"/>
          <w:sz w:val="26"/>
          <w:szCs w:val="26"/>
          <w:lang w:eastAsia="zh-CN"/>
        </w:rPr>
        <w:t>鱼</w:t>
      </w:r>
      <w:r>
        <w:rPr>
          <w:rFonts w:ascii="Menlo" w:hAnsi="Menlo" w:cs="Menlo"/>
          <w:color w:val="FFFFFF"/>
          <w:sz w:val="26"/>
          <w:szCs w:val="26"/>
          <w:lang w:eastAsia="zh-CN"/>
        </w:rPr>
        <w:t>生伋字子思年六十二</w:t>
      </w:r>
      <w:r>
        <w:rPr>
          <w:rFonts w:ascii="微软雅黑" w:eastAsia="微软雅黑" w:hAnsi="微软雅黑" w:cs="微软雅黑" w:hint="eastAsia"/>
          <w:color w:val="FFFFFF"/>
          <w:sz w:val="26"/>
          <w:szCs w:val="26"/>
          <w:lang w:eastAsia="zh-CN"/>
        </w:rPr>
        <w:t>尝</w:t>
      </w:r>
      <w:r>
        <w:rPr>
          <w:rFonts w:ascii="Menlo" w:hAnsi="Menlo" w:cs="Menlo"/>
          <w:color w:val="FFFFFF"/>
          <w:sz w:val="26"/>
          <w:szCs w:val="26"/>
          <w:lang w:eastAsia="zh-CN"/>
        </w:rPr>
        <w:t>困于宋子思作中庸</w:t>
      </w:r>
    </w:p>
    <w:p w14:paraId="6F70E228"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子思生白字子上年四十七子上生求字子家年四十五子家生箕字子京年四十六子京生穿字子高年五十一子高生子慎年五十七</w:t>
      </w:r>
      <w:r>
        <w:rPr>
          <w:rFonts w:ascii="微软雅黑" w:eastAsia="微软雅黑" w:hAnsi="微软雅黑" w:cs="微软雅黑" w:hint="eastAsia"/>
          <w:color w:val="FFFFFF"/>
          <w:sz w:val="26"/>
          <w:szCs w:val="26"/>
          <w:lang w:eastAsia="zh-CN"/>
        </w:rPr>
        <w:t>尝为</w:t>
      </w:r>
      <w:r>
        <w:rPr>
          <w:rFonts w:ascii="Menlo" w:hAnsi="Menlo" w:cs="Menlo"/>
          <w:color w:val="FFFFFF"/>
          <w:sz w:val="28"/>
          <w:szCs w:val="28"/>
          <w:lang w:eastAsia="zh-CN"/>
        </w:rPr>
        <w:t>魏相</w:t>
      </w:r>
    </w:p>
    <w:p w14:paraId="58A11A4E"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子慎生</w:t>
      </w:r>
      <w:r>
        <w:rPr>
          <w:rFonts w:ascii="微软雅黑" w:eastAsia="微软雅黑" w:hAnsi="微软雅黑" w:cs="微软雅黑" w:hint="eastAsia"/>
          <w:color w:val="FFFFFF"/>
          <w:sz w:val="26"/>
          <w:szCs w:val="26"/>
          <w:lang w:eastAsia="zh-CN"/>
        </w:rPr>
        <w:t>鲋</w:t>
      </w:r>
      <w:r>
        <w:rPr>
          <w:rFonts w:ascii="Menlo" w:hAnsi="Menlo" w:cs="Menlo"/>
          <w:color w:val="FFFFFF"/>
          <w:sz w:val="26"/>
          <w:szCs w:val="26"/>
          <w:lang w:eastAsia="zh-CN"/>
        </w:rPr>
        <w:t>年五十七</w:t>
      </w:r>
      <w:r>
        <w:rPr>
          <w:rFonts w:ascii="微软雅黑" w:eastAsia="微软雅黑" w:hAnsi="微软雅黑" w:cs="微软雅黑" w:hint="eastAsia"/>
          <w:color w:val="FFFFFF"/>
          <w:sz w:val="26"/>
          <w:szCs w:val="26"/>
          <w:lang w:eastAsia="zh-CN"/>
        </w:rPr>
        <w:t>为</w:t>
      </w:r>
      <w:r>
        <w:rPr>
          <w:rFonts w:ascii="微软雅黑" w:eastAsia="微软雅黑" w:hAnsi="微软雅黑" w:cs="微软雅黑" w:hint="eastAsia"/>
          <w:color w:val="FFFFFF"/>
          <w:sz w:val="28"/>
          <w:szCs w:val="28"/>
          <w:lang w:eastAsia="zh-CN"/>
        </w:rPr>
        <w:t>陈</w:t>
      </w:r>
      <w:r>
        <w:rPr>
          <w:rFonts w:ascii="Menlo" w:hAnsi="Menlo" w:cs="Menlo"/>
          <w:color w:val="FFFFFF"/>
          <w:sz w:val="28"/>
          <w:szCs w:val="28"/>
          <w:lang w:eastAsia="zh-CN"/>
        </w:rPr>
        <w:t>王</w:t>
      </w:r>
      <w:r>
        <w:rPr>
          <w:rFonts w:ascii="Menlo" w:hAnsi="Menlo" w:cs="Menlo"/>
          <w:color w:val="FFFFFF"/>
          <w:sz w:val="26"/>
          <w:szCs w:val="26"/>
          <w:lang w:eastAsia="zh-CN"/>
        </w:rPr>
        <w:t>涉</w:t>
      </w:r>
      <w:r>
        <w:rPr>
          <w:rFonts w:ascii="Menlo" w:hAnsi="Menlo" w:cs="Menlo"/>
          <w:color w:val="FFFFFF"/>
          <w:sz w:val="28"/>
          <w:szCs w:val="28"/>
          <w:lang w:eastAsia="zh-CN"/>
        </w:rPr>
        <w:t>博士</w:t>
      </w:r>
      <w:r>
        <w:rPr>
          <w:rFonts w:ascii="Menlo" w:hAnsi="Menlo" w:cs="Menlo"/>
          <w:color w:val="FFFFFF"/>
          <w:sz w:val="26"/>
          <w:szCs w:val="26"/>
          <w:lang w:eastAsia="zh-CN"/>
        </w:rPr>
        <w:t>死于</w:t>
      </w:r>
      <w:r>
        <w:rPr>
          <w:rFonts w:ascii="微软雅黑" w:eastAsia="微软雅黑" w:hAnsi="微软雅黑" w:cs="微软雅黑" w:hint="eastAsia"/>
          <w:color w:val="FFFFFF"/>
          <w:sz w:val="26"/>
          <w:szCs w:val="26"/>
          <w:lang w:eastAsia="zh-CN"/>
        </w:rPr>
        <w:t>陈</w:t>
      </w:r>
      <w:r>
        <w:rPr>
          <w:rFonts w:ascii="Menlo" w:hAnsi="Menlo" w:cs="Menlo"/>
          <w:color w:val="FFFFFF"/>
          <w:sz w:val="26"/>
          <w:szCs w:val="26"/>
          <w:lang w:eastAsia="zh-CN"/>
        </w:rPr>
        <w:t>下</w:t>
      </w:r>
    </w:p>
    <w:p w14:paraId="377B1341"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微软雅黑" w:eastAsia="微软雅黑" w:hAnsi="微软雅黑" w:cs="微软雅黑" w:hint="eastAsia"/>
          <w:color w:val="FFFFFF"/>
          <w:sz w:val="26"/>
          <w:szCs w:val="26"/>
          <w:lang w:eastAsia="zh-CN"/>
        </w:rPr>
        <w:t>鲋</w:t>
      </w:r>
      <w:r>
        <w:rPr>
          <w:rFonts w:ascii="Menlo" w:hAnsi="Menlo" w:cs="Menlo"/>
          <w:color w:val="FFFFFF"/>
          <w:sz w:val="28"/>
          <w:szCs w:val="28"/>
          <w:lang w:eastAsia="zh-CN"/>
        </w:rPr>
        <w:t>弟子</w:t>
      </w:r>
      <w:r>
        <w:rPr>
          <w:rFonts w:ascii="Menlo" w:hAnsi="Menlo" w:cs="Menlo"/>
          <w:color w:val="FFFFFF"/>
          <w:sz w:val="26"/>
          <w:szCs w:val="26"/>
          <w:lang w:eastAsia="zh-CN"/>
        </w:rPr>
        <w:t>襄年五十七</w:t>
      </w:r>
      <w:r>
        <w:rPr>
          <w:rFonts w:ascii="微软雅黑" w:eastAsia="微软雅黑" w:hAnsi="微软雅黑" w:cs="微软雅黑" w:hint="eastAsia"/>
          <w:color w:val="FFFFFF"/>
          <w:sz w:val="26"/>
          <w:szCs w:val="26"/>
          <w:lang w:eastAsia="zh-CN"/>
        </w:rPr>
        <w:t>尝为</w:t>
      </w:r>
      <w:r>
        <w:rPr>
          <w:rFonts w:ascii="Menlo" w:hAnsi="Menlo" w:cs="Menlo"/>
          <w:color w:val="FFFFFF"/>
          <w:sz w:val="28"/>
          <w:szCs w:val="28"/>
          <w:lang w:eastAsia="zh-CN"/>
        </w:rPr>
        <w:t>孝惠皇帝博士</w:t>
      </w:r>
      <w:r>
        <w:rPr>
          <w:rFonts w:ascii="Menlo" w:hAnsi="Menlo" w:cs="Menlo"/>
          <w:color w:val="FFFFFF"/>
          <w:sz w:val="26"/>
          <w:szCs w:val="26"/>
          <w:lang w:eastAsia="zh-CN"/>
        </w:rPr>
        <w:t>迁</w:t>
      </w:r>
      <w:r>
        <w:rPr>
          <w:rFonts w:ascii="微软雅黑" w:eastAsia="微软雅黑" w:hAnsi="微软雅黑" w:cs="微软雅黑" w:hint="eastAsia"/>
          <w:color w:val="FFFFFF"/>
          <w:sz w:val="26"/>
          <w:szCs w:val="26"/>
          <w:lang w:eastAsia="zh-CN"/>
        </w:rPr>
        <w:t>为</w:t>
      </w:r>
      <w:r>
        <w:rPr>
          <w:rFonts w:ascii="微软雅黑" w:eastAsia="微软雅黑" w:hAnsi="微软雅黑" w:cs="微软雅黑" w:hint="eastAsia"/>
          <w:color w:val="FFFFFF"/>
          <w:sz w:val="28"/>
          <w:szCs w:val="28"/>
          <w:lang w:eastAsia="zh-CN"/>
        </w:rPr>
        <w:t>长</w:t>
      </w:r>
      <w:r>
        <w:rPr>
          <w:rFonts w:ascii="Menlo" w:hAnsi="Menlo" w:cs="Menlo"/>
          <w:color w:val="FFFFFF"/>
          <w:sz w:val="28"/>
          <w:szCs w:val="28"/>
          <w:lang w:eastAsia="zh-CN"/>
        </w:rPr>
        <w:t>沙太守</w:t>
      </w:r>
      <w:r>
        <w:rPr>
          <w:rFonts w:ascii="微软雅黑" w:eastAsia="微软雅黑" w:hAnsi="微软雅黑" w:cs="微软雅黑" w:hint="eastAsia"/>
          <w:color w:val="FFFFFF"/>
          <w:sz w:val="26"/>
          <w:szCs w:val="26"/>
          <w:lang w:eastAsia="zh-CN"/>
        </w:rPr>
        <w:t>长</w:t>
      </w:r>
      <w:r>
        <w:rPr>
          <w:rFonts w:ascii="Menlo" w:hAnsi="Menlo" w:cs="Menlo"/>
          <w:color w:val="FFFFFF"/>
          <w:sz w:val="26"/>
          <w:szCs w:val="26"/>
          <w:lang w:eastAsia="zh-CN"/>
        </w:rPr>
        <w:t>九尺六寸</w:t>
      </w:r>
    </w:p>
    <w:p w14:paraId="079E7431" w14:textId="77777777" w:rsidR="00EC4F63" w:rsidRDefault="00EC4F63" w:rsidP="00EC4F63">
      <w:pPr>
        <w:widowControl w:val="0"/>
        <w:autoSpaceDE w:val="0"/>
        <w:autoSpaceDN w:val="0"/>
        <w:adjustRightInd w:val="0"/>
        <w:spacing w:after="0" w:line="240" w:lineRule="auto"/>
        <w:rPr>
          <w:rFonts w:ascii="Menlo" w:hAnsi="Menlo" w:cs="Menlo"/>
          <w:color w:val="FFFFFF"/>
          <w:sz w:val="26"/>
          <w:szCs w:val="26"/>
          <w:lang w:eastAsia="zh-CN"/>
        </w:rPr>
      </w:pPr>
      <w:r>
        <w:rPr>
          <w:rFonts w:ascii="Menlo" w:hAnsi="Menlo" w:cs="Menlo"/>
          <w:color w:val="FFFFFF"/>
          <w:sz w:val="26"/>
          <w:szCs w:val="26"/>
          <w:lang w:eastAsia="zh-CN"/>
        </w:rPr>
        <w:t>子襄生忠年五十七忠生武武生延年及</w:t>
      </w:r>
      <w:r>
        <w:rPr>
          <w:rFonts w:ascii="Menlo" w:hAnsi="Menlo" w:cs="Menlo"/>
          <w:color w:val="FFFFFF"/>
          <w:sz w:val="28"/>
          <w:szCs w:val="28"/>
          <w:lang w:eastAsia="zh-CN"/>
        </w:rPr>
        <w:t>安国安国</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今</w:t>
      </w:r>
      <w:r>
        <w:rPr>
          <w:rFonts w:ascii="Menlo" w:hAnsi="Menlo" w:cs="Menlo"/>
          <w:color w:val="FFFFFF"/>
          <w:sz w:val="28"/>
          <w:szCs w:val="28"/>
          <w:lang w:eastAsia="zh-CN"/>
        </w:rPr>
        <w:t>皇帝博士</w:t>
      </w:r>
      <w:r>
        <w:rPr>
          <w:rFonts w:ascii="Menlo" w:hAnsi="Menlo" w:cs="Menlo"/>
          <w:color w:val="FFFFFF"/>
          <w:sz w:val="26"/>
          <w:szCs w:val="26"/>
          <w:lang w:eastAsia="zh-CN"/>
        </w:rPr>
        <w:t>至</w:t>
      </w:r>
      <w:r>
        <w:rPr>
          <w:rFonts w:ascii="微软雅黑" w:eastAsia="微软雅黑" w:hAnsi="微软雅黑" w:cs="微软雅黑" w:hint="eastAsia"/>
          <w:color w:val="FFFFFF"/>
          <w:sz w:val="28"/>
          <w:szCs w:val="28"/>
          <w:lang w:eastAsia="zh-CN"/>
        </w:rPr>
        <w:t>临</w:t>
      </w:r>
      <w:r>
        <w:rPr>
          <w:rFonts w:ascii="Menlo" w:hAnsi="Menlo" w:cs="Menlo"/>
          <w:color w:val="FFFFFF"/>
          <w:sz w:val="28"/>
          <w:szCs w:val="28"/>
          <w:lang w:eastAsia="zh-CN"/>
        </w:rPr>
        <w:t>淮太守</w:t>
      </w:r>
      <w:r>
        <w:rPr>
          <w:rFonts w:ascii="Menlo" w:hAnsi="Menlo" w:cs="Menlo"/>
          <w:color w:val="FFFFFF"/>
          <w:sz w:val="26"/>
          <w:szCs w:val="26"/>
          <w:lang w:eastAsia="zh-CN"/>
        </w:rPr>
        <w:t>蚤卒</w:t>
      </w:r>
      <w:r>
        <w:rPr>
          <w:rFonts w:ascii="Menlo" w:hAnsi="Menlo" w:cs="Menlo"/>
          <w:color w:val="FFFFFF"/>
          <w:sz w:val="28"/>
          <w:szCs w:val="28"/>
          <w:lang w:eastAsia="zh-CN"/>
        </w:rPr>
        <w:t>安国</w:t>
      </w:r>
      <w:r>
        <w:rPr>
          <w:rFonts w:ascii="Menlo" w:hAnsi="Menlo" w:cs="Menlo"/>
          <w:color w:val="FFFFFF"/>
          <w:sz w:val="26"/>
          <w:szCs w:val="26"/>
          <w:lang w:eastAsia="zh-CN"/>
        </w:rPr>
        <w:t>生卬卬生驩</w:t>
      </w:r>
    </w:p>
    <w:p w14:paraId="64DC2B87" w14:textId="3497DB48" w:rsidR="00EC4F63" w:rsidRDefault="00EC4F63" w:rsidP="00EC4F63">
      <w:pPr>
        <w:widowControl w:val="0"/>
        <w:autoSpaceDE w:val="0"/>
        <w:autoSpaceDN w:val="0"/>
        <w:adjustRightInd w:val="0"/>
        <w:spacing w:after="0" w:line="240" w:lineRule="auto"/>
        <w:rPr>
          <w:rFonts w:ascii="Menlo" w:hAnsi="Menlo" w:cs="Menlo"/>
          <w:color w:val="262626"/>
          <w:sz w:val="26"/>
          <w:szCs w:val="26"/>
          <w:lang w:eastAsia="zh-CN"/>
        </w:rPr>
      </w:pPr>
      <w:r>
        <w:rPr>
          <w:rFonts w:ascii="Menlo" w:hAnsi="Menlo" w:cs="Menlo"/>
          <w:color w:val="FFFFFF"/>
          <w:sz w:val="26"/>
          <w:szCs w:val="26"/>
          <w:lang w:eastAsia="zh-CN"/>
        </w:rPr>
        <w:t>太</w:t>
      </w:r>
      <w:r>
        <w:rPr>
          <w:rFonts w:ascii="Menlo" w:hAnsi="Menlo" w:cs="Menlo"/>
          <w:color w:val="FFFFFF"/>
          <w:sz w:val="28"/>
          <w:szCs w:val="28"/>
          <w:lang w:eastAsia="zh-CN"/>
        </w:rPr>
        <w:t>史公</w:t>
      </w:r>
      <w:r>
        <w:rPr>
          <w:rFonts w:ascii="Menlo" w:hAnsi="Menlo" w:cs="Menlo"/>
          <w:color w:val="FFFFFF"/>
          <w:sz w:val="26"/>
          <w:szCs w:val="26"/>
          <w:lang w:eastAsia="zh-CN"/>
        </w:rPr>
        <w:t>曰</w:t>
      </w:r>
      <w:r>
        <w:rPr>
          <w:rFonts w:ascii="微软雅黑" w:eastAsia="微软雅黑" w:hAnsi="微软雅黑" w:cs="微软雅黑" w:hint="eastAsia"/>
          <w:color w:val="FFFFFF"/>
          <w:sz w:val="26"/>
          <w:szCs w:val="26"/>
          <w:lang w:eastAsia="zh-CN"/>
        </w:rPr>
        <w:t>诗</w:t>
      </w:r>
      <w:r>
        <w:rPr>
          <w:rFonts w:ascii="Menlo" w:hAnsi="Menlo" w:cs="Menlo"/>
          <w:color w:val="FFFFFF"/>
          <w:sz w:val="26"/>
          <w:szCs w:val="26"/>
          <w:lang w:eastAsia="zh-CN"/>
        </w:rPr>
        <w:t>有之高山仰止景行行止</w:t>
      </w:r>
      <w:r>
        <w:rPr>
          <w:rFonts w:ascii="微软雅黑" w:eastAsia="微软雅黑" w:hAnsi="微软雅黑" w:cs="微软雅黑" w:hint="eastAsia"/>
          <w:color w:val="FFFFFF"/>
          <w:sz w:val="26"/>
          <w:szCs w:val="26"/>
          <w:lang w:eastAsia="zh-CN"/>
        </w:rPr>
        <w:t>虽</w:t>
      </w:r>
      <w:r>
        <w:rPr>
          <w:rFonts w:ascii="Menlo" w:hAnsi="Menlo" w:cs="Menlo"/>
          <w:color w:val="FFFFFF"/>
          <w:sz w:val="26"/>
          <w:szCs w:val="26"/>
          <w:lang w:eastAsia="zh-CN"/>
        </w:rPr>
        <w:t>不能至然心</w:t>
      </w:r>
      <w:r>
        <w:rPr>
          <w:rFonts w:ascii="微软雅黑" w:eastAsia="微软雅黑" w:hAnsi="微软雅黑" w:cs="微软雅黑" w:hint="eastAsia"/>
          <w:color w:val="FFFFFF"/>
          <w:sz w:val="26"/>
          <w:szCs w:val="26"/>
          <w:lang w:eastAsia="zh-CN"/>
        </w:rPr>
        <w:t>乡</w:t>
      </w:r>
      <w:r>
        <w:rPr>
          <w:rFonts w:ascii="Menlo" w:hAnsi="Menlo" w:cs="Menlo"/>
          <w:color w:val="FFFFFF"/>
          <w:sz w:val="26"/>
          <w:szCs w:val="26"/>
          <w:lang w:eastAsia="zh-CN"/>
        </w:rPr>
        <w:t>往之余</w:t>
      </w:r>
      <w:r>
        <w:rPr>
          <w:rFonts w:ascii="微软雅黑" w:eastAsia="微软雅黑" w:hAnsi="微软雅黑" w:cs="微软雅黑" w:hint="eastAsia"/>
          <w:color w:val="FFFFFF"/>
          <w:sz w:val="26"/>
          <w:szCs w:val="26"/>
          <w:lang w:eastAsia="zh-CN"/>
        </w:rPr>
        <w:t>读</w:t>
      </w:r>
      <w:r>
        <w:rPr>
          <w:rFonts w:ascii="Menlo" w:hAnsi="Menlo" w:cs="Menlo"/>
          <w:color w:val="FFFFFF"/>
          <w:sz w:val="26"/>
          <w:szCs w:val="26"/>
          <w:lang w:eastAsia="zh-CN"/>
        </w:rPr>
        <w:t>孔氏</w:t>
      </w:r>
      <w:r>
        <w:rPr>
          <w:rFonts w:ascii="微软雅黑" w:eastAsia="微软雅黑" w:hAnsi="微软雅黑" w:cs="微软雅黑" w:hint="eastAsia"/>
          <w:color w:val="FFFFFF"/>
          <w:sz w:val="26"/>
          <w:szCs w:val="26"/>
          <w:lang w:eastAsia="zh-CN"/>
        </w:rPr>
        <w:t>书</w:t>
      </w:r>
      <w:r>
        <w:rPr>
          <w:rFonts w:ascii="Menlo" w:hAnsi="Menlo" w:cs="Menlo"/>
          <w:color w:val="FFFFFF"/>
          <w:sz w:val="26"/>
          <w:szCs w:val="26"/>
          <w:lang w:eastAsia="zh-CN"/>
        </w:rPr>
        <w:t>想</w:t>
      </w:r>
      <w:r>
        <w:rPr>
          <w:rFonts w:ascii="微软雅黑" w:eastAsia="微软雅黑" w:hAnsi="微软雅黑" w:cs="微软雅黑" w:hint="eastAsia"/>
          <w:color w:val="FFFFFF"/>
          <w:sz w:val="26"/>
          <w:szCs w:val="26"/>
          <w:lang w:eastAsia="zh-CN"/>
        </w:rPr>
        <w:t>见</w:t>
      </w:r>
      <w:r>
        <w:rPr>
          <w:rFonts w:ascii="Menlo" w:hAnsi="Menlo" w:cs="Menlo"/>
          <w:color w:val="FFFFFF"/>
          <w:sz w:val="26"/>
          <w:szCs w:val="26"/>
          <w:lang w:eastAsia="zh-CN"/>
        </w:rPr>
        <w:t>其</w:t>
      </w:r>
      <w:r>
        <w:rPr>
          <w:rFonts w:ascii="微软雅黑" w:eastAsia="微软雅黑" w:hAnsi="微软雅黑" w:cs="微软雅黑" w:hint="eastAsia"/>
          <w:color w:val="FFFFFF"/>
          <w:sz w:val="26"/>
          <w:szCs w:val="26"/>
          <w:lang w:eastAsia="zh-CN"/>
        </w:rPr>
        <w:t>为</w:t>
      </w:r>
      <w:r>
        <w:rPr>
          <w:rFonts w:ascii="Menlo" w:hAnsi="Menlo" w:cs="Menlo"/>
          <w:color w:val="FFFFFF"/>
          <w:sz w:val="26"/>
          <w:szCs w:val="26"/>
          <w:lang w:eastAsia="zh-CN"/>
        </w:rPr>
        <w:t>人适</w:t>
      </w:r>
      <w:r>
        <w:rPr>
          <w:rFonts w:ascii="微软雅黑" w:eastAsia="微软雅黑" w:hAnsi="微软雅黑" w:cs="微软雅黑" w:hint="eastAsia"/>
          <w:color w:val="FFFFFF"/>
          <w:sz w:val="26"/>
          <w:szCs w:val="26"/>
          <w:lang w:eastAsia="zh-CN"/>
        </w:rPr>
        <w:t>鲁观</w:t>
      </w:r>
      <w:r>
        <w:rPr>
          <w:rFonts w:ascii="Menlo" w:hAnsi="Menlo" w:cs="Menlo"/>
          <w:color w:val="FFFFFF"/>
          <w:sz w:val="26"/>
          <w:szCs w:val="26"/>
          <w:lang w:eastAsia="zh-CN"/>
        </w:rPr>
        <w:t>仲尼</w:t>
      </w:r>
      <w:r>
        <w:rPr>
          <w:rFonts w:ascii="微软雅黑" w:eastAsia="微软雅黑" w:hAnsi="微软雅黑" w:cs="微软雅黑" w:hint="eastAsia"/>
          <w:color w:val="FFFFFF"/>
          <w:sz w:val="28"/>
          <w:szCs w:val="28"/>
          <w:lang w:eastAsia="zh-CN"/>
        </w:rPr>
        <w:t>庙</w:t>
      </w:r>
      <w:r>
        <w:rPr>
          <w:rFonts w:ascii="Menlo" w:hAnsi="Menlo" w:cs="Menlo"/>
          <w:color w:val="FFFFFF"/>
          <w:sz w:val="28"/>
          <w:szCs w:val="28"/>
          <w:lang w:eastAsia="zh-CN"/>
        </w:rPr>
        <w:t>堂</w:t>
      </w:r>
      <w:r>
        <w:rPr>
          <w:rFonts w:ascii="微软雅黑" w:eastAsia="微软雅黑" w:hAnsi="微软雅黑" w:cs="微软雅黑" w:hint="eastAsia"/>
          <w:color w:val="FFFFFF"/>
          <w:sz w:val="26"/>
          <w:szCs w:val="26"/>
          <w:lang w:eastAsia="zh-CN"/>
        </w:rPr>
        <w:t>车</w:t>
      </w:r>
      <w:r>
        <w:rPr>
          <w:rFonts w:ascii="Menlo" w:hAnsi="Menlo" w:cs="Menlo"/>
          <w:color w:val="FFFFFF"/>
          <w:sz w:val="26"/>
          <w:szCs w:val="26"/>
          <w:lang w:eastAsia="zh-CN"/>
        </w:rPr>
        <w:t>服礼器</w:t>
      </w:r>
      <w:r>
        <w:rPr>
          <w:rFonts w:ascii="微软雅黑" w:eastAsia="微软雅黑" w:hAnsi="微软雅黑" w:cs="微软雅黑" w:hint="eastAsia"/>
          <w:color w:val="FFFFFF"/>
          <w:sz w:val="26"/>
          <w:szCs w:val="26"/>
          <w:lang w:eastAsia="zh-CN"/>
        </w:rPr>
        <w:t>诸</w:t>
      </w:r>
      <w:r>
        <w:rPr>
          <w:rFonts w:ascii="Menlo" w:hAnsi="Menlo" w:cs="Menlo"/>
          <w:color w:val="FFFFFF"/>
          <w:sz w:val="26"/>
          <w:szCs w:val="26"/>
          <w:lang w:eastAsia="zh-CN"/>
        </w:rPr>
        <w:t>生以</w:t>
      </w:r>
      <w:r>
        <w:rPr>
          <w:rFonts w:ascii="微软雅黑" w:eastAsia="微软雅黑" w:hAnsi="微软雅黑" w:cs="微软雅黑" w:hint="eastAsia"/>
          <w:color w:val="FFFFFF"/>
          <w:sz w:val="26"/>
          <w:szCs w:val="26"/>
          <w:lang w:eastAsia="zh-CN"/>
        </w:rPr>
        <w:t>时习</w:t>
      </w:r>
      <w:r>
        <w:rPr>
          <w:rFonts w:ascii="Menlo" w:hAnsi="Menlo" w:cs="Menlo"/>
          <w:color w:val="FFFFFF"/>
          <w:sz w:val="26"/>
          <w:szCs w:val="26"/>
          <w:lang w:eastAsia="zh-CN"/>
        </w:rPr>
        <w:t>礼其家余祗回留之不能去云天下君王至于</w:t>
      </w:r>
      <w:r>
        <w:rPr>
          <w:rFonts w:ascii="微软雅黑" w:eastAsia="微软雅黑" w:hAnsi="微软雅黑" w:cs="微软雅黑" w:hint="eastAsia"/>
          <w:color w:val="FFFFFF"/>
          <w:sz w:val="28"/>
          <w:szCs w:val="28"/>
          <w:lang w:eastAsia="zh-CN"/>
        </w:rPr>
        <w:t>贤</w:t>
      </w:r>
      <w:r>
        <w:rPr>
          <w:rFonts w:ascii="Menlo" w:hAnsi="Menlo" w:cs="Menlo"/>
          <w:color w:val="FFFFFF"/>
          <w:sz w:val="28"/>
          <w:szCs w:val="28"/>
          <w:lang w:eastAsia="zh-CN"/>
        </w:rPr>
        <w:t>人</w:t>
      </w:r>
      <w:r>
        <w:rPr>
          <w:rFonts w:ascii="Menlo" w:hAnsi="Menlo" w:cs="Menlo"/>
          <w:color w:val="FFFFFF"/>
          <w:sz w:val="26"/>
          <w:szCs w:val="26"/>
          <w:lang w:eastAsia="zh-CN"/>
        </w:rPr>
        <w:t>众矣当</w:t>
      </w:r>
      <w:r>
        <w:rPr>
          <w:rFonts w:ascii="微软雅黑" w:eastAsia="微软雅黑" w:hAnsi="微软雅黑" w:cs="微软雅黑" w:hint="eastAsia"/>
          <w:color w:val="FFFFFF"/>
          <w:sz w:val="26"/>
          <w:szCs w:val="26"/>
          <w:lang w:eastAsia="zh-CN"/>
        </w:rPr>
        <w:t>时则</w:t>
      </w:r>
      <w:r>
        <w:rPr>
          <w:rFonts w:ascii="Menlo" w:hAnsi="Menlo" w:cs="Menlo"/>
          <w:color w:val="FFFFFF"/>
          <w:sz w:val="26"/>
          <w:szCs w:val="26"/>
          <w:lang w:eastAsia="zh-CN"/>
        </w:rPr>
        <w:t>荣没</w:t>
      </w:r>
      <w:r>
        <w:rPr>
          <w:rFonts w:ascii="微软雅黑" w:eastAsia="微软雅黑" w:hAnsi="微软雅黑" w:cs="微软雅黑" w:hint="eastAsia"/>
          <w:color w:val="FFFFFF"/>
          <w:sz w:val="26"/>
          <w:szCs w:val="26"/>
          <w:lang w:eastAsia="zh-CN"/>
        </w:rPr>
        <w:t>则</w:t>
      </w:r>
      <w:r>
        <w:rPr>
          <w:rFonts w:ascii="Menlo" w:hAnsi="Menlo" w:cs="Menlo"/>
          <w:color w:val="FFFFFF"/>
          <w:sz w:val="26"/>
          <w:szCs w:val="26"/>
          <w:lang w:eastAsia="zh-CN"/>
        </w:rPr>
        <w:t>已焉</w:t>
      </w:r>
      <w:r w:rsidR="00C106D8">
        <w:rPr>
          <w:rFonts w:ascii="Menlo" w:hAnsi="Menlo" w:cs="Menlo"/>
          <w:color w:val="FFFFFF"/>
          <w:sz w:val="26"/>
          <w:szCs w:val="26"/>
          <w:lang w:eastAsia="zh-CN"/>
        </w:rPr>
        <w:t>孔子</w:t>
      </w:r>
      <w:r>
        <w:rPr>
          <w:rFonts w:ascii="Menlo" w:hAnsi="Menlo" w:cs="Menlo"/>
          <w:color w:val="FFFFFF"/>
          <w:sz w:val="26"/>
          <w:szCs w:val="26"/>
          <w:lang w:eastAsia="zh-CN"/>
        </w:rPr>
        <w:t>布衣</w:t>
      </w:r>
      <w:r>
        <w:rPr>
          <w:rFonts w:ascii="微软雅黑" w:eastAsia="微软雅黑" w:hAnsi="微软雅黑" w:cs="微软雅黑" w:hint="eastAsia"/>
          <w:color w:val="FFFFFF"/>
          <w:sz w:val="26"/>
          <w:szCs w:val="26"/>
          <w:lang w:eastAsia="zh-CN"/>
        </w:rPr>
        <w:t>传</w:t>
      </w:r>
      <w:r>
        <w:rPr>
          <w:rFonts w:ascii="Menlo" w:hAnsi="Menlo" w:cs="Menlo"/>
          <w:color w:val="FFFFFF"/>
          <w:sz w:val="26"/>
          <w:szCs w:val="26"/>
          <w:lang w:eastAsia="zh-CN"/>
        </w:rPr>
        <w:t>十余世学者宗之自天子王侯中国言六</w:t>
      </w:r>
      <w:r>
        <w:rPr>
          <w:rFonts w:ascii="微软雅黑" w:eastAsia="微软雅黑" w:hAnsi="微软雅黑" w:cs="微软雅黑" w:hint="eastAsia"/>
          <w:color w:val="FFFFFF"/>
          <w:sz w:val="26"/>
          <w:szCs w:val="26"/>
          <w:lang w:eastAsia="zh-CN"/>
        </w:rPr>
        <w:t>艺</w:t>
      </w:r>
      <w:r>
        <w:rPr>
          <w:rFonts w:ascii="Menlo" w:hAnsi="Menlo" w:cs="Menlo"/>
          <w:color w:val="FFFFFF"/>
          <w:sz w:val="26"/>
          <w:szCs w:val="26"/>
          <w:lang w:eastAsia="zh-CN"/>
        </w:rPr>
        <w:t>者折中于夫子可</w:t>
      </w:r>
      <w:r>
        <w:rPr>
          <w:rFonts w:ascii="微软雅黑" w:eastAsia="微软雅黑" w:hAnsi="微软雅黑" w:cs="微软雅黑" w:hint="eastAsia"/>
          <w:color w:val="FFFFFF"/>
          <w:sz w:val="26"/>
          <w:szCs w:val="26"/>
          <w:lang w:eastAsia="zh-CN"/>
        </w:rPr>
        <w:t>谓</w:t>
      </w:r>
      <w:r>
        <w:rPr>
          <w:rFonts w:ascii="Menlo" w:hAnsi="Menlo" w:cs="Menlo"/>
          <w:color w:val="FFFFFF"/>
          <w:sz w:val="26"/>
          <w:szCs w:val="26"/>
          <w:lang w:eastAsia="zh-CN"/>
        </w:rPr>
        <w:t>至圣矣</w:t>
      </w:r>
    </w:p>
    <w:p w14:paraId="654D79F5" w14:textId="77777777" w:rsidR="00EC4F63" w:rsidRDefault="00EC4F63">
      <w:pPr>
        <w:spacing w:after="0"/>
        <w:ind w:firstLine="420"/>
        <w:rPr>
          <w:rFonts w:hint="eastAsia"/>
          <w:lang w:eastAsia="zh-CN"/>
        </w:rPr>
      </w:pPr>
    </w:p>
    <w:sectPr w:rsidR="00EC4F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宋體">
    <w:altName w:val="宋体"/>
    <w:panose1 w:val="020B0604020202020204"/>
    <w:charset w:val="86"/>
    <w:family w:val="roman"/>
    <w:notTrueType/>
    <w:pitch w:val="default"/>
  </w:font>
  <w:font w:name="Menlo">
    <w:panose1 w:val="020B0609030804020204"/>
    <w:charset w:val="00"/>
    <w:family w:val="modern"/>
    <w:pitch w:val="fixed"/>
    <w:sig w:usb0="E60022FF" w:usb1="D200F9FB" w:usb2="02000028" w:usb3="00000000" w:csb0="000001D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22668744">
    <w:abstractNumId w:val="8"/>
  </w:num>
  <w:num w:numId="2" w16cid:durableId="1987776409">
    <w:abstractNumId w:val="6"/>
  </w:num>
  <w:num w:numId="3" w16cid:durableId="357045263">
    <w:abstractNumId w:val="5"/>
  </w:num>
  <w:num w:numId="4" w16cid:durableId="1530223380">
    <w:abstractNumId w:val="4"/>
  </w:num>
  <w:num w:numId="5" w16cid:durableId="1005933800">
    <w:abstractNumId w:val="7"/>
  </w:num>
  <w:num w:numId="6" w16cid:durableId="1014188270">
    <w:abstractNumId w:val="3"/>
  </w:num>
  <w:num w:numId="7" w16cid:durableId="795568313">
    <w:abstractNumId w:val="2"/>
  </w:num>
  <w:num w:numId="8" w16cid:durableId="512644473">
    <w:abstractNumId w:val="1"/>
  </w:num>
  <w:num w:numId="9" w16cid:durableId="1310936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6"/>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CF1"/>
    <w:rsid w:val="0015074B"/>
    <w:rsid w:val="0018109F"/>
    <w:rsid w:val="001E7BB6"/>
    <w:rsid w:val="0029639D"/>
    <w:rsid w:val="00326F90"/>
    <w:rsid w:val="00410791"/>
    <w:rsid w:val="009B0DF1"/>
    <w:rsid w:val="00AA1D8D"/>
    <w:rsid w:val="00B47730"/>
    <w:rsid w:val="00C106D8"/>
    <w:rsid w:val="00CB0664"/>
    <w:rsid w:val="00EC4F63"/>
    <w:rsid w:val="00FC1E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2E965"/>
  <w14:defaultImageDpi w14:val="300"/>
  <w15:docId w15:val="{415EC367-B526-0A4B-9AF7-F8B1DC17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Revision"/>
    <w:hidden/>
    <w:uiPriority w:val="99"/>
    <w:semiHidden/>
    <w:rsid w:val="00FC1E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yifei wang</cp:lastModifiedBy>
  <cp:revision>9</cp:revision>
  <dcterms:created xsi:type="dcterms:W3CDTF">2013-12-23T23:15:00Z</dcterms:created>
  <dcterms:modified xsi:type="dcterms:W3CDTF">2025-08-29T05:46:00Z</dcterms:modified>
  <cp:category/>
</cp:coreProperties>
</file>
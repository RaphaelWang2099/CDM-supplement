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7D09A" w14:textId="77777777" w:rsidR="005837B1" w:rsidRDefault="00000000">
      <w:pPr>
        <w:spacing w:after="0"/>
        <w:ind w:firstLine="420"/>
      </w:pPr>
      <w:r>
        <w:rPr>
          <w:rFonts w:ascii="宋體" w:eastAsia="宋體" w:hAnsi="宋體"/>
          <w:sz w:val="21"/>
        </w:rPr>
        <w:t>颜回鲁人字子渊少孔子三十岁年二十九而发白三十一早死孔子曰自吾有回门人日益回以德行著名孔子称其仁焉</w:t>
      </w:r>
    </w:p>
    <w:p w14:paraId="08BA9923" w14:textId="77777777" w:rsidR="005837B1" w:rsidRDefault="00000000">
      <w:pPr>
        <w:spacing w:after="0"/>
        <w:ind w:firstLine="420"/>
      </w:pPr>
      <w:r>
        <w:rPr>
          <w:rFonts w:ascii="宋體" w:eastAsia="宋體" w:hAnsi="宋體"/>
          <w:sz w:val="21"/>
        </w:rPr>
        <w:t>闵损鲁人字子骞少孔子五十岁以德行著名孔子称其孝焉</w:t>
      </w:r>
    </w:p>
    <w:p w14:paraId="79918A7C" w14:textId="77777777" w:rsidR="005837B1" w:rsidRDefault="00000000">
      <w:pPr>
        <w:spacing w:after="0"/>
        <w:ind w:firstLine="420"/>
      </w:pPr>
      <w:r>
        <w:rPr>
          <w:rFonts w:ascii="宋體" w:eastAsia="宋體" w:hAnsi="宋體"/>
          <w:sz w:val="21"/>
        </w:rPr>
        <w:t>冉有耕鲁人字伯牛以德著名有恶疾孔子曰命也夫斯人也而有斯疾命也夫</w:t>
      </w:r>
    </w:p>
    <w:p w14:paraId="5F7AAEC8" w14:textId="77777777" w:rsidR="005837B1" w:rsidRDefault="00000000">
      <w:pPr>
        <w:spacing w:after="0"/>
        <w:ind w:firstLine="420"/>
      </w:pPr>
      <w:r>
        <w:rPr>
          <w:rFonts w:ascii="宋體" w:eastAsia="宋體" w:hAnsi="宋體"/>
          <w:sz w:val="21"/>
        </w:rPr>
        <w:t>冉雍字仲弓伯牛之宗族生于不肖之父以德行著名</w:t>
      </w:r>
    </w:p>
    <w:p w14:paraId="0090128A" w14:textId="77777777" w:rsidR="005837B1" w:rsidRDefault="00000000">
      <w:pPr>
        <w:spacing w:after="0"/>
        <w:ind w:firstLine="420"/>
      </w:pPr>
      <w:r>
        <w:rPr>
          <w:rFonts w:ascii="宋體" w:eastAsia="宋體" w:hAnsi="宋體"/>
          <w:sz w:val="21"/>
        </w:rPr>
        <w:t>宰予字子我鲁人有口才以言语著名仕齐为临蒉大夫与田常为乱夷其三族孔子耻之曰不在利病其在宰予</w:t>
      </w:r>
    </w:p>
    <w:p w14:paraId="3223F07B" w14:textId="77777777" w:rsidR="005837B1" w:rsidRDefault="00000000">
      <w:pPr>
        <w:spacing w:after="0"/>
        <w:ind w:firstLine="420"/>
      </w:pPr>
      <w:r>
        <w:rPr>
          <w:rFonts w:ascii="宋體" w:eastAsia="宋體" w:hAnsi="宋體"/>
          <w:sz w:val="21"/>
        </w:rPr>
        <w:t>端木赐字子贡卫人少孔子三十一岁有口才著名孔子每诎其辩家富累千金常结驷连骑以造原宪宪居蒿庐蓬户之中与之言先王之义原宪衣弊衣冠并日蔬食衎然有自得之志子贡曰甚矣子如何之病也原宪曰吾闻无财者谓之贫学道而不能行者谓之病吾贫也非病也子贡惭终身耻其言之过也子贡好贩与时转货历相鲁卫而终齐</w:t>
      </w:r>
    </w:p>
    <w:p w14:paraId="27CD68F1" w14:textId="77777777" w:rsidR="005837B1" w:rsidRDefault="00000000">
      <w:pPr>
        <w:spacing w:after="0"/>
        <w:ind w:firstLine="420"/>
      </w:pPr>
      <w:r>
        <w:rPr>
          <w:rFonts w:ascii="宋體" w:eastAsia="宋體" w:hAnsi="宋體"/>
          <w:sz w:val="21"/>
        </w:rPr>
        <w:t>冉求字子有仲弓之宗族少孔子二十九岁有才艺以政事著名仕为季氏宰进则理其官职退则受教圣师为性多谦退故子曰求也退故进之</w:t>
      </w:r>
    </w:p>
    <w:p w14:paraId="0E3FA4C2" w14:textId="77777777" w:rsidR="005837B1" w:rsidRDefault="00000000">
      <w:pPr>
        <w:spacing w:after="0"/>
        <w:ind w:firstLine="420"/>
      </w:pPr>
      <w:r>
        <w:rPr>
          <w:rFonts w:ascii="宋體" w:eastAsia="宋體" w:hAnsi="宋體"/>
          <w:sz w:val="21"/>
        </w:rPr>
        <w:t>仲由弁人字子路一字季路少孔子九岁有勇力才艺以政事著名为人果烈而刚直性鄙而不达于变通仕卫为大夫遇蒯与其子辄争国子路遂死辄难孔子痛之曰自吾有由而恶言不入于耳</w:t>
      </w:r>
    </w:p>
    <w:p w14:paraId="3AA04EFA" w14:textId="77777777" w:rsidR="005837B1" w:rsidRDefault="00000000">
      <w:pPr>
        <w:spacing w:after="0"/>
        <w:ind w:firstLine="420"/>
      </w:pPr>
      <w:r>
        <w:rPr>
          <w:rFonts w:ascii="宋體" w:eastAsia="宋體" w:hAnsi="宋體"/>
          <w:sz w:val="21"/>
        </w:rPr>
        <w:t>言偃鲁人字子游少孔子三十五岁时习于礼以文学著名仕为武城宰尝从孔子适卫与将军之子兰相善使之受学于夫子</w:t>
      </w:r>
    </w:p>
    <w:p w14:paraId="33029A43" w14:textId="77777777" w:rsidR="005837B1" w:rsidRDefault="00000000">
      <w:pPr>
        <w:spacing w:after="0"/>
        <w:ind w:firstLine="420"/>
      </w:pPr>
      <w:r>
        <w:rPr>
          <w:rFonts w:ascii="宋體" w:eastAsia="宋體" w:hAnsi="宋體"/>
          <w:sz w:val="21"/>
        </w:rPr>
        <w:t>卜商卫人字子夏少孔子四十四岁习于诗能通其义以文学著名为人性不弘好论精微时人无以尚之尝返卫见读史志者云晋师伐秦三豕渡河子夏曰非也己亥耳读史志曰问诸晋史果曰己亥于是卫以子夏为圣孔子卒后教于西河之上魏文侯师事之而谘国政焉</w:t>
      </w:r>
    </w:p>
    <w:p w14:paraId="05E4B883" w14:textId="77777777" w:rsidR="005837B1" w:rsidRDefault="00000000">
      <w:pPr>
        <w:spacing w:after="0"/>
        <w:ind w:firstLine="420"/>
      </w:pPr>
      <w:r>
        <w:rPr>
          <w:rFonts w:ascii="宋體" w:eastAsia="宋體" w:hAnsi="宋體"/>
          <w:sz w:val="21"/>
        </w:rPr>
        <w:t>颛孙师陈人字子张少孔子四十八岁为人有容貌资质宽冲博接从容自务居不务立于仁义之行孔子门人友之而弗敬</w:t>
      </w:r>
    </w:p>
    <w:p w14:paraId="32872799" w14:textId="77777777" w:rsidR="005837B1" w:rsidRDefault="00000000">
      <w:pPr>
        <w:spacing w:after="0"/>
        <w:ind w:firstLine="420"/>
      </w:pPr>
      <w:r>
        <w:rPr>
          <w:rFonts w:ascii="宋體" w:eastAsia="宋體" w:hAnsi="宋體"/>
          <w:sz w:val="21"/>
        </w:rPr>
        <w:t>曾参南武城人字子与少孔子四十六岁志存孝道故孔子因之以作孝经齐尝聘欲以为卿而不就曰吾父母老食人之禄则忧人之事故吾不忍远亲而为人役参后母遇之无恩而供养不衰及其妻以藜烝不熟因出之人曰非七出也荅曰藜烝小物耳吾欲使熟而不用吾命况大事乎遂出之终身不娶妻其子元请焉告其子曰高宗以后妻杀孝己尹吉甫以后妻放伯奇吾上不及高宗中不比吉甫庸知其得免于非乎</w:t>
      </w:r>
    </w:p>
    <w:p w14:paraId="0606E04B" w14:textId="77777777" w:rsidR="005837B1" w:rsidRDefault="00000000">
      <w:pPr>
        <w:spacing w:after="0"/>
        <w:ind w:firstLine="420"/>
      </w:pPr>
      <w:r>
        <w:rPr>
          <w:rFonts w:ascii="宋體" w:eastAsia="宋體" w:hAnsi="宋體"/>
          <w:sz w:val="21"/>
        </w:rPr>
        <w:t>澹台灭明武城人字子羽少孔子四十九岁有君子之资孔子尝以容貌望其才其才不充孔子之望然其为人公正无私以取与去就以诺为名仕鲁为大夫</w:t>
      </w:r>
    </w:p>
    <w:p w14:paraId="50D74A34" w14:textId="77777777" w:rsidR="005837B1" w:rsidRDefault="00000000">
      <w:pPr>
        <w:spacing w:after="0"/>
        <w:ind w:firstLine="420"/>
      </w:pPr>
      <w:r>
        <w:rPr>
          <w:rFonts w:ascii="宋體" w:eastAsia="宋體" w:hAnsi="宋體"/>
          <w:sz w:val="21"/>
        </w:rPr>
        <w:t>高柴齐人高氏之别族字子羔少孔子四十岁长不过六尺状貌甚恶为人笃孝而有法正少居鲁见知名于孔子之门仕为武城宰</w:t>
      </w:r>
    </w:p>
    <w:p w14:paraId="6E468621" w14:textId="77777777" w:rsidR="005837B1" w:rsidRDefault="00000000">
      <w:pPr>
        <w:spacing w:after="0"/>
        <w:ind w:firstLine="420"/>
      </w:pPr>
      <w:r>
        <w:rPr>
          <w:rFonts w:ascii="宋體" w:eastAsia="宋體" w:hAnsi="宋體"/>
          <w:sz w:val="21"/>
        </w:rPr>
        <w:t>密不齐鲁人字子贱少孔子四十岁仕为单父宰有才智仁爱百姓不忍欺孔子美之</w:t>
      </w:r>
    </w:p>
    <w:p w14:paraId="229486A4" w14:textId="77777777" w:rsidR="005837B1" w:rsidRDefault="00000000">
      <w:pPr>
        <w:spacing w:after="0"/>
        <w:ind w:firstLine="420"/>
      </w:pPr>
      <w:r>
        <w:rPr>
          <w:rFonts w:ascii="宋體" w:eastAsia="宋體" w:hAnsi="宋體"/>
          <w:sz w:val="21"/>
        </w:rPr>
        <w:t>樊须鲁人字子迟少孔子四十六岁弱仕于季氏</w:t>
      </w:r>
    </w:p>
    <w:p w14:paraId="36FE1593" w14:textId="77777777" w:rsidR="005837B1" w:rsidRDefault="00000000">
      <w:pPr>
        <w:spacing w:after="0"/>
        <w:ind w:firstLine="420"/>
      </w:pPr>
      <w:r>
        <w:rPr>
          <w:rFonts w:ascii="宋體" w:eastAsia="宋體" w:hAnsi="宋體"/>
          <w:sz w:val="21"/>
        </w:rPr>
        <w:t>有若鲁人字子有少孔子三十六岁为人强识好古道</w:t>
      </w:r>
    </w:p>
    <w:p w14:paraId="4C8E73A1" w14:textId="77777777" w:rsidR="005837B1" w:rsidRDefault="00000000">
      <w:pPr>
        <w:spacing w:after="0"/>
        <w:ind w:firstLine="420"/>
      </w:pPr>
      <w:r>
        <w:rPr>
          <w:rFonts w:ascii="宋體" w:eastAsia="宋體" w:hAnsi="宋體"/>
          <w:sz w:val="21"/>
        </w:rPr>
        <w:t>公西赤鲁人字子华少孔子四十二岁束带立于朝闲宾主之仪</w:t>
      </w:r>
    </w:p>
    <w:p w14:paraId="0FF6CF6B" w14:textId="77777777" w:rsidR="005837B1" w:rsidRDefault="00000000">
      <w:pPr>
        <w:spacing w:after="0"/>
        <w:ind w:firstLine="420"/>
      </w:pPr>
      <w:r>
        <w:rPr>
          <w:rFonts w:ascii="宋體" w:eastAsia="宋體" w:hAnsi="宋體"/>
          <w:sz w:val="21"/>
        </w:rPr>
        <w:t>原宪宋人字子思少孔子三十六岁清净守节贫而乐道孔子为鲁司寇原宪尝为孔子宰孔子卒后原宪退隐居于卫</w:t>
      </w:r>
    </w:p>
    <w:p w14:paraId="0A7FECE1" w14:textId="77777777" w:rsidR="005837B1" w:rsidRDefault="00000000">
      <w:pPr>
        <w:spacing w:after="0"/>
        <w:ind w:firstLine="420"/>
      </w:pPr>
      <w:r>
        <w:rPr>
          <w:rFonts w:ascii="宋體" w:eastAsia="宋體" w:hAnsi="宋體"/>
          <w:sz w:val="21"/>
        </w:rPr>
        <w:t>公冶长鲁人字子长为人能忍耻孔子以女妻之</w:t>
      </w:r>
    </w:p>
    <w:p w14:paraId="68AF1F45" w14:textId="77777777" w:rsidR="005837B1" w:rsidRDefault="00000000">
      <w:pPr>
        <w:spacing w:after="0"/>
        <w:ind w:firstLine="420"/>
      </w:pPr>
      <w:r>
        <w:rPr>
          <w:rFonts w:ascii="宋體" w:eastAsia="宋體" w:hAnsi="宋體"/>
          <w:sz w:val="21"/>
        </w:rPr>
        <w:t>南宫韬鲁人字子容以智自将世清不废世浊不污孔子以兄子妻之</w:t>
      </w:r>
    </w:p>
    <w:p w14:paraId="214F885D" w14:textId="77777777" w:rsidR="005837B1" w:rsidRDefault="00000000">
      <w:pPr>
        <w:spacing w:after="0"/>
        <w:ind w:firstLine="420"/>
      </w:pPr>
      <w:r>
        <w:rPr>
          <w:rFonts w:ascii="宋體" w:eastAsia="宋體" w:hAnsi="宋體"/>
          <w:sz w:val="21"/>
        </w:rPr>
        <w:t>公析哀齐人字季沉鄙天下多仕于大夫家者是故未尝屈节人臣孔子特歎贵之</w:t>
      </w:r>
    </w:p>
    <w:p w14:paraId="032F19A7" w14:textId="77777777" w:rsidR="005837B1" w:rsidRDefault="00000000">
      <w:pPr>
        <w:spacing w:after="0"/>
        <w:ind w:firstLine="420"/>
      </w:pPr>
      <w:r>
        <w:rPr>
          <w:rFonts w:ascii="宋體" w:eastAsia="宋體" w:hAnsi="宋體"/>
          <w:sz w:val="21"/>
        </w:rPr>
        <w:t>曾点曾参父字子晳疾时礼教不行欲修之孔子善焉论语所谓浴乎沂风乎舞雩之下</w:t>
      </w:r>
    </w:p>
    <w:p w14:paraId="40F7C22E" w14:textId="77777777" w:rsidR="005837B1" w:rsidRDefault="00000000">
      <w:pPr>
        <w:spacing w:after="0"/>
        <w:ind w:firstLine="420"/>
      </w:pPr>
      <w:r>
        <w:rPr>
          <w:rFonts w:ascii="宋體" w:eastAsia="宋體" w:hAnsi="宋體"/>
          <w:sz w:val="21"/>
        </w:rPr>
        <w:lastRenderedPageBreak/>
        <w:t>颜由颜回父字季路孔子始教学于闾里而受学少孔子六岁</w:t>
      </w:r>
    </w:p>
    <w:p w14:paraId="7BE1467C" w14:textId="77777777" w:rsidR="005837B1" w:rsidRDefault="00000000">
      <w:pPr>
        <w:spacing w:after="0"/>
        <w:ind w:firstLine="420"/>
      </w:pPr>
      <w:r>
        <w:rPr>
          <w:rFonts w:ascii="宋體" w:eastAsia="宋體" w:hAnsi="宋體"/>
          <w:sz w:val="21"/>
        </w:rPr>
        <w:t>商瞿鲁人字子木少孔子二十九岁特好易孔子传之志焉</w:t>
      </w:r>
    </w:p>
    <w:p w14:paraId="0C5A09D9" w14:textId="77777777" w:rsidR="005837B1" w:rsidRDefault="00000000">
      <w:pPr>
        <w:spacing w:after="0"/>
        <w:ind w:firstLine="420"/>
      </w:pPr>
      <w:r>
        <w:rPr>
          <w:rFonts w:ascii="宋體" w:eastAsia="宋體" w:hAnsi="宋體"/>
          <w:sz w:val="21"/>
        </w:rPr>
        <w:t>漆雕开蔡人字子若少孔子十一岁习尚书不乐仕孔子曰子之齿可以仕矣时将过子若报其书曰吾斯之未能信孔子悦焉</w:t>
      </w:r>
    </w:p>
    <w:p w14:paraId="7538749D" w14:textId="77777777" w:rsidR="005837B1" w:rsidRDefault="00000000">
      <w:pPr>
        <w:spacing w:after="0"/>
        <w:ind w:firstLine="420"/>
      </w:pPr>
      <w:r>
        <w:rPr>
          <w:rFonts w:ascii="宋體" w:eastAsia="宋體" w:hAnsi="宋體"/>
          <w:sz w:val="21"/>
        </w:rPr>
        <w:t>公良孺陈人字子正贤而有勇孔子周行常以家车五乘从</w:t>
      </w:r>
    </w:p>
    <w:p w14:paraId="11DEA060" w14:textId="77777777" w:rsidR="005837B1" w:rsidRDefault="00000000">
      <w:pPr>
        <w:spacing w:after="0"/>
        <w:ind w:firstLine="420"/>
      </w:pPr>
      <w:r>
        <w:rPr>
          <w:rFonts w:ascii="宋體" w:eastAsia="宋體" w:hAnsi="宋體"/>
          <w:sz w:val="21"/>
        </w:rPr>
        <w:t>秦商鲁人字不慈少孔子四岁其父堇父与孔子父叔梁纥俱以力闻</w:t>
      </w:r>
    </w:p>
    <w:p w14:paraId="24BB4796" w14:textId="77777777" w:rsidR="005837B1" w:rsidRDefault="00000000">
      <w:pPr>
        <w:spacing w:after="0"/>
        <w:ind w:firstLine="420"/>
      </w:pPr>
      <w:r>
        <w:rPr>
          <w:rFonts w:ascii="宋體" w:eastAsia="宋體" w:hAnsi="宋體"/>
          <w:sz w:val="21"/>
        </w:rPr>
        <w:t>颜刻鲁人字子骄少孔子五十岁孔子适卫子骄为仆卫灵公与夫人南子同车出而令宦者雍渠参乘使孔子为次乘游过市孔子耻之颜刻曰夫子何耻之孔子曰诗云觏尔新婚以慰我心乃歎曰吾未见好德如好色者也</w:t>
      </w:r>
    </w:p>
    <w:p w14:paraId="3FB60E9F" w14:textId="77777777" w:rsidR="005837B1" w:rsidRDefault="00000000">
      <w:pPr>
        <w:spacing w:after="0"/>
        <w:ind w:firstLine="420"/>
      </w:pPr>
      <w:r>
        <w:rPr>
          <w:rFonts w:ascii="宋體" w:eastAsia="宋體" w:hAnsi="宋體"/>
          <w:sz w:val="21"/>
        </w:rPr>
        <w:t>司马耕宋人字子牛牛为性躁好言语见兄桓魋行恶牛常忧之</w:t>
      </w:r>
    </w:p>
    <w:p w14:paraId="465BCE64" w14:textId="77777777" w:rsidR="005837B1" w:rsidRDefault="00000000">
      <w:pPr>
        <w:spacing w:after="0"/>
        <w:ind w:firstLine="420"/>
      </w:pPr>
      <w:r>
        <w:rPr>
          <w:rFonts w:ascii="宋體" w:eastAsia="宋體" w:hAnsi="宋體"/>
          <w:sz w:val="21"/>
        </w:rPr>
        <w:t>巫马施陈人字子期少孔子三十岁孔子将近行命从者皆持盖已而果雨巫马期问曰旦无云既日出而夫子命持雨具敢问何以知之孔子曰昨暮月宿于毕诗不云乎月离于毕俾滂沱矣以此知之</w:t>
      </w:r>
    </w:p>
    <w:p w14:paraId="4B09A9FE" w14:textId="77777777" w:rsidR="005837B1" w:rsidRDefault="00000000">
      <w:pPr>
        <w:spacing w:after="0"/>
        <w:ind w:firstLine="420"/>
      </w:pPr>
      <w:r>
        <w:rPr>
          <w:rFonts w:ascii="宋體" w:eastAsia="宋體" w:hAnsi="宋體"/>
          <w:sz w:val="21"/>
        </w:rPr>
        <w:t>梁鳣齐人字叔鱼少孔子三十九岁年三十未有子欲出其妻商瞿谓曰子未也昔吾年三十八无子吾母为吾更取室夫子使吾之齐母欲请留吾夫子曰无忧也瞿过四十当有五丈夫今果然吾恐子自晚生耳未必妻之过从之二年而有子</w:t>
      </w:r>
    </w:p>
    <w:p w14:paraId="4CCB630B" w14:textId="77777777" w:rsidR="005837B1" w:rsidRDefault="00000000">
      <w:pPr>
        <w:spacing w:after="0"/>
        <w:ind w:firstLine="420"/>
      </w:pPr>
      <w:r>
        <w:rPr>
          <w:rFonts w:ascii="宋體" w:eastAsia="宋體" w:hAnsi="宋體"/>
          <w:sz w:val="21"/>
        </w:rPr>
        <w:t>琴牢卫人字子开一字张与宗鲁友闻宗鲁死欲往弔焉孔子弗许曰非义也</w:t>
      </w:r>
    </w:p>
    <w:p w14:paraId="31A37ACF" w14:textId="77777777" w:rsidR="005837B1" w:rsidRDefault="00000000">
      <w:pPr>
        <w:spacing w:after="0"/>
        <w:ind w:firstLine="420"/>
      </w:pPr>
      <w:r>
        <w:rPr>
          <w:rFonts w:ascii="宋體" w:eastAsia="宋體" w:hAnsi="宋體"/>
          <w:sz w:val="21"/>
        </w:rPr>
        <w:t>冉孺鲁人字子鱼少孔子五十岁</w:t>
      </w:r>
    </w:p>
    <w:p w14:paraId="67AB1A8F" w14:textId="77777777" w:rsidR="005837B1" w:rsidRDefault="00000000">
      <w:pPr>
        <w:spacing w:after="0"/>
        <w:ind w:firstLine="420"/>
      </w:pPr>
      <w:r>
        <w:rPr>
          <w:rFonts w:ascii="宋體" w:eastAsia="宋體" w:hAnsi="宋體"/>
          <w:sz w:val="21"/>
        </w:rPr>
        <w:t>颜幸鲁人字子柳少孔子四十六岁</w:t>
      </w:r>
    </w:p>
    <w:p w14:paraId="2A26C51B" w14:textId="77777777" w:rsidR="005837B1" w:rsidRDefault="00000000">
      <w:pPr>
        <w:spacing w:after="0"/>
        <w:ind w:firstLine="420"/>
      </w:pPr>
      <w:r>
        <w:rPr>
          <w:rFonts w:ascii="宋體" w:eastAsia="宋體" w:hAnsi="宋體"/>
          <w:sz w:val="21"/>
        </w:rPr>
        <w:t>伯虔字揩少孔子五十岁</w:t>
      </w:r>
    </w:p>
    <w:p w14:paraId="2C645887" w14:textId="77777777" w:rsidR="005837B1" w:rsidRDefault="00000000">
      <w:pPr>
        <w:spacing w:after="0"/>
        <w:ind w:firstLine="420"/>
      </w:pPr>
      <w:r>
        <w:rPr>
          <w:rFonts w:ascii="宋體" w:eastAsia="宋體" w:hAnsi="宋體"/>
          <w:sz w:val="21"/>
        </w:rPr>
        <w:t>公孙龙卫人字子石少孔子五十三岁</w:t>
      </w:r>
    </w:p>
    <w:p w14:paraId="20A503F8" w14:textId="77777777" w:rsidR="005837B1" w:rsidRDefault="00000000">
      <w:pPr>
        <w:spacing w:after="0"/>
        <w:ind w:firstLine="420"/>
      </w:pPr>
      <w:r>
        <w:rPr>
          <w:rFonts w:ascii="宋體" w:eastAsia="宋體" w:hAnsi="宋體"/>
          <w:sz w:val="21"/>
        </w:rPr>
        <w:t>曹卹少孔子五十岁</w:t>
      </w:r>
    </w:p>
    <w:p w14:paraId="7595FB29" w14:textId="77777777" w:rsidR="005837B1" w:rsidRDefault="00000000">
      <w:pPr>
        <w:spacing w:after="0"/>
        <w:ind w:firstLine="420"/>
      </w:pPr>
      <w:r>
        <w:rPr>
          <w:rFonts w:ascii="宋體" w:eastAsia="宋體" w:hAnsi="宋體"/>
          <w:sz w:val="21"/>
        </w:rPr>
        <w:t>陈亢陈人字子元一字子禽少孔子四十岁</w:t>
      </w:r>
    </w:p>
    <w:p w14:paraId="15D14B55" w14:textId="77777777" w:rsidR="005837B1" w:rsidRDefault="00000000">
      <w:pPr>
        <w:spacing w:after="0"/>
        <w:ind w:firstLine="420"/>
      </w:pPr>
      <w:r>
        <w:rPr>
          <w:rFonts w:ascii="宋體" w:eastAsia="宋體" w:hAnsi="宋體"/>
          <w:sz w:val="21"/>
        </w:rPr>
        <w:t>叔仲会鲁人字子期少孔子五十岁与孔璇年相比每孺子之执笔记事于夫子二人迭侍左右孟武伯见孔子而问曰此二孺子之幼也于学岂能识于壮哉孔子曰然少成则若性也习惯若自然也</w:t>
      </w:r>
    </w:p>
    <w:p w14:paraId="1943C3E3" w14:textId="77777777" w:rsidR="005837B1" w:rsidRDefault="00000000">
      <w:pPr>
        <w:spacing w:after="0"/>
        <w:ind w:firstLine="420"/>
      </w:pPr>
      <w:r>
        <w:rPr>
          <w:rFonts w:ascii="宋體" w:eastAsia="宋體" w:hAnsi="宋體"/>
          <w:sz w:val="21"/>
        </w:rPr>
        <w:t>秦祖字子南</w:t>
      </w:r>
    </w:p>
    <w:p w14:paraId="57BEA44B" w14:textId="77777777" w:rsidR="005837B1" w:rsidRDefault="00000000">
      <w:pPr>
        <w:spacing w:after="0"/>
        <w:ind w:firstLine="420"/>
      </w:pPr>
      <w:r>
        <w:rPr>
          <w:rFonts w:ascii="宋體" w:eastAsia="宋體" w:hAnsi="宋體"/>
          <w:sz w:val="21"/>
        </w:rPr>
        <w:t>奚箴字子楷</w:t>
      </w:r>
    </w:p>
    <w:p w14:paraId="47B1C05D" w14:textId="77777777" w:rsidR="005837B1" w:rsidRDefault="00000000">
      <w:pPr>
        <w:spacing w:after="0"/>
        <w:ind w:firstLine="420"/>
      </w:pPr>
      <w:r>
        <w:rPr>
          <w:rFonts w:ascii="宋體" w:eastAsia="宋體" w:hAnsi="宋體"/>
          <w:sz w:val="21"/>
        </w:rPr>
        <w:t>公祖玆字子之</w:t>
      </w:r>
    </w:p>
    <w:p w14:paraId="092D97F0" w14:textId="77777777" w:rsidR="005837B1" w:rsidRDefault="00000000">
      <w:pPr>
        <w:spacing w:after="0"/>
        <w:ind w:firstLine="420"/>
      </w:pPr>
      <w:r>
        <w:rPr>
          <w:rFonts w:ascii="宋體" w:eastAsia="宋體" w:hAnsi="宋體"/>
          <w:sz w:val="21"/>
        </w:rPr>
        <w:t>廉洁字子曹</w:t>
      </w:r>
    </w:p>
    <w:p w14:paraId="352A9819" w14:textId="77777777" w:rsidR="005837B1" w:rsidRDefault="00000000">
      <w:pPr>
        <w:spacing w:after="0"/>
        <w:ind w:firstLine="420"/>
      </w:pPr>
      <w:r>
        <w:rPr>
          <w:rFonts w:ascii="宋體" w:eastAsia="宋體" w:hAnsi="宋體"/>
          <w:sz w:val="21"/>
        </w:rPr>
        <w:t>公西与字子上</w:t>
      </w:r>
    </w:p>
    <w:p w14:paraId="3E19BC9E" w14:textId="77777777" w:rsidR="005837B1" w:rsidRDefault="00000000">
      <w:pPr>
        <w:spacing w:after="0"/>
        <w:ind w:firstLine="420"/>
      </w:pPr>
      <w:r>
        <w:rPr>
          <w:rFonts w:ascii="宋體" w:eastAsia="宋體" w:hAnsi="宋體"/>
          <w:sz w:val="21"/>
        </w:rPr>
        <w:t>宰父黑字子索</w:t>
      </w:r>
    </w:p>
    <w:p w14:paraId="7C65C273" w14:textId="77777777" w:rsidR="005837B1" w:rsidRDefault="00000000">
      <w:pPr>
        <w:spacing w:after="0"/>
        <w:ind w:firstLine="420"/>
      </w:pPr>
      <w:r>
        <w:rPr>
          <w:rFonts w:ascii="宋體" w:eastAsia="宋體" w:hAnsi="宋體"/>
          <w:sz w:val="21"/>
        </w:rPr>
        <w:t>公西减字子尚</w:t>
      </w:r>
    </w:p>
    <w:p w14:paraId="66E1B9CD" w14:textId="77777777" w:rsidR="005837B1" w:rsidRDefault="00000000">
      <w:pPr>
        <w:spacing w:after="0"/>
        <w:ind w:firstLine="420"/>
      </w:pPr>
      <w:r>
        <w:rPr>
          <w:rFonts w:ascii="宋體" w:eastAsia="宋體" w:hAnsi="宋體"/>
          <w:sz w:val="21"/>
        </w:rPr>
        <w:t>穰驷赤字子从</w:t>
      </w:r>
    </w:p>
    <w:p w14:paraId="7CA1C942" w14:textId="77777777" w:rsidR="005837B1" w:rsidRDefault="00000000">
      <w:pPr>
        <w:spacing w:after="0"/>
        <w:ind w:firstLine="420"/>
      </w:pPr>
      <w:r>
        <w:rPr>
          <w:rFonts w:ascii="宋體" w:eastAsia="宋體" w:hAnsi="宋體"/>
          <w:sz w:val="21"/>
        </w:rPr>
        <w:t>冉季字子产</w:t>
      </w:r>
    </w:p>
    <w:p w14:paraId="65B2D65F" w14:textId="77777777" w:rsidR="005837B1" w:rsidRDefault="00000000">
      <w:pPr>
        <w:spacing w:after="0"/>
        <w:ind w:firstLine="420"/>
      </w:pPr>
      <w:r>
        <w:rPr>
          <w:rFonts w:ascii="宋體" w:eastAsia="宋體" w:hAnsi="宋體"/>
          <w:sz w:val="21"/>
        </w:rPr>
        <w:t>薛邦字子从</w:t>
      </w:r>
    </w:p>
    <w:p w14:paraId="18D6DBD9" w14:textId="77777777" w:rsidR="005837B1" w:rsidRDefault="00000000">
      <w:pPr>
        <w:spacing w:after="0"/>
        <w:ind w:firstLine="420"/>
      </w:pPr>
      <w:r>
        <w:rPr>
          <w:rFonts w:ascii="宋體" w:eastAsia="宋體" w:hAnsi="宋體"/>
          <w:sz w:val="21"/>
        </w:rPr>
        <w:t>石处字子里</w:t>
      </w:r>
    </w:p>
    <w:p w14:paraId="05BCC570" w14:textId="77777777" w:rsidR="005837B1" w:rsidRDefault="00000000">
      <w:pPr>
        <w:spacing w:after="0"/>
        <w:ind w:firstLine="420"/>
      </w:pPr>
      <w:r>
        <w:rPr>
          <w:rFonts w:ascii="宋體" w:eastAsia="宋體" w:hAnsi="宋體"/>
          <w:sz w:val="21"/>
        </w:rPr>
        <w:t>悬亶字子象</w:t>
      </w:r>
    </w:p>
    <w:p w14:paraId="35EF169B" w14:textId="77777777" w:rsidR="005837B1" w:rsidRDefault="00000000">
      <w:pPr>
        <w:spacing w:after="0"/>
        <w:ind w:firstLine="420"/>
      </w:pPr>
      <w:r>
        <w:rPr>
          <w:rFonts w:ascii="宋體" w:eastAsia="宋體" w:hAnsi="宋體"/>
          <w:sz w:val="21"/>
        </w:rPr>
        <w:t>左郢字子行</w:t>
      </w:r>
    </w:p>
    <w:p w14:paraId="304305A3" w14:textId="77777777" w:rsidR="005837B1" w:rsidRDefault="00000000">
      <w:pPr>
        <w:spacing w:after="0"/>
        <w:ind w:firstLine="420"/>
      </w:pPr>
      <w:r>
        <w:rPr>
          <w:rFonts w:ascii="宋體" w:eastAsia="宋體" w:hAnsi="宋體"/>
          <w:sz w:val="21"/>
        </w:rPr>
        <w:t>狄黑字哲之</w:t>
      </w:r>
    </w:p>
    <w:p w14:paraId="163C0314" w14:textId="77777777" w:rsidR="005837B1" w:rsidRDefault="00000000">
      <w:pPr>
        <w:spacing w:after="0"/>
        <w:ind w:firstLine="420"/>
      </w:pPr>
      <w:r>
        <w:rPr>
          <w:rFonts w:ascii="宋體" w:eastAsia="宋體" w:hAnsi="宋體"/>
          <w:sz w:val="21"/>
        </w:rPr>
        <w:t>商泽字子秀</w:t>
      </w:r>
    </w:p>
    <w:p w14:paraId="174EC6F9" w14:textId="77777777" w:rsidR="005837B1" w:rsidRDefault="00000000">
      <w:pPr>
        <w:spacing w:after="0"/>
        <w:ind w:firstLine="420"/>
      </w:pPr>
      <w:r>
        <w:rPr>
          <w:rFonts w:ascii="宋體" w:eastAsia="宋體" w:hAnsi="宋體"/>
          <w:sz w:val="21"/>
        </w:rPr>
        <w:t>任不齐字子选</w:t>
      </w:r>
    </w:p>
    <w:p w14:paraId="4433F47B" w14:textId="77777777" w:rsidR="005837B1" w:rsidRDefault="00000000">
      <w:pPr>
        <w:spacing w:after="0"/>
        <w:ind w:firstLine="420"/>
      </w:pPr>
      <w:r>
        <w:rPr>
          <w:rFonts w:ascii="宋體" w:eastAsia="宋體" w:hAnsi="宋體"/>
          <w:sz w:val="21"/>
        </w:rPr>
        <w:t>荣祈字子祺</w:t>
      </w:r>
    </w:p>
    <w:p w14:paraId="1836EB1A" w14:textId="77777777" w:rsidR="005837B1" w:rsidRDefault="00000000">
      <w:pPr>
        <w:spacing w:after="0"/>
        <w:ind w:firstLine="420"/>
      </w:pPr>
      <w:r>
        <w:rPr>
          <w:rFonts w:ascii="宋體" w:eastAsia="宋體" w:hAnsi="宋體"/>
          <w:sz w:val="21"/>
        </w:rPr>
        <w:lastRenderedPageBreak/>
        <w:t>颜哙字子声</w:t>
      </w:r>
    </w:p>
    <w:p w14:paraId="0DE604D0" w14:textId="77777777" w:rsidR="005837B1" w:rsidRDefault="00000000">
      <w:pPr>
        <w:spacing w:after="0"/>
        <w:ind w:firstLine="420"/>
      </w:pPr>
      <w:r>
        <w:rPr>
          <w:rFonts w:ascii="宋體" w:eastAsia="宋體" w:hAnsi="宋體"/>
          <w:sz w:val="21"/>
        </w:rPr>
        <w:t>原抗字子借</w:t>
      </w:r>
    </w:p>
    <w:p w14:paraId="4C535429" w14:textId="77777777" w:rsidR="005837B1" w:rsidRDefault="00000000">
      <w:pPr>
        <w:spacing w:after="0"/>
        <w:ind w:firstLine="420"/>
      </w:pPr>
      <w:r>
        <w:rPr>
          <w:rFonts w:ascii="宋體" w:eastAsia="宋體" w:hAnsi="宋體"/>
          <w:sz w:val="21"/>
        </w:rPr>
        <w:t>公宾字子仲</w:t>
      </w:r>
    </w:p>
    <w:p w14:paraId="33D0965E" w14:textId="77777777" w:rsidR="005837B1" w:rsidRDefault="00000000">
      <w:pPr>
        <w:spacing w:after="0"/>
        <w:ind w:firstLine="420"/>
      </w:pPr>
      <w:r>
        <w:rPr>
          <w:rFonts w:ascii="宋體" w:eastAsia="宋體" w:hAnsi="宋體"/>
          <w:sz w:val="21"/>
        </w:rPr>
        <w:t>秦非字子之</w:t>
      </w:r>
    </w:p>
    <w:p w14:paraId="64255615" w14:textId="77777777" w:rsidR="005837B1" w:rsidRDefault="00000000">
      <w:pPr>
        <w:spacing w:after="0"/>
        <w:ind w:firstLine="420"/>
      </w:pPr>
      <w:r>
        <w:rPr>
          <w:rFonts w:ascii="宋體" w:eastAsia="宋體" w:hAnsi="宋體"/>
          <w:sz w:val="21"/>
        </w:rPr>
        <w:t>漆雕从字子文</w:t>
      </w:r>
    </w:p>
    <w:p w14:paraId="07645DD7" w14:textId="77777777" w:rsidR="005837B1" w:rsidRDefault="00000000">
      <w:pPr>
        <w:spacing w:after="0"/>
        <w:ind w:firstLine="420"/>
      </w:pPr>
      <w:r>
        <w:rPr>
          <w:rFonts w:ascii="宋體" w:eastAsia="宋體" w:hAnsi="宋體"/>
          <w:sz w:val="21"/>
        </w:rPr>
        <w:t>燕伋字子思</w:t>
      </w:r>
    </w:p>
    <w:p w14:paraId="3070BE66" w14:textId="77777777" w:rsidR="005837B1" w:rsidRDefault="00000000">
      <w:pPr>
        <w:spacing w:after="0"/>
        <w:ind w:firstLine="420"/>
      </w:pPr>
      <w:r>
        <w:rPr>
          <w:rFonts w:ascii="宋體" w:eastAsia="宋體" w:hAnsi="宋體"/>
          <w:sz w:val="21"/>
        </w:rPr>
        <w:t>公夏守字子乘</w:t>
      </w:r>
    </w:p>
    <w:p w14:paraId="704518DB" w14:textId="77777777" w:rsidR="005837B1" w:rsidRDefault="00000000">
      <w:pPr>
        <w:spacing w:after="0"/>
        <w:ind w:firstLine="420"/>
      </w:pPr>
      <w:r>
        <w:rPr>
          <w:rFonts w:ascii="宋體" w:eastAsia="宋體" w:hAnsi="宋體"/>
          <w:sz w:val="21"/>
        </w:rPr>
        <w:t>勾井疆</w:t>
      </w:r>
    </w:p>
    <w:p w14:paraId="25D7868A" w14:textId="77777777" w:rsidR="005837B1" w:rsidRDefault="00000000">
      <w:pPr>
        <w:spacing w:after="0"/>
        <w:ind w:firstLine="420"/>
      </w:pPr>
      <w:r>
        <w:rPr>
          <w:rFonts w:ascii="宋體" w:eastAsia="宋體" w:hAnsi="宋體"/>
          <w:sz w:val="21"/>
        </w:rPr>
        <w:t>步叔乘字子车</w:t>
      </w:r>
    </w:p>
    <w:p w14:paraId="58513512" w14:textId="77777777" w:rsidR="005837B1" w:rsidRDefault="00000000">
      <w:pPr>
        <w:spacing w:after="0"/>
        <w:ind w:firstLine="420"/>
      </w:pPr>
      <w:r>
        <w:rPr>
          <w:rFonts w:ascii="宋體" w:eastAsia="宋體" w:hAnsi="宋體"/>
          <w:sz w:val="21"/>
        </w:rPr>
        <w:t>右作蜀字子明</w:t>
      </w:r>
    </w:p>
    <w:p w14:paraId="3E6DE4AE" w14:textId="77777777" w:rsidR="005837B1" w:rsidRDefault="00000000">
      <w:pPr>
        <w:spacing w:after="0"/>
        <w:ind w:firstLine="420"/>
      </w:pPr>
      <w:r>
        <w:rPr>
          <w:rFonts w:ascii="宋體" w:eastAsia="宋體" w:hAnsi="宋體"/>
          <w:sz w:val="21"/>
        </w:rPr>
        <w:t>邽巽字子歛</w:t>
      </w:r>
    </w:p>
    <w:p w14:paraId="18EACBB1" w14:textId="77777777" w:rsidR="005837B1" w:rsidRDefault="00000000">
      <w:pPr>
        <w:spacing w:after="0"/>
        <w:ind w:firstLine="420"/>
      </w:pPr>
      <w:r>
        <w:rPr>
          <w:rFonts w:ascii="宋體" w:eastAsia="宋體" w:hAnsi="宋體"/>
          <w:sz w:val="21"/>
        </w:rPr>
        <w:t>施之常字子恒</w:t>
      </w:r>
    </w:p>
    <w:p w14:paraId="02950F09" w14:textId="77777777" w:rsidR="005837B1" w:rsidRDefault="00000000">
      <w:pPr>
        <w:spacing w:after="0"/>
        <w:ind w:firstLine="420"/>
      </w:pPr>
      <w:r>
        <w:rPr>
          <w:rFonts w:ascii="宋體" w:eastAsia="宋體" w:hAnsi="宋體"/>
          <w:sz w:val="21"/>
        </w:rPr>
        <w:t>申缋字子周</w:t>
      </w:r>
    </w:p>
    <w:p w14:paraId="2B6E758E" w14:textId="77777777" w:rsidR="005837B1" w:rsidRDefault="00000000">
      <w:pPr>
        <w:spacing w:after="0"/>
        <w:ind w:firstLine="420"/>
      </w:pPr>
      <w:r>
        <w:rPr>
          <w:rFonts w:ascii="宋體" w:eastAsia="宋體" w:hAnsi="宋體"/>
          <w:sz w:val="21"/>
        </w:rPr>
        <w:t>乐欬字子声</w:t>
      </w:r>
    </w:p>
    <w:p w14:paraId="47A0A5A6" w14:textId="77777777" w:rsidR="005837B1" w:rsidRDefault="00000000">
      <w:pPr>
        <w:spacing w:after="0"/>
        <w:ind w:firstLine="420"/>
      </w:pPr>
      <w:r>
        <w:rPr>
          <w:rFonts w:ascii="宋體" w:eastAsia="宋體" w:hAnsi="宋體"/>
          <w:sz w:val="21"/>
        </w:rPr>
        <w:t>颜之仆字子叔</w:t>
      </w:r>
    </w:p>
    <w:p w14:paraId="78FFB2B5" w14:textId="77777777" w:rsidR="005837B1" w:rsidRDefault="00000000">
      <w:pPr>
        <w:spacing w:after="0"/>
        <w:ind w:firstLine="420"/>
      </w:pPr>
      <w:r>
        <w:rPr>
          <w:rFonts w:ascii="宋體" w:eastAsia="宋體" w:hAnsi="宋體"/>
          <w:sz w:val="21"/>
        </w:rPr>
        <w:t>孔忠字子蔑</w:t>
      </w:r>
    </w:p>
    <w:p w14:paraId="0477CF0E" w14:textId="77777777" w:rsidR="005837B1" w:rsidRDefault="00000000">
      <w:pPr>
        <w:spacing w:after="0"/>
        <w:ind w:firstLine="420"/>
      </w:pPr>
      <w:r>
        <w:rPr>
          <w:rFonts w:ascii="宋體" w:eastAsia="宋體" w:hAnsi="宋體"/>
          <w:sz w:val="21"/>
        </w:rPr>
        <w:t>漆雕哆字子歛</w:t>
      </w:r>
    </w:p>
    <w:p w14:paraId="034F04F6" w14:textId="77777777" w:rsidR="005837B1" w:rsidRDefault="00000000">
      <w:pPr>
        <w:spacing w:after="0"/>
        <w:ind w:firstLine="420"/>
      </w:pPr>
      <w:r>
        <w:rPr>
          <w:rFonts w:ascii="宋體" w:eastAsia="宋體" w:hAnsi="宋體"/>
          <w:sz w:val="21"/>
        </w:rPr>
        <w:t>悬成字子横</w:t>
      </w:r>
    </w:p>
    <w:p w14:paraId="097DFFAD" w14:textId="77777777" w:rsidR="005837B1" w:rsidRDefault="00000000">
      <w:pPr>
        <w:spacing w:after="0"/>
        <w:ind w:firstLine="420"/>
      </w:pPr>
      <w:r>
        <w:rPr>
          <w:rFonts w:ascii="宋體" w:eastAsia="宋體" w:hAnsi="宋體"/>
          <w:sz w:val="21"/>
        </w:rPr>
        <w:t>颜相字子襄</w:t>
      </w:r>
    </w:p>
    <w:sectPr w:rsidR="005837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pitch w:val="default"/>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80597558">
    <w:abstractNumId w:val="8"/>
  </w:num>
  <w:num w:numId="2" w16cid:durableId="722220376">
    <w:abstractNumId w:val="6"/>
  </w:num>
  <w:num w:numId="3" w16cid:durableId="659769477">
    <w:abstractNumId w:val="5"/>
  </w:num>
  <w:num w:numId="4" w16cid:durableId="1357583213">
    <w:abstractNumId w:val="4"/>
  </w:num>
  <w:num w:numId="5" w16cid:durableId="75323229">
    <w:abstractNumId w:val="7"/>
  </w:num>
  <w:num w:numId="6" w16cid:durableId="42482347">
    <w:abstractNumId w:val="3"/>
  </w:num>
  <w:num w:numId="7" w16cid:durableId="166872202">
    <w:abstractNumId w:val="2"/>
  </w:num>
  <w:num w:numId="8" w16cid:durableId="1245799685">
    <w:abstractNumId w:val="1"/>
  </w:num>
  <w:num w:numId="9" w16cid:durableId="25251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29639D"/>
    <w:rsid w:val="00326F90"/>
    <w:rsid w:val="004409DF"/>
    <w:rsid w:val="005837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639D4"/>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2025-08-29T09:20:00Z</dcterms:modified>
  <cp:category/>
</cp:coreProperties>
</file>